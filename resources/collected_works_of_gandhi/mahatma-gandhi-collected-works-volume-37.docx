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1.  PROSTITUTION OF IDEALS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extract the following from a letter on the remarriage of child </w:t>
      </w:r>
      <w:r>
        <w:rPr>
          <w:rFonts w:ascii="Times" w:hAnsi="Times" w:eastAsia="Times"/>
          <w:b w:val="0"/>
          <w:i w:val="0"/>
          <w:color w:val="000000"/>
          <w:sz w:val="22"/>
        </w:rPr>
        <w:t>widows:</w:t>
      </w:r>
    </w:p>
    <w:p>
      <w:pPr>
        <w:autoSpaceDN w:val="0"/>
        <w:autoSpaceDE w:val="0"/>
        <w:widowControl/>
        <w:spacing w:line="260" w:lineRule="exact" w:before="48" w:after="0"/>
        <w:ind w:left="55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reply to B., Agra, in the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September 23,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child widows should be remarried by their parents. How can this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by those parents who perform </w:t>
      </w:r>
      <w:r>
        <w:rPr>
          <w:rFonts w:ascii="Times" w:hAnsi="Times" w:eastAsia="Times"/>
          <w:b w:val="0"/>
          <w:i/>
          <w:color w:val="000000"/>
          <w:sz w:val="18"/>
        </w:rPr>
        <w:t>kanyadan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i.e., who give their daughters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according to Shastric injunctions? Surely, it  is  impossible 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parents who have most solemnly and by religious rites renounced all claims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their daughter in favour of their son-in-law to give her in marriage after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to another person. She may of her own accord remarry if she will, but </w:t>
      </w:r>
      <w:r>
        <w:rPr>
          <w:rFonts w:ascii="Times" w:hAnsi="Times" w:eastAsia="Times"/>
          <w:b w:val="0"/>
          <w:i w:val="0"/>
          <w:color w:val="000000"/>
          <w:sz w:val="18"/>
        </w:rPr>
        <w:t>since she was given by her parents as a gift or donation (</w:t>
      </w:r>
      <w:r>
        <w:rPr>
          <w:rFonts w:ascii="Times" w:hAnsi="Times" w:eastAsia="Times"/>
          <w:b w:val="0"/>
          <w:i/>
          <w:color w:val="000000"/>
          <w:sz w:val="18"/>
        </w:rPr>
        <w:t>dan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to her husband,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one in the world after the death of her husband has any right to give her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marriage. And for the same reason she herself does not possess any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remarry. She would, therefore, be faithless and a traitress to her dead husband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remarried without his express consent given at the time of his death.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logical point of view, it is thus impossible for a widow—be she child, young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old—who was married according to </w:t>
      </w:r>
      <w:r>
        <w:rPr>
          <w:rFonts w:ascii="Times" w:hAnsi="Times" w:eastAsia="Times"/>
          <w:b w:val="0"/>
          <w:i/>
          <w:color w:val="000000"/>
          <w:sz w:val="18"/>
        </w:rPr>
        <w:t>kanyadan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system, which is prevalent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most </w:t>
      </w:r>
      <w:r>
        <w:rPr>
          <w:rFonts w:ascii="Times" w:hAnsi="Times" w:eastAsia="Times"/>
          <w:b w:val="0"/>
          <w:i/>
          <w:color w:val="000000"/>
          <w:sz w:val="18"/>
        </w:rPr>
        <w:t>sanatanis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to remarry unless her husband had given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to do so. A true </w:t>
      </w:r>
      <w:r>
        <w:rPr>
          <w:rFonts w:ascii="Times" w:hAnsi="Times" w:eastAsia="Times"/>
          <w:b w:val="0"/>
          <w:i/>
          <w:color w:val="000000"/>
          <w:sz w:val="18"/>
        </w:rPr>
        <w:t>sanatani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husband cannot, however, brook the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giving such permission. He will rather fain agree to his wife’s becoming </w:t>
      </w:r>
      <w:r>
        <w:rPr>
          <w:rFonts w:ascii="Times" w:hAnsi="Times" w:eastAsia="Times"/>
          <w:b w:val="0"/>
          <w:i/>
          <w:color w:val="000000"/>
          <w:sz w:val="18"/>
        </w:rPr>
        <w:t>sati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if she can or, at any rate, will like her to spend the rest of her life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devotion to his memory or, which is the same thing, in devotion to God.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he will solely be actuated by the desire or sense of duty to help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preservation of the high ideals of Hindu marriage and widowhood,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>complementary to and not independent of each other.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this kind of argument as prostitution of a high ideal.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the correspondent means well, but his over-anxiety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woman makes him lose sight of elementary justice. What is </w:t>
      </w:r>
      <w:r>
        <w:rPr>
          <w:rFonts w:ascii="Times" w:hAnsi="Times" w:eastAsia="Times"/>
          <w:b w:val="0"/>
          <w:i/>
          <w:color w:val="000000"/>
          <w:sz w:val="22"/>
        </w:rPr>
        <w:t>kanyadan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case of little children?  Has a father any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over his children? He is their protector, not owner.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forfeits the privilege of protection when he abuses it by seeking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barter away the liberty of his ward. Again, how can a donation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a child who is incapable of receiving a gift?  There is no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capacity to receive is lacking. Surely </w:t>
      </w:r>
      <w:r>
        <w:rPr>
          <w:rFonts w:ascii="Times" w:hAnsi="Times" w:eastAsia="Times"/>
          <w:b w:val="0"/>
          <w:i/>
          <w:color w:val="000000"/>
          <w:sz w:val="22"/>
        </w:rPr>
        <w:t>kanyadan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mystic,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rite with a spiritual significance. To use such terms in their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“Notes”, 23-9-1926.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sense is an abuse of language and religion. One may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literally the mystic language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being a flat dish sustained on the hood of a thousand-headed </w:t>
      </w:r>
      <w:r>
        <w:rPr>
          <w:rFonts w:ascii="Times" w:hAnsi="Times" w:eastAsia="Times"/>
          <w:b w:val="0"/>
          <w:i w:val="0"/>
          <w:color w:val="000000"/>
          <w:sz w:val="22"/>
        </w:rPr>
        <w:t>snake and Divinity lying in soft ease on an ocean of milk for his bed.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that a parent, who has so abused his trust as to give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an infant to an old man in his dotage or to a boy hardly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teens, can do is to purge himself of his sin by remarrying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when she becomes widowed. As I have said in a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such marriages should be declared null and void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11-11-1926</w:t>
      </w:r>
    </w:p>
    <w:p>
      <w:pPr>
        <w:autoSpaceDN w:val="0"/>
        <w:autoSpaceDE w:val="0"/>
        <w:widowControl/>
        <w:spacing w:line="292" w:lineRule="exact" w:before="41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 HANDLOOM 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SPINNING-WHEEL</w:t>
      </w:r>
    </w:p>
    <w:p>
      <w:pPr>
        <w:autoSpaceDN w:val="0"/>
        <w:autoSpaceDE w:val="0"/>
        <w:widowControl/>
        <w:spacing w:line="260" w:lineRule="exact" w:before="1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now to be generally recognized that India, having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71 per cent of her population as agriculturists most of whom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for nearly six months in the year, needs a supplementary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that industry to be universal can only be hand-spinning. But </w:t>
      </w:r>
      <w:r>
        <w:rPr>
          <w:rFonts w:ascii="Times" w:hAnsi="Times" w:eastAsia="Times"/>
          <w:b w:val="0"/>
          <w:i w:val="0"/>
          <w:color w:val="000000"/>
          <w:sz w:val="22"/>
        </w:rPr>
        <w:t>some contend that hand-weaving is better because it is more remun-</w:t>
      </w:r>
      <w:r>
        <w:rPr>
          <w:rFonts w:ascii="Times" w:hAnsi="Times" w:eastAsia="Times"/>
          <w:b w:val="0"/>
          <w:i w:val="0"/>
          <w:color w:val="000000"/>
          <w:sz w:val="22"/>
        </w:rPr>
        <w:t>erative and, therefore, a better proposition.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understand this argument in some detail.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hand-weaving gives about eight annas per day as against one 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hand-spinning. Therefore, if a person works for only two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day, he will earn from hand-weaving two annas against one pice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from hand-spinning. It is added that one pice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economic attraction to anybody and that, if hand-weaving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to the people, it would be wrong to ask them to do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</w:t>
      </w:r>
      <w:r>
        <w:rPr>
          <w:rFonts w:ascii="Times" w:hAnsi="Times" w:eastAsia="Times"/>
          <w:b w:val="0"/>
          <w:i/>
          <w:color w:val="000000"/>
          <w:sz w:val="22"/>
        </w:rPr>
        <w:t>instead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protagonists of the handloom contend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difficulty about getting as much mill-spun yarn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required for India’s needs, and, finally, they say that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keeping alive hand-weaving, which has hitherto defied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of weaving-mills, it should be pushed with vigour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determination. Some of the protagonists of hand-weaving even go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to say that the hand-spinning movement is mischievous in that it </w:t>
      </w:r>
      <w:r>
        <w:rPr>
          <w:rFonts w:ascii="Times" w:hAnsi="Times" w:eastAsia="Times"/>
          <w:b w:val="0"/>
          <w:i w:val="0"/>
          <w:color w:val="000000"/>
          <w:sz w:val="22"/>
        </w:rPr>
        <w:t>turns people’s attention away from the possible industry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and misleads them into supporting an impossible industry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died of its own inherent weakness.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“Defending Child Marriage”, 9-9-1926.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test this  specious-looking argument.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first instance, hand-weaving is not a practicable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as a supplementary industry, because it is not easy to teach,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been universal in India, it requires several hands to work 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done during odd moments. It has been and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an independent  occupation and is in the majority of cases </w:t>
      </w:r>
      <w:r>
        <w:rPr>
          <w:rFonts w:ascii="Times" w:hAnsi="Times" w:eastAsia="Times"/>
          <w:b w:val="0"/>
          <w:i w:val="0"/>
          <w:color w:val="000000"/>
          <w:sz w:val="22"/>
        </w:rPr>
        <w:t>the sole occupation like shoe-making or smithy.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hand-weaving cannot be universal in the same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hand-spinning can be. India needs 4,661 million yards of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year. A weaver weaves on an average three quarters of a yard per </w:t>
      </w:r>
      <w:r>
        <w:rPr>
          <w:rFonts w:ascii="Times" w:hAnsi="Times" w:eastAsia="Times"/>
          <w:b w:val="0"/>
          <w:i w:val="0"/>
          <w:color w:val="000000"/>
          <w:sz w:val="22"/>
        </w:rPr>
        <w:t>hour of rough khaddar. Therefore, if all foreign, indigenous or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cloth could be excluded, at the most nine million weavers </w:t>
      </w:r>
      <w:r>
        <w:rPr>
          <w:rFonts w:ascii="Times" w:hAnsi="Times" w:eastAsia="Times"/>
          <w:b w:val="0"/>
          <w:i w:val="0"/>
          <w:color w:val="000000"/>
          <w:sz w:val="22"/>
        </w:rPr>
        <w:t>working at the rate of two hours per day would be required to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 the whole of our annual requirements. If it be contended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weavers but so many families would be occupied,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annas for two hours would have to be distributed among many, </w:t>
      </w:r>
      <w:r>
        <w:rPr>
          <w:rFonts w:ascii="Times" w:hAnsi="Times" w:eastAsia="Times"/>
          <w:b w:val="0"/>
          <w:i w:val="0"/>
          <w:color w:val="000000"/>
          <w:sz w:val="22"/>
        </w:rPr>
        <w:t>thus materially reducing the earnings of the individual per day.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consider the possibilities of spinning. We know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one time the </w:t>
      </w:r>
      <w:r>
        <w:rPr>
          <w:rFonts w:ascii="Times" w:hAnsi="Times" w:eastAsia="Times"/>
          <w:b w:val="0"/>
          <w:i/>
          <w:color w:val="000000"/>
          <w:sz w:val="22"/>
        </w:rPr>
        <w:t>universal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supplementry industry of India.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forgotten the art and tens of thousands have even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in their homes. Hand-spinning is therefore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and limitless extension. And as it has been found that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supply one weaver, against nine million weavers ninety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spinners would be able to add to their earnings what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material and welcome addition, i.e., at least 25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income. I have assumed the very high figure of 40 rupees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per head to be the average income.  Unlike weaving,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interrupted any moment and, therefore, it can be done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odd moments. Spinning is learnt easily and quickly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spinner begins to draw some thread from the very commencement.</w:t>
      </w:r>
    </w:p>
    <w:p>
      <w:pPr>
        <w:autoSpaceDN w:val="0"/>
        <w:autoSpaceDE w:val="0"/>
        <w:widowControl/>
        <w:spacing w:line="28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Moreover, it is wrong to rely upon an unfailing supply of mill-</w:t>
      </w:r>
      <w:r>
        <w:rPr>
          <w:rFonts w:ascii="Times" w:hAnsi="Times" w:eastAsia="Times"/>
          <w:b w:val="0"/>
          <w:i w:val="0"/>
          <w:color w:val="000000"/>
          <w:sz w:val="22"/>
        </w:rPr>
        <w:t>yarn. Hand-weaving and mill-weaving are not complementary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positions. They are mutually antagonistic, the tendency of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mills, like all machinery, always being to displace the product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>hand. If, therefore, hand-weaving could become a supplementary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dustry on a large scale, it would have to be solely dependent on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naturally squeeze the last pie from the weaver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supply of yarn and would scrap it at the first opportunity.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hand-spinning and hand-weaving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mutually complementary, as can be today proved from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existing spinning depots. Even as I write, I have letters from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saying that in their centres they have to send away weavers for </w:t>
      </w:r>
      <w:r>
        <w:rPr>
          <w:rFonts w:ascii="Times" w:hAnsi="Times" w:eastAsia="Times"/>
          <w:b w:val="0"/>
          <w:i w:val="0"/>
          <w:color w:val="000000"/>
          <w:sz w:val="22"/>
        </w:rPr>
        <w:t>want of yarn.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little known that a vast number of weavers of mill yarn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hands of </w:t>
      </w:r>
      <w:r>
        <w:rPr>
          <w:rFonts w:ascii="Times" w:hAnsi="Times" w:eastAsia="Times"/>
          <w:b w:val="0"/>
          <w:i/>
          <w:color w:val="000000"/>
          <w:sz w:val="22"/>
        </w:rPr>
        <w:t>sowcars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they must be, so long as they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 product. The village economy demands that the weaver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receive his yarn not from the middleman but from his fellow-</w:t>
      </w:r>
      <w:r>
        <w:rPr>
          <w:rFonts w:ascii="Times" w:hAnsi="Times" w:eastAsia="Times"/>
          <w:b w:val="0"/>
          <w:i w:val="0"/>
          <w:color w:val="000000"/>
          <w:sz w:val="22"/>
        </w:rPr>
        <w:t>worker the farmer.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so far as can be ascertained, there are at present some </w:t>
      </w:r>
      <w:r>
        <w:rPr>
          <w:rFonts w:ascii="Times" w:hAnsi="Times" w:eastAsia="Times"/>
          <w:b w:val="0"/>
          <w:i w:val="0"/>
          <w:color w:val="000000"/>
          <w:sz w:val="22"/>
        </w:rPr>
        <w:t>twenty lakhs of weavers at work. Every additional loom means an out-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of at least Rs. 15. Every additional wheel need not mean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Rs. 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Khadi Pratishthan pattern costs only Rs. 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And, </w:t>
      </w:r>
      <w:r>
        <w:rPr>
          <w:rFonts w:ascii="Times" w:hAnsi="Times" w:eastAsia="Times"/>
          <w:b w:val="0"/>
          <w:i w:val="0"/>
          <w:color w:val="000000"/>
          <w:sz w:val="22"/>
        </w:rPr>
        <w:t>at a pinch, even an improvised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need not cost anything can </w:t>
      </w:r>
      <w:r>
        <w:rPr>
          <w:rFonts w:ascii="Times" w:hAnsi="Times" w:eastAsia="Times"/>
          <w:b w:val="0"/>
          <w:i w:val="0"/>
          <w:color w:val="000000"/>
          <w:sz w:val="22"/>
        </w:rPr>
        <w:t>be impressed into service.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spinning-wheel appears to be the only foundation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satisfactory village life can be constructed. It is the centre round </w:t>
      </w:r>
      <w:r>
        <w:rPr>
          <w:rFonts w:ascii="Times" w:hAnsi="Times" w:eastAsia="Times"/>
          <w:b w:val="0"/>
          <w:i w:val="0"/>
          <w:color w:val="000000"/>
          <w:sz w:val="22"/>
        </w:rPr>
        <w:t>which alone it is possible to build up village reorganization.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said that one pice per two hours is no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 to even the poor villager. In the first place, the wheel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for, it is not now presented to, any person who has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remunerative employment. How is it that thousands of women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walking a few miles daily or weekly to receive raw cotton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pice for the yarn they deliver?  If a loom were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would not take it up, they would not have the time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for it. Town-dwellers have no notion of the gnawing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of India. Let us not talk of the machine age in their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machinery of Manchester has robbed them of the butter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which the wheel was, for it has been replaced by nothing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 it or better. For these, therefore, the spinning-wheel is their </w:t>
      </w:r>
      <w:r>
        <w:rPr>
          <w:rFonts w:ascii="Times" w:hAnsi="Times" w:eastAsia="Times"/>
          <w:b w:val="0"/>
          <w:i w:val="0"/>
          <w:color w:val="000000"/>
          <w:sz w:val="22"/>
        </w:rPr>
        <w:t>only hope.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here examine the more ambitious but chimerical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posals for agricultural improvements. There is room enough for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doubt. But that is a matter of time and education,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ever-growing poverty demands an immediate remedy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 alone supplies. The wheel does not displace or disregard 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bilities in the shape of such improvements. It is a prelude to them.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it has gone, it is affecting the lives of villagers in a variety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and it enables the townspeople to establish a living contct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villagers and their villages.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“If hand-spinning is all you say, how is it that it has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universally adopted?”, asks the critic. The question is quite fair.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is simple. The message of the wheel has to be carried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no hope, no initiative left in them and who would,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themselves, starve and die rather than work and live. Such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case before, but long neglect has made laziness a habit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That laziness can only be removed by the living contact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men of character and industry plying the wheel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by gently showing them the way. The second great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culty is the absence of a ready market for khaddar. I confess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 the time being compete with mill-cloth. I will not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killing competition. The capitalist may for capturing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sell his calico for nothing. The manufacturer whose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is labour cannot afford to do so. Can there be any competition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dead artificial rose, however symmetrical it may be,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living rose whose two petals will not be alike, or can there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between a wax statue of Cromwell and the living 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a living thing. But India has lost her eye for the real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is, therefore, satisfied with the glossy exterior,  Revive the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taste for khaddar and you will find every village a busy hive.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the resouces of khaddar organizations are taxed to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create a market for the article. The marvel is that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odds against it, the movement is making headway. Over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lacs worth of khaddar was sold only last year. But it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boast of when one thinks of what needs to be done.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thus summarized the case for the spinning-wheel as a </w:t>
      </w:r>
      <w:r>
        <w:rPr>
          <w:rFonts w:ascii="Times" w:hAnsi="Times" w:eastAsia="Times"/>
          <w:b w:val="0"/>
          <w:i w:val="0"/>
          <w:color w:val="000000"/>
          <w:sz w:val="22"/>
        </w:rPr>
        <w:t>supplementary industry as against the handloom. Let there be no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fusion of thought. I am not against the handloom. It is a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>thriving cottage industry. It will progress automatically if the spin-</w:t>
      </w:r>
      <w:r>
        <w:rPr>
          <w:rFonts w:ascii="Times" w:hAnsi="Times" w:eastAsia="Times"/>
          <w:b w:val="0"/>
          <w:i w:val="0"/>
          <w:color w:val="000000"/>
          <w:sz w:val="22"/>
        </w:rPr>
        <w:t>ning-wheel succeeds. It is bound to die if the wheel fails.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criticism of the argument and shall gladly retrace my </w:t>
      </w:r>
      <w:r>
        <w:rPr>
          <w:rFonts w:ascii="Times" w:hAnsi="Times" w:eastAsia="Times"/>
          <w:b w:val="0"/>
          <w:i w:val="0"/>
          <w:color w:val="000000"/>
          <w:sz w:val="22"/>
        </w:rPr>
        <w:t>steps if the argument or the facts cannot be sustained.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11-11-1926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 COW-PROTECTION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most of the Hindus intuitively feel that the cow should be protected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all events,  I too do so. I had witnessed the miserable sight of starving cows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prime of life, being sold in lots, to Mussalman hide merchants in the </w:t>
      </w:r>
      <w:r>
        <w:rPr>
          <w:rFonts w:ascii="Times" w:hAnsi="Times" w:eastAsia="Times"/>
          <w:b w:val="0"/>
          <w:i w:val="0"/>
          <w:color w:val="000000"/>
          <w:sz w:val="18"/>
        </w:rPr>
        <w:t>famine-stricken areas of the Ceded Districts.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scriptures alone seem to have enjoined cow-protection on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followers. I have been trying to understand the philosophy of it. If the cow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to be protected purely from selfish motives, on account of its continuous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utility from its birth till after its death, cow-protection should have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 and not confined to Hindus alone, for, mankind by instinct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selfish. If, on the other hand, it has to be protected on account of its meek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harmless nature, there are other animals as the sheep and deer which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require human protection. What then is the special virtue in the cow,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exclusively known or useful to the Hindu, over other domestic animals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rate?  If Hindus, not excluding the vegetarian and orthodox sections,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kill buffaloes, goats, sheep, etc., for  purposes of food or sacrifice, </w:t>
      </w:r>
      <w:r>
        <w:rPr>
          <w:rFonts w:ascii="Times" w:hAnsi="Times" w:eastAsia="Times"/>
          <w:b w:val="0"/>
          <w:i w:val="0"/>
          <w:color w:val="000000"/>
          <w:sz w:val="18"/>
        </w:rPr>
        <w:t>what right have we to resent Mussalmans killing the cow for sacrifice or food?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the appeal of the Hindus to the Mussalmans to protect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 be more reasonable and effective, if we Hindus ourselves gave up animal </w:t>
      </w:r>
      <w:r>
        <w:rPr>
          <w:rFonts w:ascii="Times" w:hAnsi="Times" w:eastAsia="Times"/>
          <w:b w:val="0"/>
          <w:i w:val="0"/>
          <w:color w:val="000000"/>
          <w:sz w:val="18"/>
        </w:rPr>
        <w:t>killing for food or sacrifice?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to be said in favour of the argument adopted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correspondent. But man does not govern himself by logic.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complex being; therefore, a multiplicity of considerations act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move him to do or to refrain from doing things. Logically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therefore, a Hindu who protects the cow should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animal. But taking all things into consideration,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cavil at his protecting the cow because he fails  to protect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The only question, therefore, to consider is whether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protecting the cow. And he cannot be wrong in so doing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non-killing of animals generally may be regarded as a duty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believes in ahimsa. And every Hindu, and for that matter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religion, does so. The duty of not killing animals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protecting them must be accepted as an indisputable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It is then so much to the credit of Hinduism that it has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as a duty. And he is a poor specimen of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stops merely at cow-protection when he can extend the arm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to other animals. The cow merely stands as a symbol, and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of the cow is the least he is expected to undertake. But, as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already in my previous writings, he is failing even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>elementary obligation.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 that actuates cow-protection is not ‘purely selfish’,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selfish consideration undoubtedly enters into it.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selfish, the cow would be killed as in other countries after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ceased to give full use. The Hindus will not kill the cow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she may be a heavy burden. The numberless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established by charitably-minded people for tending disa-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bled and useless cows is in a way an eloquent testimony of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being made in the direction. Though they are today very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for the object to be achieved, the fact does not detract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value of the motive behind the act.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philosophy of cow-protection therefore is,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sublime. It immediately puts the animal creation on the same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 so far as the right to live is concerned. But it is no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to prevent by force cow-slaughter by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cow-protection. Hindus will bring the Mussalmans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the world to their way of thinking only by living the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as fully as it is humanly possible. They must rely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great principle in their own lives and making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appeal to the outer world. They will not convert the latter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arms. They certainly can by force of ahimsa. We little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matchless potency of ahimsa when it is thoroughly put into active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11-11-1926</w:t>
      </w:r>
    </w:p>
    <w:p>
      <w:pPr>
        <w:autoSpaceDN w:val="0"/>
        <w:autoSpaceDE w:val="0"/>
        <w:widowControl/>
        <w:spacing w:line="292" w:lineRule="exact" w:before="350" w:after="0"/>
        <w:ind w:left="0" w:right="20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4.   TAKLI IN SCHOOLS</w:t>
      </w:r>
    </w:p>
    <w:p>
      <w:pPr>
        <w:autoSpaceDN w:val="0"/>
        <w:tabs>
          <w:tab w:pos="550" w:val="left"/>
          <w:tab w:pos="50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Profulla Chandra Ghosh of Khadi Pratishthan sends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notes on the introduction of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schools: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authorities in charge of the Malikanda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school. A spinning-wheel is any day superior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a larger quantity of yarn. And I have never intended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preference to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the wheel. But I have little doubt</w:t>
      </w:r>
    </w:p>
    <w:p>
      <w:pPr>
        <w:autoSpaceDN w:val="0"/>
        <w:autoSpaceDE w:val="0"/>
        <w:widowControl/>
        <w:spacing w:line="220" w:lineRule="exact" w:before="44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correspondent had argued, giving figures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in spinning on the charkha by boys of the national school at Malikanda,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Dacca, that it could not be said that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was always to be preferred to the charkha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schools. That could be done only in the case of the younger boys who could not ply </w:t>
      </w:r>
      <w:r>
        <w:rPr>
          <w:rFonts w:ascii="Times" w:hAnsi="Times" w:eastAsia="Times"/>
          <w:b w:val="0"/>
          <w:i w:val="0"/>
          <w:color w:val="000000"/>
          <w:sz w:val="18"/>
        </w:rPr>
        <w:t>the charkha.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that, in the large number of schools we have,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yields better results than the spinning-wheel as has been amply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general experience. The reasons are obvious. School-rooms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small to accommodate the spinning-wheels for all the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Secondly, even if room could be found, they are far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compared to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Thirdly, the wheel frequently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order and neither the school masters nor the pupils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them right in a moment. Once the wheel goes out of order, it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a long time to repair it. It is not possible to supervise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boys spinning at the wheel. On the other hand,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incredibly cheap. It can be worked by thousands at a time.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handled even in a crowded room requiring practically no space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accommodation. It rarely goes out of order and when it does,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instantaneously replaced.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-spinning can be supervised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many pupils engage in the operation. The quantitative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mass 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 the whole more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 the wheel. But having said all this in praise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I can have no objection to any school taking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in preference to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can overcome the objections men-</w:t>
      </w:r>
      <w:r>
        <w:rPr>
          <w:rFonts w:ascii="Times" w:hAnsi="Times" w:eastAsia="Times"/>
          <w:b w:val="0"/>
          <w:i w:val="0"/>
          <w:color w:val="000000"/>
          <w:sz w:val="22"/>
        </w:rPr>
        <w:t>tioned by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11-11-1926</w:t>
      </w:r>
    </w:p>
    <w:p>
      <w:pPr>
        <w:autoSpaceDN w:val="0"/>
        <w:autoSpaceDE w:val="0"/>
        <w:widowControl/>
        <w:spacing w:line="292" w:lineRule="exact" w:before="370" w:after="0"/>
        <w:ind w:left="0" w:right="26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5. 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HADDAR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ERVANTS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of the Government servants are terribly afraid to purchase hand-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spun and hand-woven cloth when our hawkers approach them. They are under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impression that they should not purchase khaddar, yet the Bombay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is openly appealing to the people to encourage Indian industries.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you say whether the Madras Government servants are allowed to purchase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hand-spun and hand-woven cloth without fear of the Government?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answer the question. But I have not the power.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however inconceivable to me that any Government should proscribe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hand-spun and hand-woven cloth. It is possible to conceive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insistence on a form of dress, but certainly not the kind of cloth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used. It is painful to find that there are Government servants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under imaginary fears. I have seen many Government servants </w:t>
      </w:r>
      <w:r>
        <w:rPr>
          <w:rFonts w:ascii="Times" w:hAnsi="Times" w:eastAsia="Times"/>
          <w:b w:val="0"/>
          <w:i w:val="0"/>
          <w:color w:val="000000"/>
          <w:sz w:val="22"/>
        </w:rPr>
        <w:t>making free use of khaddar without let or hindrance. If I was a servant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of the Madras Government, I should unhesitatingly wear khaddar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there was positive prohibition to the contrary in which case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resign.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OLUNTEERS</w:t>
      </w:r>
    </w:p>
    <w:p>
      <w:pPr>
        <w:autoSpaceDN w:val="0"/>
        <w:autoSpaceDE w:val="0"/>
        <w:widowControl/>
        <w:spacing w:line="260" w:lineRule="exact" w:before="106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Hardiker has sent me the programme of the work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>by the Karnatak Branch of the Hindustani Seva Dal. I take the follow-</w:t>
      </w:r>
      <w:r>
        <w:rPr>
          <w:rFonts w:ascii="Times" w:hAnsi="Times" w:eastAsia="Times"/>
          <w:b w:val="0"/>
          <w:i w:val="0"/>
          <w:color w:val="000000"/>
          <w:sz w:val="22"/>
        </w:rPr>
        <w:t>ing from the copy before me: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organizers and workers of the Karnatak Branch of the Hindustani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Seva Dal met at the Dal Office, Hubli, on the 13th, 14th and 15th October,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1926, with Mr. Hoskoppa Krishnarao in the chair and after full discussion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passed the following resolutions regarding the future programme of work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undertaken by them: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1:  This meeting of the organizers and workers of the Kar-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natak Dal resolves that they should concentrate their attention on the follow-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ing programme: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 To sell khaddar worth Rs. 40,000 (forty thousand) in Karnatak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seventy-two appointed days beginning from the 1st of February 1927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13th midnight of April 1927 (including the National Week), under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scheme to be settled finally by Dr. Hardiker and Mr. Hoskoppa Krishnarao,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consultation with Mahatma Gandhi, Sjts. G. B. Deshpande and S. V. Kowjalgi.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Note</w:t>
      </w:r>
      <w:r>
        <w:rPr>
          <w:rFonts w:ascii="Times" w:hAnsi="Times" w:eastAsia="Times"/>
          <w:b w:val="0"/>
          <w:i w:val="0"/>
          <w:color w:val="000000"/>
          <w:sz w:val="18"/>
        </w:rPr>
        <w:t>:  The commencement of work under this item has to be postponed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1st February, 1927, in view of the Assam Congress necessitating the Dal’s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concentrated activities at Gauhati during the preceding period commencing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middle of November.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good khadi programme. The Dal will have done well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carried out. Let me point out from my own experience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that khadi work will not flourish unless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know the science of ginning, carding, spinning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distin-guish between the different varieties of cotton and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khadi from the spurious article. Khadi work to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evokes all the best that is in one. I shall watch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with considerable interest. There was another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Dal inviting me to visit the Province next year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days. I should not give much credit to the volunteers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sell only 40,000 worth of khaddar with me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sellers. The members should know that I put a fairly high price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They will have to put before me a more attractive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than they have prepared if they are to draw me. And they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that I am but one bride with many suitors to please.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in polyandry, the winner will have to offer a tempting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dowry. It would be well for them therefore not to build any hope on </w:t>
      </w:r>
      <w:r>
        <w:rPr>
          <w:rFonts w:ascii="Times" w:hAnsi="Times" w:eastAsia="Times"/>
          <w:b w:val="0"/>
          <w:i w:val="0"/>
          <w:color w:val="000000"/>
          <w:sz w:val="22"/>
        </w:rPr>
        <w:t>my going to Karnatak early next year.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MONGST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-B</w:t>
      </w:r>
      <w:r>
        <w:rPr>
          <w:rFonts w:ascii="Times" w:hAnsi="Times" w:eastAsia="Times"/>
          <w:b w:val="0"/>
          <w:i w:val="0"/>
          <w:color w:val="000000"/>
          <w:sz w:val="18"/>
        </w:rPr>
        <w:t>RAHMINS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336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You will be glad to learn that the non-Brahmins of Nipani are taking a </w:t>
      </w:r>
      <w:r>
        <w:rPr>
          <w:rFonts w:ascii="Times" w:hAnsi="Times" w:eastAsia="Times"/>
          <w:b w:val="0"/>
          <w:i w:val="0"/>
          <w:color w:val="000000"/>
          <w:sz w:val="18"/>
        </w:rPr>
        <w:t>keen interest in khadi. It is the one platform on which Brahmins and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 are uniting. There was a large meeting on the 23rd of October. It was </w:t>
      </w:r>
      <w:r>
        <w:rPr>
          <w:rFonts w:ascii="Times" w:hAnsi="Times" w:eastAsia="Times"/>
          <w:b w:val="0"/>
          <w:i w:val="0"/>
          <w:color w:val="000000"/>
          <w:sz w:val="18"/>
        </w:rPr>
        <w:t>a good meeting. Mr. Rawan was present at the meeting and he gave his whole-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hearted support to khadi although he said that he continued to abide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non-Brahmin party’s programme of work. A khadi bhandar was opened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Nipani. This was chiefly due to the exertion of Sheth Mulji Sicca of Cutch.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promised to sell khaddar at cost price. The non-Brahmin friends seem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that the question of growing poverty of the masses, which term </w:t>
      </w:r>
      <w:r>
        <w:rPr>
          <w:rFonts w:ascii="Times" w:hAnsi="Times" w:eastAsia="Times"/>
          <w:b w:val="0"/>
          <w:i w:val="0"/>
          <w:color w:val="000000"/>
          <w:sz w:val="18"/>
        </w:rPr>
        <w:t>includes non-Brahmins, cannot be solved without the universal use of khadi.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Nipani leaders therefore feel that it is not enough to be hostile to khadi </w:t>
      </w:r>
      <w:r>
        <w:rPr>
          <w:rFonts w:ascii="Times" w:hAnsi="Times" w:eastAsia="Times"/>
          <w:b w:val="0"/>
          <w:i w:val="0"/>
          <w:color w:val="000000"/>
          <w:sz w:val="18"/>
        </w:rPr>
        <w:t>but it is necessary to encourage khadi by all available means.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non-Brahmin friends of Nipani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and hope that they will organize khadi work so as to place it </w:t>
      </w:r>
      <w:r>
        <w:rPr>
          <w:rFonts w:ascii="Times" w:hAnsi="Times" w:eastAsia="Times"/>
          <w:b w:val="0"/>
          <w:i w:val="0"/>
          <w:color w:val="000000"/>
          <w:sz w:val="22"/>
        </w:rPr>
        <w:t>on a stable basis.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report about the progress of spinning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schools under Guntur Municipality will be read with interest: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number of schools is 35.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Girls’ schools 9 and boys’ schools 26. There are 454 girls and 363 boys.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number of girls spinning is 70 and that of boys 60. 15 charkhas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to the boys’ schools and 17 to the girls’ schools. During the year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 have spun 24,000 yds. and the girls 26,000 yds. The boys’ yarn weighs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118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 the girls’ yarn 130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Municipality purchased 3 maunds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slivers for Rs. 46-8-0. The yarn is in the Municipal office. About 100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pupils wear khadi. The number of all the teachers is 87. Out of them 30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and 57 are men. Almost all wear khadi. 63 give yarn to the  A.I.S.A. </w:t>
      </w:r>
      <w:r>
        <w:rPr>
          <w:rFonts w:ascii="Times" w:hAnsi="Times" w:eastAsia="Times"/>
          <w:b w:val="0"/>
          <w:i w:val="0"/>
          <w:color w:val="000000"/>
          <w:sz w:val="18"/>
        </w:rPr>
        <w:t>One is also a Congress member under the yarn subscription rule.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Rs. 500 worth of khadi was purchased.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is taught  in 10 schools at present. Hindi was being taught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 schools but was discontinued owing to an adverse resolution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 Council.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is being freely distributed to </w:t>
      </w:r>
      <w:r>
        <w:rPr>
          <w:rFonts w:ascii="Times" w:hAnsi="Times" w:eastAsia="Times"/>
          <w:b w:val="0"/>
          <w:i/>
          <w:color w:val="000000"/>
          <w:sz w:val="18"/>
        </w:rPr>
        <w:t>Panchama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boys and poor boys.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teachers are working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Panchama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and </w:t>
      </w:r>
      <w:r>
        <w:rPr>
          <w:rFonts w:ascii="Times" w:hAnsi="Times" w:eastAsia="Times"/>
          <w:b w:val="0"/>
          <w:i/>
          <w:color w:val="000000"/>
          <w:sz w:val="18"/>
        </w:rPr>
        <w:t>Panchama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teachers are </w:t>
      </w:r>
      <w:r>
        <w:rPr>
          <w:rFonts w:ascii="Times" w:hAnsi="Times" w:eastAsia="Times"/>
          <w:b w:val="0"/>
          <w:i w:val="0"/>
          <w:color w:val="000000"/>
          <w:sz w:val="18"/>
        </w:rPr>
        <w:t>teaching in schools where high-caste Hindus are studying.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Holidays are being granted on the occasion of the birthday or </w:t>
      </w:r>
      <w:r>
        <w:rPr>
          <w:rFonts w:ascii="Times" w:hAnsi="Times" w:eastAsia="Times"/>
          <w:b w:val="0"/>
          <w:i w:val="0"/>
          <w:color w:val="000000"/>
          <w:sz w:val="18"/>
        </w:rPr>
        <w:t>anniversary of the national heroes.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teachers are able to spin. Their yarn is in the Municipal office.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has been supplied to every teacher. About two maunds of slivers are </w:t>
      </w:r>
      <w:r>
        <w:rPr>
          <w:rFonts w:ascii="Times" w:hAnsi="Times" w:eastAsia="Times"/>
          <w:b w:val="0"/>
          <w:i w:val="0"/>
          <w:color w:val="000000"/>
          <w:sz w:val="18"/>
        </w:rPr>
        <w:t>used by the teachers.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employees of the Municipality are about 100 and almost all </w:t>
      </w:r>
      <w:r>
        <w:rPr>
          <w:rFonts w:ascii="Times" w:hAnsi="Times" w:eastAsia="Times"/>
          <w:b w:val="0"/>
          <w:i w:val="0"/>
          <w:color w:val="000000"/>
          <w:sz w:val="18"/>
        </w:rPr>
        <w:t>of them wear khadi.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URING  THE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Mombasa correspondent sends the following extracts from </w:t>
      </w:r>
      <w:r>
        <w:rPr>
          <w:rFonts w:ascii="Times" w:hAnsi="Times" w:eastAsia="Times"/>
          <w:b w:val="0"/>
          <w:i/>
          <w:color w:val="000000"/>
          <w:sz w:val="22"/>
        </w:rPr>
        <w:t>My Reminiscences of East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General Von Kettow-Vorbeck, </w:t>
      </w:r>
      <w:r>
        <w:rPr>
          <w:rFonts w:ascii="Times" w:hAnsi="Times" w:eastAsia="Times"/>
          <w:b w:val="0"/>
          <w:i w:val="0"/>
          <w:color w:val="000000"/>
          <w:sz w:val="22"/>
        </w:rPr>
        <w:t>showing the possibilities of spinning under stress: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the great amount of booty taken at Tanga,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evident that, as the war seemed likely to be prolonged, the stocks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would become exhausted. The natives at New Moschi began all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sudden to wear silk; this was by no means a sign of special extravagance; the </w:t>
      </w:r>
      <w:r>
        <w:rPr>
          <w:rFonts w:ascii="Times" w:hAnsi="Times" w:eastAsia="Times"/>
          <w:b w:val="0"/>
          <w:i w:val="0"/>
          <w:color w:val="000000"/>
          <w:sz w:val="18"/>
        </w:rPr>
        <w:t>stocks of cotton clothing in the Indian shops were simply coming to an end.</w:t>
      </w:r>
    </w:p>
    <w:p>
      <w:pPr>
        <w:autoSpaceDN w:val="0"/>
        <w:autoSpaceDE w:val="0"/>
        <w:widowControl/>
        <w:spacing w:line="26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seriously to think of starting manufactures ourselves,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 the abundant raw material into finished products. A curious existence </w:t>
      </w:r>
      <w:r>
        <w:rPr>
          <w:rFonts w:ascii="Times" w:hAnsi="Times" w:eastAsia="Times"/>
          <w:b w:val="0"/>
          <w:i w:val="0"/>
          <w:color w:val="000000"/>
          <w:sz w:val="18"/>
        </w:rPr>
        <w:t>now developed, reminding one of the industry of the Swiss family Robinson.</w:t>
      </w:r>
    </w:p>
    <w:p>
      <w:pPr>
        <w:autoSpaceDN w:val="0"/>
        <w:autoSpaceDE w:val="0"/>
        <w:widowControl/>
        <w:spacing w:line="26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fields existed in plenty. Popular books were hunted up,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about the forgotten arts of hand-spinning and weaving; white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black women took to spinning by hand; at the missions and in 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workshops spinning-wheels and looms were built. In this manner, in a short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the first useful piece of cotton cloth was produced. After various trials,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suitable dye was obtained from the root of a tree called Ndaa,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imparted a brownish-yellow colour, very inconspicuous both in the grass and </w:t>
      </w:r>
      <w:r>
        <w:rPr>
          <w:rFonts w:ascii="Times" w:hAnsi="Times" w:eastAsia="Times"/>
          <w:b w:val="0"/>
          <w:i w:val="0"/>
          <w:color w:val="000000"/>
          <w:sz w:val="18"/>
        </w:rPr>
        <w:t>in the bush, and therefore, specially suitable for uniforms.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we considered India to be in a state of war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using foreign cloth and even Indian mill-made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argument against the possibility of hand-spinning will then vanish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smoke. And are we not in a state worse than war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positive that millions of the inhabitants of India are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>semi-starvation?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090" w:val="left"/>
          <w:tab w:pos="251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  </w:t>
      </w:r>
      <w:r>
        <w:rPr>
          <w:rFonts w:ascii="Times" w:hAnsi="Times" w:eastAsia="Times"/>
          <w:b w:val="0"/>
          <w:i w:val="0"/>
          <w:color w:val="000000"/>
          <w:sz w:val="20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kind Tamil friend sends me for my day of silence quotations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 one’s soul good to read. I do not give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quotations except when there is an association about them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relevant. In the collection the friend has sent me I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very appropriate verses from George Herbert: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 me, my God and King,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things Thee to see,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what I do in anything,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do it as for Thee.</w:t>
      </w:r>
    </w:p>
    <w:p>
      <w:pPr>
        <w:autoSpaceDN w:val="0"/>
        <w:tabs>
          <w:tab w:pos="1090" w:val="left"/>
          <w:tab w:pos="3430" w:val="left"/>
        </w:tabs>
        <w:autoSpaceDE w:val="0"/>
        <w:widowControl/>
        <w:spacing w:line="280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servant with this clause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Makes drudgerie divine;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sweeps a room as for Thy laws,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Makes that and the action fine.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90" w:val="left"/>
        </w:tabs>
        <w:autoSpaceDE w:val="0"/>
        <w:widowControl/>
        <w:spacing w:line="252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one more equally appropriate. It is from Ruskin: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we build, let it be such a work as our descendants will thank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for; and let us think, as we lay stone on stone, that a time is to come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stones will be held sacred because our hands have touched them, and that men </w:t>
      </w:r>
      <w:r>
        <w:rPr>
          <w:rFonts w:ascii="Times" w:hAnsi="Times" w:eastAsia="Times"/>
          <w:b w:val="0"/>
          <w:i w:val="0"/>
          <w:color w:val="000000"/>
          <w:sz w:val="18"/>
        </w:rPr>
        <w:t>will say as they look upon them: See! this our fathers did for us.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would be much purer than it is if we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the name of the King of kings and not for self but for </w:t>
      </w:r>
      <w:r>
        <w:rPr>
          <w:rFonts w:ascii="Times" w:hAnsi="Times" w:eastAsia="Times"/>
          <w:b w:val="0"/>
          <w:i w:val="0"/>
          <w:color w:val="000000"/>
          <w:sz w:val="22"/>
        </w:rPr>
        <w:t>posterity.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 A CORRECTION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great pleasure to be able to publish this correction.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notes in question were prepared, as I have already stated, first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co-worker and then recast by another. They had to be done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Needless to say, none of the writers had the slightest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comparing the two institutions. The object was merely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reduction in khaddar prices. The correction made by Satis </w:t>
      </w:r>
      <w:r>
        <w:rPr>
          <w:rFonts w:ascii="Times" w:hAnsi="Times" w:eastAsia="Times"/>
          <w:b w:val="0"/>
          <w:i w:val="0"/>
          <w:color w:val="000000"/>
          <w:sz w:val="22"/>
        </w:rPr>
        <w:t>Babu is welcome and enforces the argument advanced by the writers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not, however, the first time Gandhiji had come across these lines. He </w:t>
      </w:r>
      <w:r>
        <w:rPr>
          <w:rFonts w:ascii="Times" w:hAnsi="Times" w:eastAsia="Times"/>
          <w:b w:val="0"/>
          <w:i w:val="0"/>
          <w:color w:val="000000"/>
          <w:sz w:val="18"/>
        </w:rPr>
        <w:t>commended them to Esther Faering in a letter on March 17, 1920.</w:t>
      </w:r>
    </w:p>
    <w:p>
      <w:pPr>
        <w:autoSpaceDN w:val="0"/>
        <w:autoSpaceDE w:val="0"/>
        <w:widowControl/>
        <w:spacing w:line="220" w:lineRule="exact" w:before="2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This came from Satis Chandra Das Gupta and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letter of November 2, 1926, in the light of figures, the unfairness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comparison of the Khadi Pratishthan with the Abhoy Ashram, made in the article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“Charkha as the Only Cottage Industry”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28-10-1926.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to depend upon the figures they could then lay hands upon. </w:t>
      </w:r>
      <w:r>
        <w:rPr>
          <w:rFonts w:ascii="Times" w:hAnsi="Times" w:eastAsia="Times"/>
          <w:b w:val="0"/>
          <w:i w:val="0"/>
          <w:color w:val="000000"/>
          <w:sz w:val="22"/>
        </w:rPr>
        <w:t>I am glad too to be able to give the readers the corrected and in-</w:t>
      </w:r>
      <w:r>
        <w:rPr>
          <w:rFonts w:ascii="Times" w:hAnsi="Times" w:eastAsia="Times"/>
          <w:b w:val="0"/>
          <w:i w:val="0"/>
          <w:color w:val="000000"/>
          <w:sz w:val="22"/>
        </w:rPr>
        <w:t>creased sales of the Pratishthan.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 LETTER TO DR. K. K. KURUVILLA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remember the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>Dr. Faret. In my opinion, his course is clear. He must persist in picke-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in spite of the notice. If he has the backing of public opinion,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do the picketing. If he has not, he will have to go to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imprisonment must ultimately bring success. But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step, he should cultivate public opinion and make it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he has no intention of resorting to violent </w:t>
      </w:r>
      <w:r>
        <w:rPr>
          <w:rFonts w:ascii="Times" w:hAnsi="Times" w:eastAsia="Times"/>
          <w:b w:val="0"/>
          <w:i w:val="0"/>
          <w:color w:val="000000"/>
          <w:sz w:val="22"/>
        </w:rPr>
        <w:t>picketing.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K. K. K</w:t>
      </w:r>
      <w:r>
        <w:rPr>
          <w:rFonts w:ascii="Times" w:hAnsi="Times" w:eastAsia="Times"/>
          <w:b w:val="0"/>
          <w:i w:val="0"/>
          <w:color w:val="000000"/>
          <w:sz w:val="18"/>
        </w:rPr>
        <w:t>URUVILLA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ARTHOUSE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EMINARY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OTTAYAM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19732</w:t>
      </w:r>
    </w:p>
    <w:p>
      <w:pPr>
        <w:autoSpaceDN w:val="0"/>
        <w:autoSpaceDE w:val="0"/>
        <w:widowControl/>
        <w:spacing w:line="292" w:lineRule="exact" w:before="422" w:after="0"/>
        <w:ind w:left="88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8. 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7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your pangs from this long distance and, therefore, dread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you and still more to ask you to do anything outside your </w:t>
      </w:r>
      <w:r>
        <w:rPr>
          <w:rFonts w:ascii="Times" w:hAnsi="Times" w:eastAsia="Times"/>
          <w:b w:val="0"/>
          <w:i w:val="0"/>
          <w:color w:val="000000"/>
          <w:sz w:val="22"/>
        </w:rPr>
        <w:t>beat.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work I am asking you to do may be a little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diversion. Do go to Capt. Petaval’s Institute in Bagbazar silently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it is. Is there anything in it?  He is most insistent and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advertise his movement. I have no faith in it or 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Lest I may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J. W. Petaval”, 12-11-1926.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doing him an injustice, I want you to guide me. You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now he has Dr. Ray with him.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come out of the Slough of Despond and be joyful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everything may seemingly go wrong. You saw the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with your letter about the prices.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Hemprabha Devi doing? She must write to me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once a fortnight. Has malaria abated in your colony?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you attend on 23rd?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94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G.N. 1563</w:t>
      </w:r>
    </w:p>
    <w:p>
      <w:pPr>
        <w:autoSpaceDN w:val="0"/>
        <w:autoSpaceDE w:val="0"/>
        <w:widowControl/>
        <w:spacing w:line="292" w:lineRule="exact" w:before="362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9.  LETTER TO C. VIJAYARAGHAVACHARIAR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welcome letter. I cannot plead guilty to the charge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partial to the North and indifferent to the South.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have much to say about the Congress deliberations,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 there. I shall want to occupy the position I did in 1915-18,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being confined to my special subjects. Somehow or other,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councils do not interest me. And what is going on makes me sad.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keeping?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V</w:t>
      </w:r>
      <w:r>
        <w:rPr>
          <w:rFonts w:ascii="Times" w:hAnsi="Times" w:eastAsia="Times"/>
          <w:b w:val="0"/>
          <w:i w:val="0"/>
          <w:color w:val="000000"/>
          <w:sz w:val="18"/>
        </w:rPr>
        <w:t>IJAYARAGHAVACHARIAR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RAMA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S.N. 19730</w:t>
      </w:r>
    </w:p>
    <w:p>
      <w:pPr>
        <w:autoSpaceDN w:val="0"/>
        <w:autoSpaceDE w:val="0"/>
        <w:widowControl/>
        <w:spacing w:line="240" w:lineRule="exact" w:before="1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footnote to “A Correction”, 11-11-1926.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addressee’s letter dated November 17, 1926 (S.N. 12083).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 LETTER TO H. B. TEJUMAL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quote from scriptures will not help you. Draupadi’s prayer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celebrated instance. If one has faith in one’s prayer,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a doubt in my mind that it can move mountains.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are contradictory acts. Hence illustrations are of little avail.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thing is to pray whether one gets an answer to one’s prayer or </w:t>
      </w:r>
      <w:r>
        <w:rPr>
          <w:rFonts w:ascii="Times" w:hAnsi="Times" w:eastAsia="Times"/>
          <w:b w:val="0"/>
          <w:i w:val="0"/>
          <w:color w:val="000000"/>
          <w:sz w:val="22"/>
        </w:rPr>
        <w:t>not. Prayer should never be directed to a selfish object.</w:t>
      </w:r>
    </w:p>
    <w:p>
      <w:pPr>
        <w:autoSpaceDN w:val="0"/>
        <w:autoSpaceDE w:val="0"/>
        <w:widowControl/>
        <w:spacing w:line="282" w:lineRule="exact" w:before="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H. B.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EJUMAL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RACTITIONER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UKKUR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19731</w:t>
      </w:r>
    </w:p>
    <w:p>
      <w:pPr>
        <w:autoSpaceDN w:val="0"/>
        <w:autoSpaceDE w:val="0"/>
        <w:widowControl/>
        <w:spacing w:line="292" w:lineRule="exact" w:before="362" w:after="0"/>
        <w:ind w:left="0" w:right="14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11.  LETTER TO J. W. PETAVAL</w:t>
      </w:r>
    </w:p>
    <w:p>
      <w:pPr>
        <w:autoSpaceDN w:val="0"/>
        <w:autoSpaceDE w:val="0"/>
        <w:widowControl/>
        <w:spacing w:line="284" w:lineRule="exact" w:before="88" w:after="0"/>
        <w:ind w:left="46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12, 1926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for your persistence. Please continue. Some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understand you and your scheme better. You are getting, on </w:t>
      </w:r>
      <w:r>
        <w:rPr>
          <w:rFonts w:ascii="Times" w:hAnsi="Times" w:eastAsia="Times"/>
          <w:b w:val="0"/>
          <w:i w:val="0"/>
          <w:color w:val="000000"/>
          <w:sz w:val="22"/>
        </w:rPr>
        <w:t>your spinning, enough help. Pray, therefore, let me watch your acti-</w:t>
      </w:r>
      <w:r>
        <w:rPr>
          <w:rFonts w:ascii="Times" w:hAnsi="Times" w:eastAsia="Times"/>
          <w:b w:val="0"/>
          <w:i w:val="0"/>
          <w:color w:val="000000"/>
          <w:sz w:val="22"/>
        </w:rPr>
        <w:t>vity in silence. Some day I must visit your institution in person.</w:t>
      </w:r>
    </w:p>
    <w:p>
      <w:pPr>
        <w:autoSpaceDN w:val="0"/>
        <w:autoSpaceDE w:val="0"/>
        <w:widowControl/>
        <w:spacing w:line="282" w:lineRule="exact" w:before="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APTAIN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ETAVAL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OLYTECHNIC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NSTITUTE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AGBAZAR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19733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Based on the S.N. register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 LETTER TO GIRI RAJ KISHORE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come. But I warn you again.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give you a corner in my verandah for your abode.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intellectual work for you at all and there may be all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including, of course, sanitation work, water carrying, etc.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>put on spinning or the like for eight hours per 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called upon to do your own cooking and,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should your expense exceed Rs. 15 per month. Several here do it </w:t>
      </w:r>
      <w:r>
        <w:rPr>
          <w:rFonts w:ascii="Times" w:hAnsi="Times" w:eastAsia="Times"/>
          <w:b w:val="0"/>
          <w:i w:val="0"/>
          <w:color w:val="000000"/>
          <w:sz w:val="22"/>
        </w:rPr>
        <w:t>for less than Rs. 10.</w:t>
      </w:r>
    </w:p>
    <w:p>
      <w:pPr>
        <w:autoSpaceDN w:val="0"/>
        <w:autoSpaceDE w:val="0"/>
        <w:widowControl/>
        <w:spacing w:line="294" w:lineRule="exact" w:before="0" w:after="26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this attracts you, you will be happy here, not otherwise.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OHTAK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452" w:space="0"/>
            <w:col w:w="3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452" w:space="0"/>
            <w:col w:w="30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S.N. 19734</w:t>
      </w:r>
    </w:p>
    <w:p>
      <w:pPr>
        <w:autoSpaceDN w:val="0"/>
        <w:autoSpaceDE w:val="0"/>
        <w:widowControl/>
        <w:spacing w:line="292" w:lineRule="exact" w:before="242" w:after="0"/>
        <w:ind w:left="90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13.  LETTER TO MURLI PRASAD AMBARTHA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Khaddar is advocated not for the ruin of Manchester but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uplift of the masses.</w:t>
      </w:r>
    </w:p>
    <w:p>
      <w:pPr>
        <w:autoSpaceDN w:val="0"/>
        <w:autoSpaceDE w:val="0"/>
        <w:widowControl/>
        <w:spacing w:line="240" w:lineRule="exact" w:before="54" w:after="2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can give employment only to a few lacs.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partial unemployment must have an industry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>them. The wheel is the only such industry. The question of cost can-</w:t>
      </w:r>
      <w:r>
        <w:rPr>
          <w:rFonts w:ascii="Times" w:hAnsi="Times" w:eastAsia="Times"/>
          <w:b w:val="0"/>
          <w:i w:val="0"/>
          <w:color w:val="000000"/>
          <w:sz w:val="22"/>
        </w:rPr>
        <w:t>not be allowed to affect an industry which is a vital need. Dear kha-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ddar is therefore economically cheaper than cheap khaddar.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clothe India through khaddar in a year’s time. It is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do so through mills. The latter cannot do it under 20 years </w:t>
      </w:r>
      <w:r>
        <w:rPr>
          <w:rFonts w:ascii="Times" w:hAnsi="Times" w:eastAsia="Times"/>
          <w:b w:val="0"/>
          <w:i w:val="0"/>
          <w:color w:val="000000"/>
          <w:sz w:val="22"/>
        </w:rPr>
        <w:t>at least.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URLI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MBARTHA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B.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OKUL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ORADPORE 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4022" w:space="0"/>
            <w:col w:w="249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4022" w:space="0"/>
            <w:col w:w="24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 LETTER TO IDA MILLER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M.  Roniger  will, I think, be translating  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Story of My Experiments with Truth.</w:t>
      </w:r>
    </w:p>
    <w:p>
      <w:pPr>
        <w:autoSpaceDN w:val="0"/>
        <w:autoSpaceDE w:val="0"/>
        <w:widowControl/>
        <w:spacing w:line="220" w:lineRule="exact" w:before="6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AUMGARTENSTRASSE</w:t>
      </w:r>
      <w:r>
        <w:rPr>
          <w:rFonts w:ascii="Times" w:hAnsi="Times" w:eastAsia="Times"/>
          <w:b w:val="0"/>
          <w:i w:val="0"/>
          <w:color w:val="000000"/>
          <w:sz w:val="20"/>
        </w:rPr>
        <w:t>, 53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IENNA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19736</w:t>
      </w:r>
    </w:p>
    <w:p>
      <w:pPr>
        <w:autoSpaceDN w:val="0"/>
        <w:autoSpaceDE w:val="0"/>
        <w:widowControl/>
        <w:spacing w:line="292" w:lineRule="exact" w:before="362" w:after="0"/>
        <w:ind w:left="116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15.  LETTER TO MULCHAND AGARWAL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Kartika Sud 7, 1983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12,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MULCHANDJI,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respect for traditional ceremonies but </w:t>
      </w:r>
      <w:r>
        <w:rPr>
          <w:rFonts w:ascii="Times" w:hAnsi="Times" w:eastAsia="Times"/>
          <w:b w:val="0"/>
          <w:i w:val="0"/>
          <w:color w:val="000000"/>
          <w:sz w:val="22"/>
        </w:rPr>
        <w:t>as place, time and circumstances change, so does the nature of tradi-</w:t>
      </w:r>
      <w:r>
        <w:rPr>
          <w:rFonts w:ascii="Times" w:hAnsi="Times" w:eastAsia="Times"/>
          <w:b w:val="0"/>
          <w:i w:val="0"/>
          <w:color w:val="000000"/>
          <w:sz w:val="22"/>
        </w:rPr>
        <w:t>tions. I am neutral as regards the thread and other ceremonies.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these days both 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seem to have vanished. We have all become Sudras.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never five </w:t>
      </w:r>
      <w:r>
        <w:rPr>
          <w:rFonts w:ascii="Times" w:hAnsi="Times" w:eastAsia="Times"/>
          <w:b w:val="0"/>
          <w:i/>
          <w:color w:val="000000"/>
          <w:sz w:val="22"/>
        </w:rPr>
        <w:t>varnas.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spinning is merely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open to all;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performs it for the sake of livelihood is a vaisya.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vocation it is a teacher, only if he works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wages is he a Brahmin.</w:t>
      </w:r>
    </w:p>
    <w:p>
      <w:pPr>
        <w:autoSpaceDN w:val="0"/>
        <w:autoSpaceDE w:val="0"/>
        <w:widowControl/>
        <w:spacing w:line="220" w:lineRule="exact" w:before="86" w:after="0"/>
        <w:ind w:left="0" w:right="6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 LETTER TO BEHRAMJI KHAMBHATTA</w:t>
      </w:r>
    </w:p>
    <w:p>
      <w:pPr>
        <w:autoSpaceDN w:val="0"/>
        <w:autoSpaceDE w:val="0"/>
        <w:widowControl/>
        <w:spacing w:line="294" w:lineRule="exact" w:before="16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Devdas says that both of you wish to come and stay here </w:t>
      </w:r>
      <w:r>
        <w:rPr>
          <w:rFonts w:ascii="Times" w:hAnsi="Times" w:eastAsia="Times"/>
          <w:b w:val="0"/>
          <w:i w:val="0"/>
          <w:color w:val="000000"/>
          <w:sz w:val="22"/>
        </w:rPr>
        <w:t>with some of your friends but that you are feeling shy. There is no</w:t>
      </w:r>
    </w:p>
    <w:p>
      <w:pPr>
        <w:autoSpaceDN w:val="0"/>
        <w:autoSpaceDE w:val="0"/>
        <w:widowControl/>
        <w:spacing w:line="240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13-11-1926. Friday fell on November 12.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feel so. Come without hesitation whenever you wish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some congestion, but I shall put you up somewhere.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health, I hope, is excellent. We shall discuss Mr. Eddy’s book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come. I have already given some thought to it.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EHRAMJI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HAMBHATTA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275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6587</w:t>
      </w:r>
    </w:p>
    <w:p>
      <w:pPr>
        <w:autoSpaceDN w:val="0"/>
        <w:autoSpaceDE w:val="0"/>
        <w:widowControl/>
        <w:spacing w:line="292" w:lineRule="exact" w:before="362" w:after="0"/>
        <w:ind w:left="0" w:right="15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17.  LETTER TO SRI PRAKASA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dogs you refer to I do not regard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 though even in their case I would make their life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precarious than it is. But there are dogs in a city like Ahmedabad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danger to society, who are ill cared for and who are not wanted.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cannot be cared for or otherwise kept as we would be kept,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killed rather than that they should be specimens of </w:t>
      </w:r>
      <w:r>
        <w:rPr>
          <w:rFonts w:ascii="Times" w:hAnsi="Times" w:eastAsia="Times"/>
          <w:b w:val="0"/>
          <w:i w:val="0"/>
          <w:color w:val="000000"/>
          <w:sz w:val="22"/>
        </w:rPr>
        <w:t>living 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deal with the khaddar question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Y.I.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RAKASA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EVASHRAMA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ANTONMENT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S.N. 19729</w:t>
      </w:r>
    </w:p>
    <w:p>
      <w:pPr>
        <w:autoSpaceDN w:val="0"/>
        <w:autoSpaceDE w:val="0"/>
        <w:widowControl/>
        <w:spacing w:line="240" w:lineRule="exact" w:before="2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Based on the S.N. register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 LETTER TO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have no worry if you keep well.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your coming here sooner or later. I cannot bear it if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breaks down. You must certainly be acquainted with Vikram, Indra-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vadan’s brother. He wishes to stay in the Ashram. What have you to </w:t>
      </w:r>
      <w:r>
        <w:rPr>
          <w:rFonts w:ascii="Times" w:hAnsi="Times" w:eastAsia="Times"/>
          <w:b w:val="0"/>
          <w:i w:val="0"/>
          <w:color w:val="000000"/>
          <w:sz w:val="22"/>
        </w:rPr>
        <w:t>say about this?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 was here for a day and then he left for Panchgani.</w:t>
      </w:r>
    </w:p>
    <w:p>
      <w:pPr>
        <w:autoSpaceDN w:val="0"/>
        <w:autoSpaceDE w:val="0"/>
        <w:widowControl/>
        <w:spacing w:line="220" w:lineRule="exact" w:before="66" w:after="2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6"/>
        <w:gridCol w:w="3266"/>
      </w:tblGrid>
      <w:tr>
        <w:trPr>
          <w:trHeight w:hRule="exact" w:val="127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ASUMATI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HIMATRAM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C/O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MBALAL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ALIAD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P.O. 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ANGARVA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C.W. 472. Courtesy: Vasumati Pandit; also </w:t>
      </w:r>
      <w:r>
        <w:rPr>
          <w:rFonts w:ascii="Times" w:hAnsi="Times" w:eastAsia="Times"/>
          <w:b w:val="0"/>
          <w:i w:val="0"/>
          <w:color w:val="000000"/>
          <w:sz w:val="18"/>
        </w:rPr>
        <w:t>S.N. 9220</w:t>
      </w:r>
    </w:p>
    <w:p>
      <w:pPr>
        <w:autoSpaceDN w:val="0"/>
        <w:autoSpaceDE w:val="0"/>
        <w:widowControl/>
        <w:spacing w:line="292" w:lineRule="exact" w:before="362" w:after="0"/>
        <w:ind w:left="0" w:right="15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19.  LETTER TO TULSI MAHER</w:t>
      </w:r>
    </w:p>
    <w:p>
      <w:pPr>
        <w:autoSpaceDN w:val="0"/>
        <w:autoSpaceDE w:val="0"/>
        <w:widowControl/>
        <w:spacing w:line="294" w:lineRule="exact" w:before="84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Kartika Sud 8, 1983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13,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60" w:lineRule="exact" w:before="3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read some of them to the Ashramites.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was good. I cannot tell you more than what you heard in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enough if that much is accomplished. Hope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Are there cows and buffaloes in Nepal? The paper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is hand-made. Is it made there or is it imported?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price? Bhansali’s forty days of fast will be over on </w:t>
      </w:r>
      <w:r>
        <w:rPr>
          <w:rFonts w:ascii="Times" w:hAnsi="Times" w:eastAsia="Times"/>
          <w:b w:val="0"/>
          <w:i w:val="0"/>
          <w:color w:val="000000"/>
          <w:sz w:val="22"/>
        </w:rPr>
        <w:t>Monday. His health is excellent.</w:t>
      </w:r>
    </w:p>
    <w:p>
      <w:pPr>
        <w:autoSpaceDN w:val="0"/>
        <w:autoSpaceDE w:val="0"/>
        <w:widowControl/>
        <w:spacing w:line="220" w:lineRule="exact" w:before="6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6528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16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20.  IS THIS HUMANITY?—VI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14,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a long letter containing a number of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raising a number of dificulties. He has also sent me his copies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profuse marginal notes on this series of articles.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questions have been already answered in these pages.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reproducing here the rest of his questions, I propose merely to give </w:t>
      </w:r>
      <w:r>
        <w:rPr>
          <w:rFonts w:ascii="Times" w:hAnsi="Times" w:eastAsia="Times"/>
          <w:b w:val="0"/>
          <w:i w:val="0"/>
          <w:color w:val="000000"/>
          <w:sz w:val="22"/>
        </w:rPr>
        <w:t>my answers.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been considering the whole question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dispassionately. I do not think I could be accused of any partiality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my own peculiar views in the matter. My partiality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truth which I seek to find out through ahimsa. It is my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cannot be found out in any other way. The question in dispute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is not whether truth is our goal or not, nor whether ahimsa 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only way to it. There is no possibility of my ever doubting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fundamental principles. The question before me is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these principles. Every day I see fresh aspects opening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There is every possibility of my making mistakes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ahimsa and, though I am taking every precaution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them, it is possible that I may err occasionally. Let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therefore, impute partiality to me when I cannot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Letthem believe me to be unconsciously in error and bear with </w:t>
      </w:r>
      <w:r>
        <w:rPr>
          <w:rFonts w:ascii="Times" w:hAnsi="Times" w:eastAsia="Times"/>
          <w:b w:val="0"/>
          <w:i w:val="0"/>
          <w:color w:val="000000"/>
          <w:sz w:val="22"/>
        </w:rPr>
        <w:t>me. I now proceed to give the answers.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 The question to solve is not what is hydrophobia and how  to </w:t>
      </w:r>
      <w:r>
        <w:rPr>
          <w:rFonts w:ascii="Times" w:hAnsi="Times" w:eastAsia="Times"/>
          <w:b w:val="0"/>
          <w:i w:val="0"/>
          <w:color w:val="000000"/>
          <w:sz w:val="22"/>
        </w:rPr>
        <w:t>treat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  The municipality or the Government will find a remedy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 with  ahimsa  but with what they conceive to be 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 The Mahajan can find the right remedy if they are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Government will never subscribe to the absolute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>of non-destruction of animals (dogs in the present case). Municipa-</w:t>
      </w:r>
      <w:r>
        <w:rPr>
          <w:rFonts w:ascii="Times" w:hAnsi="Times" w:eastAsia="Times"/>
          <w:b w:val="0"/>
          <w:i w:val="0"/>
          <w:color w:val="000000"/>
          <w:sz w:val="22"/>
        </w:rPr>
        <w:t>lities have members belonging to different faiths and different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unities. They cannot, therefore, be expected to insist on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remedy.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  The duty of finding a non-violent remedy is the Mahajan’s. </w:t>
      </w:r>
      <w:r>
        <w:rPr>
          <w:rFonts w:ascii="Times" w:hAnsi="Times" w:eastAsia="Times"/>
          <w:b w:val="0"/>
          <w:i w:val="0"/>
          <w:color w:val="000000"/>
          <w:sz w:val="22"/>
        </w:rPr>
        <w:t>It is a mistake to think that the Mahajan is blameless or helpless.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For the purpose of the discussion, I make no distincition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rabid dog and a man who has run amuck and is in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dealing death. Habitual violence is a disease. The habitually violent </w:t>
      </w:r>
      <w:r>
        <w:rPr>
          <w:rFonts w:ascii="Times" w:hAnsi="Times" w:eastAsia="Times"/>
          <w:b w:val="0"/>
          <w:i w:val="0"/>
          <w:color w:val="000000"/>
          <w:sz w:val="22"/>
        </w:rPr>
        <w:t>man goes on in his murderous career only because he is beside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Both a rabid dog and a rabid man are worthy of pity.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found in the act of injuring others, and when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than to take their life, it becomes a duty to do so to arrest their </w:t>
      </w:r>
      <w:r>
        <w:rPr>
          <w:rFonts w:ascii="Times" w:hAnsi="Times" w:eastAsia="Times"/>
          <w:b w:val="0"/>
          <w:i w:val="0"/>
          <w:color w:val="000000"/>
          <w:sz w:val="22"/>
        </w:rPr>
        <w:t>activity. The duty is all the greater in case of a votary of ahimsa.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  I have never meant that everyone should own a dog.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is that the dogs should in no case be ownerless. Not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owned dogs will be immune, but the owners will be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them if they are diseased or get rabies.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 The ownerless stray dogs are not innocent as lambs.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never so. Owned dogs are generally so. The purpose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controversy is to make all the dogs innocuous.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 I have never suggested that roving dogs should be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found. I have suggested enabling legislation in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dogs themselves. That will make humanly inclined people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sense of duty and they will then either own dogs or find out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remedy and thus make the existence of stray dogs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In refusing alms to the beggar, the purpose is not to starve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but to teach him self-help, to make him a man.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>killing dogs arises in the circumstances and to the extent I have indic-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ated in the previous articles. To say that it is a sin to extirpate dogs is </w:t>
      </w:r>
      <w:r>
        <w:rPr>
          <w:rFonts w:ascii="Times" w:hAnsi="Times" w:eastAsia="Times"/>
          <w:b w:val="0"/>
          <w:i w:val="0"/>
          <w:color w:val="000000"/>
          <w:sz w:val="22"/>
        </w:rPr>
        <w:t>not to contradict me. For I have never expressed a contrary opinion.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 It is idle to discuss whether Mr. Ambalal’s conduct was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proper, or whether my opinion about it was or was not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is not in full possession of the details of the incident.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broader question of ahimsa is the main issue, and to bring in </w:t>
      </w:r>
      <w:r>
        <w:rPr>
          <w:rFonts w:ascii="Times" w:hAnsi="Times" w:eastAsia="Times"/>
          <w:b w:val="0"/>
          <w:i w:val="0"/>
          <w:color w:val="000000"/>
          <w:sz w:val="22"/>
        </w:rPr>
        <w:t>Mr. Ambalal in the discussion is to cloud the issue.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 The issue is: Whether, in consonance with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ahimsa, it may be a duty to kill certain dogs under certain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 when no other  alternative is possible. I submit that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hold that there cannot be two opinions in the matter.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difference as to whether particular circumstances justify the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consolation for a votary of ahimsa lies in the fact that,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standpoint, such circumstances can only be rare.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 But I can see one difference of opinion that must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remain. In the letter under consideration as also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I see that there is an instinctive horror of killing living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circumstances whatsoever. For instance, an alternative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suggested in the shape of confining even rabid dogs in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>place and allowing them to die a slow death. Now, my idea of com-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makes this thing impossible for me. I cannot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to see a dog, or for that matter any other living being, helplessly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the torture of a slow death. I do not kill a human being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circumstanced because I have more hopeful remedies. I should kill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 similarly situated, because in its case I am without a remedy.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my child be attacked by rabies and there was no hopeful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to relieve his agony, I should consider it my duty to take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Fatalism has its limits. We leave things to Fate after exhausting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remedies. One of the remedies, and the final one to relieve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>agony of a tortured child, is to take his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not labour this point. What to my mind is impotence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votaries of ahimsa is an obstacle to a true understanding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 hope therefore that those who differ from me will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bear with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about the thoughful letter of a friend. I shall now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 an angry letter. The letter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been so much under the Western influence that you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learnt to think it proper to kill lower beings for the sake of man. It is better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you to confess your error and apologize to the world. You should have made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 your mind in this matter after exhaustless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 sifting. Instead, you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passionately taken sides and discredited yourself.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least offensive sentence I have picked up from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type. I submit I have not formed my opinion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It is not an opinion I have recently formed. Neither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ithasty. One should not let one’s so-called greatness come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>of the formation of opinion, otherwise one cannot arrive at truth.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everything Western is to be rejected.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the Western civilization in no measured terms. I still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does not mean that everything Western should be rejected.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learnt a great deal from the West and I am grateful to it.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myself unfortunate if contact with and the literature of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influence on me. But I do not think I owe my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dogs to my Western education or Western influence. 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(with the exception of a small school of thought) thinks that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to kill the lower animals for what it regards to be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It has, therefore, encouraged vivisection. The West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wrong to commit violence of all kinds for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palate. I do not subscribe to these views. According to the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standard, it is no sin, on the contrary it is a merit to kill animals that </w:t>
      </w:r>
      <w:r>
        <w:rPr>
          <w:rFonts w:ascii="Times" w:hAnsi="Times" w:eastAsia="Times"/>
          <w:b w:val="0"/>
          <w:i w:val="0"/>
          <w:color w:val="000000"/>
          <w:sz w:val="22"/>
        </w:rPr>
        <w:t>are no longer useful. Whereas I recognize limits at every step. I regard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destruction of vegetable life as </w:t>
      </w:r>
      <w:r>
        <w:rPr>
          <w:rFonts w:ascii="Times" w:hAnsi="Times" w:eastAsia="Times"/>
          <w:b w:val="0"/>
          <w:i/>
          <w:color w:val="000000"/>
          <w:sz w:val="22"/>
        </w:rPr>
        <w:t>himsa.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West.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Argumentum ad hominem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 place in a discussion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and their practice. My opinions should be considered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irrespective of whether they are derived from the West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East. Whether they are based on truth or untruth,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ahimsa,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to be considred. I firmly believe that they are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ahimsa.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 VAUTHA FAIR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Fairs are held all over our country. At some place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fairs are held. All sorts of people come to these fairs from </w:t>
      </w:r>
      <w:r>
        <w:rPr>
          <w:rFonts w:ascii="Times" w:hAnsi="Times" w:eastAsia="Times"/>
          <w:b w:val="0"/>
          <w:i w:val="0"/>
          <w:color w:val="000000"/>
          <w:sz w:val="22"/>
        </w:rPr>
        <w:t>nearby places. For the big fairs people come from every part of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fair is held every </w:t>
      </w:r>
      <w:r>
        <w:rPr>
          <w:rFonts w:ascii="Times" w:hAnsi="Times" w:eastAsia="Times"/>
          <w:b w:val="0"/>
          <w:i/>
          <w:color w:val="000000"/>
          <w:sz w:val="22"/>
        </w:rPr>
        <w:t>Kartiki Purnima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Vautha in Dholka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taluka. On behalf of the District Congress Committee, Shri Dahyabhai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rendering service there, with the help of a small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volunteers, for the last several years. This year, too, he has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appeal for volunteers. Last year and the year before I had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this fair but could not. This year, too, to my great regret,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able to go. But I recommend that those who wish to do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should go there. Even in the fairs organized for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purposes, evil prctices have grown rampant. Cheats go to such 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deceive simple people. Many kinds of immorality are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gambling and other vices encouraged. Volunteers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effect some reform by going there. I hope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can spare some days will go there and render all possible services.</w:t>
      </w:r>
    </w:p>
    <w:p>
      <w:pPr>
        <w:autoSpaceDN w:val="0"/>
        <w:autoSpaceDE w:val="0"/>
        <w:widowControl/>
        <w:spacing w:line="294" w:lineRule="exact" w:before="6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14-11-1926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1210" w:val="left"/>
          <w:tab w:pos="2810" w:val="left"/>
          <w:tab w:pos="4670" w:val="left"/>
        </w:tabs>
        <w:autoSpaceDE w:val="0"/>
        <w:widowControl/>
        <w:spacing w:line="302" w:lineRule="exact" w:before="0" w:after="28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22.  LETTER TO GERTRUDE GROGAN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14, 1926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earnest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When, if ever, God wants me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America, He will open the way for me and guide my steps.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ERTRUDE 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ROGAN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ARNARD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3804" w:space="0"/>
            <w:col w:w="27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3804" w:space="0"/>
            <w:col w:w="2714" w:space="0"/>
          </w:cols>
          <w:docGrid w:linePitch="360"/>
        </w:sectPr>
      </w:pPr>
    </w:p>
    <w:p>
      <w:pPr>
        <w:autoSpaceDN w:val="0"/>
        <w:tabs>
          <w:tab w:pos="550" w:val="left"/>
          <w:tab w:pos="978" w:val="left"/>
          <w:tab w:pos="2290" w:val="left"/>
        </w:tabs>
        <w:autoSpaceDE w:val="0"/>
        <w:widowControl/>
        <w:spacing w:line="3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 S.N. 19737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23.  LETTER TO REMESHWARDAS PODDAR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Kartika Shukla 9, 1983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RAMESHWARJI,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other way but Ramanama. Chant Ramanama and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disheartened.</w:t>
      </w:r>
    </w:p>
    <w:p>
      <w:pPr>
        <w:autoSpaceDN w:val="0"/>
        <w:tabs>
          <w:tab w:pos="550" w:val="left"/>
          <w:tab w:pos="1950" w:val="left"/>
          <w:tab w:pos="4670" w:val="left"/>
          <w:tab w:pos="5490" w:val="left"/>
          <w:tab w:pos="5690" w:val="left"/>
        </w:tabs>
        <w:autoSpaceDE w:val="0"/>
        <w:widowControl/>
        <w:spacing w:line="314" w:lineRule="exact" w:before="0" w:after="268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 G.N. 188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24.  LETTER TO FEROZE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15, 1926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There is no royal road to the control of passions.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endeavour and constant waiting upon God are the two things </w:t>
      </w:r>
      <w:r>
        <w:rPr>
          <w:rFonts w:ascii="Times" w:hAnsi="Times" w:eastAsia="Times"/>
          <w:b w:val="0"/>
          <w:i w:val="0"/>
          <w:color w:val="000000"/>
          <w:sz w:val="22"/>
        </w:rPr>
        <w:t>needed.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EROZE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V.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HAKWANO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P.O. 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UJRAT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3474" w:space="0"/>
            <w:col w:w="30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3474" w:space="0"/>
            <w:col w:w="30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S.N. 19738</w:t>
      </w:r>
    </w:p>
    <w:p>
      <w:pPr>
        <w:autoSpaceDN w:val="0"/>
        <w:autoSpaceDE w:val="0"/>
        <w:widowControl/>
        <w:spacing w:line="220" w:lineRule="exact" w:before="4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15, 1926, the correspondent had written of America’s need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guidance and added:  “It takes a man of your great insight to furnish it.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sake of those in America who feel a need for you, come, oh Mahatma, and you will </w:t>
      </w:r>
      <w:r>
        <w:rPr>
          <w:rFonts w:ascii="Times" w:hAnsi="Times" w:eastAsia="Times"/>
          <w:b w:val="0"/>
          <w:i w:val="0"/>
          <w:color w:val="000000"/>
          <w:sz w:val="18"/>
        </w:rPr>
        <w:t>be assured of a sincere welcome” (S.N. 10830).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 LETTER TO FELIX VALYE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Pickthall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asks me for an article or a message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magazine. I have not a moment to spare for writing an article.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shall I send you save to say that my nationalism is intense </w:t>
      </w:r>
      <w:r>
        <w:rPr>
          <w:rFonts w:ascii="Times" w:hAnsi="Times" w:eastAsia="Times"/>
          <w:b w:val="0"/>
          <w:i w:val="0"/>
          <w:color w:val="000000"/>
          <w:sz w:val="22"/>
        </w:rPr>
        <w:t>internationalism? I am sick of the strife between nations or religions.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ELIX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ALYE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OTEL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ICHMOND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ENEVA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S.N. 19739</w:t>
      </w:r>
    </w:p>
    <w:p>
      <w:pPr>
        <w:autoSpaceDN w:val="0"/>
        <w:autoSpaceDE w:val="0"/>
        <w:widowControl/>
        <w:spacing w:line="24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LETTER TO H.S.L.  POLAK AND MILLIE GRAHAM </w:t>
      </w:r>
      <w:r>
        <w:rPr>
          <w:rFonts w:ascii="Times" w:hAnsi="Times" w:eastAsia="Times"/>
          <w:b w:val="0"/>
          <w:i/>
          <w:color w:val="000000"/>
          <w:sz w:val="24"/>
        </w:rPr>
        <w:t>POLAK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 AND MILLIE,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can read your grief and fortitude.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events humble our pride and make us weary of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tinsel. They make us realize the meaning of ‘to be in the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not of it’. Your account of Ceilia and Agnes gave me much joy.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Agnes’s life was shaped when I last saw her, Ceilia’s was still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making. Hers is wonderful sacrifice. If Leon at all remembers me, let </w:t>
      </w:r>
      <w:r>
        <w:rPr>
          <w:rFonts w:ascii="Times" w:hAnsi="Times" w:eastAsia="Times"/>
          <w:b w:val="0"/>
          <w:i w:val="0"/>
          <w:color w:val="000000"/>
          <w:sz w:val="22"/>
        </w:rPr>
        <w:t>him write to me.</w:t>
      </w:r>
    </w:p>
    <w:p>
      <w:pPr>
        <w:autoSpaceDN w:val="0"/>
        <w:autoSpaceDE w:val="0"/>
        <w:widowControl/>
        <w:spacing w:line="294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48" w:lineRule="exact" w:before="18" w:after="0"/>
        <w:ind w:left="590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HAI</w:t>
      </w:r>
    </w:p>
    <w:p>
      <w:pPr>
        <w:autoSpaceDN w:val="0"/>
        <w:autoSpaceDE w:val="0"/>
        <w:widowControl/>
        <w:spacing w:line="240" w:lineRule="exact" w:before="3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4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Marmaduke Pickthall, sometime eidtor of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6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27. 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Kamala is well and happy now. 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come specially to attend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Sangh. I hope you are having rest there. If you are not,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run away to some other place.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the wires. I found all the replies satisfactory.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Bhansali’s fast of forty days will end today. He will break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tomorrow morning. His strength has been very well maintained. </w:t>
      </w:r>
      <w:r>
        <w:rPr>
          <w:rFonts w:ascii="Times" w:hAnsi="Times" w:eastAsia="Times"/>
          <w:b w:val="0"/>
          <w:i w:val="0"/>
          <w:color w:val="000000"/>
          <w:sz w:val="22"/>
        </w:rPr>
        <w:t>He has not taken any service from anyone.</w:t>
      </w:r>
    </w:p>
    <w:p>
      <w:pPr>
        <w:autoSpaceDN w:val="0"/>
        <w:tabs>
          <w:tab w:pos="550" w:val="left"/>
          <w:tab w:pos="53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start from here on the 2nd December.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 me has not yet been decided.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gone to Panchgani because of Mathuradas. Pyarelal </w:t>
      </w:r>
      <w:r>
        <w:rPr>
          <w:rFonts w:ascii="Times" w:hAnsi="Times" w:eastAsia="Times"/>
          <w:b w:val="0"/>
          <w:i w:val="0"/>
          <w:color w:val="000000"/>
          <w:sz w:val="22"/>
        </w:rPr>
        <w:t>had to go to the Punjab because of his sister.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for Soniramji to undergo an operation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others were not willing to have the operation done </w:t>
      </w:r>
      <w:r>
        <w:rPr>
          <w:rFonts w:ascii="Times" w:hAnsi="Times" w:eastAsia="Times"/>
          <w:b w:val="0"/>
          <w:i w:val="0"/>
          <w:color w:val="000000"/>
          <w:sz w:val="22"/>
        </w:rPr>
        <w:t>anywhere except in Rangoon.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Champabehn is here. She has not been entrusted with any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responsibilities.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G.N. 2877</w:t>
      </w:r>
    </w:p>
    <w:p>
      <w:pPr>
        <w:autoSpaceDN w:val="0"/>
        <w:autoSpaceDE w:val="0"/>
        <w:widowControl/>
        <w:spacing w:line="292" w:lineRule="exact" w:before="24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28.  LETTER TO LALAN PANDIT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LALAN,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aware of any violence in my language. Calling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 a hypocrite is no violence but perhaps there is violence in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calling him so. What would we call a serpent? If my son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worthless and if I describe him using good epithets, I would be guilty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untruth, and in my humble opinion untruth in any form is vio-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lence. In calling a worthless person worthless there is no violence, but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letter to Bhansali’s fast, it is clear that it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on the Monday following November 13, 1926;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Tulsi Maher”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13-11-1926.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go to Wardha; Gandhiji reached there on December 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unedifying behaviour on our part towards him is violence.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</w:t>
      </w:r>
      <w:r>
        <w:rPr>
          <w:rFonts w:ascii="Times" w:hAnsi="Times" w:eastAsia="Times"/>
          <w:b w:val="0"/>
          <w:i/>
          <w:color w:val="000000"/>
          <w:sz w:val="22"/>
        </w:rPr>
        <w:t>Bombay Samachar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ANDIT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HETH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HHOTALAL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ALUKCHAND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ATHIBHAINI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HARNI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ADI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 S.N. 19962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 LETTER TO DEVCHAND PAREKH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Bhai Fulchand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took pity on you. But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do so. Who can do the copying for me? Therefore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to read my handwriting.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only today, therefore I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to Porbandar saying that the March dates would suit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drag Malaviyaji [to the conference]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Besides,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 speak in the Khaddar Conference?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prefer Jaisukhlal Mehta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Vallabhbhai Patel. It is worthwhile if men are drawn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work. What can they do if they come only because of big </w:t>
      </w:r>
      <w:r>
        <w:rPr>
          <w:rFonts w:ascii="Times" w:hAnsi="Times" w:eastAsia="Times"/>
          <w:b w:val="0"/>
          <w:i w:val="0"/>
          <w:color w:val="000000"/>
          <w:sz w:val="22"/>
        </w:rPr>
        <w:t>names.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my personal views only. What you all decide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as the right thing.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definitely start from here on the 2nd December.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shall return is in God’s hand. It should not be surprising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return only at the time of the Conference. So take from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current month whatever work you wish me to do.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Bhai Fulchand that his letter will be discussed when he </w:t>
      </w:r>
      <w:r>
        <w:rPr>
          <w:rFonts w:ascii="Times" w:hAnsi="Times" w:eastAsia="Times"/>
          <w:b w:val="0"/>
          <w:i w:val="0"/>
          <w:color w:val="000000"/>
          <w:sz w:val="22"/>
        </w:rPr>
        <w:t>comes here.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Fulchand Kasturchand Shah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holding the session of the Kathiawar Political Conference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to be held along with the Kathiawar Political Conference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place;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Devchand Parekh”, 26-10-1926.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the letter in English.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G.N. 5721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 TELEGRAM TO MADHOJEE, MANDAL MANTRI, NIMKHAR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On or after November 15,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             MUST                  NOT                 INTERFERE.</w:t>
      </w:r>
    </w:p>
    <w:p>
      <w:pPr>
        <w:autoSpaceDN w:val="0"/>
        <w:autoSpaceDE w:val="0"/>
        <w:widowControl/>
        <w:spacing w:line="266" w:lineRule="exact" w:before="46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4964 b. Courtesy:  Parasram Mehrotra</w:t>
      </w:r>
    </w:p>
    <w:p>
      <w:pPr>
        <w:autoSpaceDN w:val="0"/>
        <w:autoSpaceDE w:val="0"/>
        <w:widowControl/>
        <w:spacing w:line="260" w:lineRule="exact" w:before="398" w:after="0"/>
        <w:ind w:left="576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 INTRODUCTION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HAND-SPINNING AND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HAND-WEAVING 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44" w:lineRule="exact" w:before="124" w:after="0"/>
        <w:ind w:left="4670" w:right="288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16, 1926</w:t>
      </w:r>
    </w:p>
    <w:p>
      <w:pPr>
        <w:autoSpaceDN w:val="0"/>
        <w:autoSpaceDE w:val="0"/>
        <w:widowControl/>
        <w:spacing w:line="260" w:lineRule="exact" w:before="42" w:after="0"/>
        <w:ind w:left="10" w:right="288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 early last year Sjt. Revashanker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Jagjivan Mehta, the Joint Treasurer of the National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a prize of Rs. 1,000 for the best essay on spinning.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appointed were Sjts. Ambalal Sarabhai, Shankerlal Banker,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 and myself. Sixty other essays were received.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deliberation, the judges decided to distribute the prize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Professor S. V. Puntambekar, at present of the Benares Hindu Univer-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sity, and Sjt. N. S. Varadachari. The essay that is now being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public is the result of the joint effort of these two winners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requested to amalgamate their essays and give a joint production.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how far the effort is an improvement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originals. But workers in the vast field of hand-spinning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material in the following pages to strengthen their 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much surprised if the sceptic does not find enough food </w:t>
      </w:r>
      <w:r>
        <w:rPr>
          <w:rFonts w:ascii="Times" w:hAnsi="Times" w:eastAsia="Times"/>
          <w:b w:val="0"/>
          <w:i w:val="0"/>
          <w:color w:val="000000"/>
          <w:sz w:val="22"/>
        </w:rPr>
        <w:t>for reflection.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authors have applied themselves to an examination prin-</w:t>
      </w:r>
      <w:r>
        <w:rPr>
          <w:rFonts w:ascii="Times" w:hAnsi="Times" w:eastAsia="Times"/>
          <w:b w:val="0"/>
          <w:i w:val="0"/>
          <w:color w:val="000000"/>
          <w:sz w:val="22"/>
        </w:rPr>
        <w:t>cipally of the following propositions:</w:t>
      </w:r>
    </w:p>
    <w:p>
      <w:pPr>
        <w:autoSpaceDN w:val="0"/>
        <w:autoSpaceDE w:val="0"/>
        <w:widowControl/>
        <w:spacing w:line="260" w:lineRule="exact" w:before="40" w:after="0"/>
        <w:ind w:left="10" w:right="3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Are there millions in India who require a supplementary occu-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pation, the majority being idle for want of it during at least four </w:t>
      </w:r>
      <w:r>
        <w:rPr>
          <w:rFonts w:ascii="Times" w:hAnsi="Times" w:eastAsia="Times"/>
          <w:b w:val="0"/>
          <w:i w:val="0"/>
          <w:color w:val="000000"/>
          <w:sz w:val="22"/>
        </w:rPr>
        <w:t>months in the year? Is hand-spinning the only supplementary occu-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a telegram dated November 15 reading:  “Kindly </w:t>
      </w:r>
      <w:r>
        <w:rPr>
          <w:rFonts w:ascii="Times" w:hAnsi="Times" w:eastAsia="Times"/>
          <w:b w:val="0"/>
          <w:i w:val="0"/>
          <w:color w:val="000000"/>
          <w:sz w:val="18"/>
        </w:rPr>
        <w:t>wire whom you prefer Birla or Sriprakasa. Congress work suffering.”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0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pation and, if it is, can it be easily taken up by the people? Is it possi-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ble to sell khaddar woven from hand-spun yarn among the people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teeth of the competition offered by foreign and Indian mills?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will find that the authors have endeavoured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affirmative answer to all these important questions. Is it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everyone who wants to see an amelioration in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masses carefully to read what the authors have stated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khaddar movement if they accept their conclusions?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denounce it as a waste of effort, if they can dare controvert the </w:t>
      </w:r>
      <w:r>
        <w:rPr>
          <w:rFonts w:ascii="Times" w:hAnsi="Times" w:eastAsia="Times"/>
          <w:b w:val="0"/>
          <w:i w:val="0"/>
          <w:color w:val="000000"/>
          <w:sz w:val="22"/>
        </w:rPr>
        <w:t>facts adduced by the authors.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20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Hand-spinning and Hand-weaving</w:t>
      </w:r>
    </w:p>
    <w:p>
      <w:pPr>
        <w:autoSpaceDN w:val="0"/>
        <w:autoSpaceDE w:val="0"/>
        <w:widowControl/>
        <w:spacing w:line="292" w:lineRule="exact" w:before="244" w:after="0"/>
        <w:ind w:left="13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32.  LETTER TO N. S. VARADACHARI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6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16,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VARADACHARI,</w:t>
      </w:r>
    </w:p>
    <w:p>
      <w:pPr>
        <w:autoSpaceDN w:val="0"/>
        <w:autoSpaceDE w:val="0"/>
        <w:widowControl/>
        <w:spacing w:line="240" w:lineRule="exact" w:before="54" w:after="20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preface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should be quite in time. If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any improvement, do not hesitate  to make the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write your own preface and call it foreword or call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foreword and call yours a preface if you like writing one.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essay is free from error.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S.N. 11246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877" w:space="0"/>
            <w:col w:w="26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877" w:space="0"/>
            <w:col w:w="264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33.  LETTER TO KANAK CHANDRA SHARMA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445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 and the piece of khaddar.</w:t>
      </w:r>
    </w:p>
    <w:p>
      <w:pPr>
        <w:autoSpaceDN w:val="0"/>
        <w:autoSpaceDE w:val="0"/>
        <w:widowControl/>
        <w:spacing w:line="260" w:lineRule="exact" w:before="34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ANAK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CCOUNTANT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A. I. S. A.</w:t>
      </w:r>
    </w:p>
    <w:p>
      <w:pPr>
        <w:autoSpaceDN w:val="0"/>
        <w:autoSpaceDE w:val="0"/>
        <w:widowControl/>
        <w:spacing w:line="260" w:lineRule="exact" w:before="6" w:after="0"/>
        <w:ind w:left="10" w:right="56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AVGONG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S.N. 11247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reply is scribbled on an undated letter reporting the position of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work in Navgong district and making suggestions for improved cotton </w:t>
      </w:r>
      <w:r>
        <w:rPr>
          <w:rFonts w:ascii="Times" w:hAnsi="Times" w:eastAsia="Times"/>
          <w:b w:val="0"/>
          <w:i w:val="0"/>
          <w:color w:val="000000"/>
          <w:sz w:val="18"/>
        </w:rPr>
        <w:t>cultivation.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34.  LETTER TO BRIJKRISHNA CHANDIWALA</w:t>
      </w:r>
    </w:p>
    <w:p>
      <w:pPr>
        <w:autoSpaceDN w:val="0"/>
        <w:autoSpaceDE w:val="0"/>
        <w:widowControl/>
        <w:spacing w:line="294" w:lineRule="exact" w:before="4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Kartika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BRIJKRISHNA,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due to lack of time that I could not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earlier. Do come when you feel like coming and go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you wish. I want to offer you whatever consolation I can.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 came here and went off to Panchgani.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G.N. 2351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 LETTER TO MUNNALAL G. SHAH</w:t>
      </w:r>
    </w:p>
    <w:p>
      <w:pPr>
        <w:autoSpaceDN w:val="0"/>
        <w:autoSpaceDE w:val="0"/>
        <w:widowControl/>
        <w:spacing w:line="294" w:lineRule="exact" w:before="4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Kartika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One who tries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truth, non-violence, non-thieving and non-possession, who believes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untouchability is sinful, who  labours without feeling any  fatigue,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thinks it is his dharma to clean latrines, who controls the palate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spins and cards daily and wears pure khadi, only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may stay in the Ashram.</w:t>
      </w:r>
    </w:p>
    <w:p>
      <w:pPr>
        <w:autoSpaceDN w:val="0"/>
        <w:autoSpaceDE w:val="0"/>
        <w:widowControl/>
        <w:spacing w:line="220" w:lineRule="exact" w:before="86" w:after="26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UNNALAL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ANGADAS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URHANPUR</w:t>
      </w:r>
    </w:p>
    <w:p>
      <w:pPr>
        <w:sectPr>
          <w:type w:val="continuous"/>
          <w:pgSz w:w="9360" w:h="12960"/>
          <w:pgMar w:top="516" w:right="1396" w:bottom="468" w:left="1440" w:header="720" w:footer="720" w:gutter="0"/>
          <w:cols w:num="2" w:equalWidth="0">
            <w:col w:w="4184" w:space="0"/>
            <w:col w:w="23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94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16" w:right="1396" w:bottom="468" w:left="1440" w:header="720" w:footer="720" w:gutter="0"/>
          <w:cols w:num="2" w:equalWidth="0">
            <w:col w:w="4184" w:space="0"/>
            <w:col w:w="23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 S.N. 1996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went to Panchgani in 1926. </w:t>
      </w:r>
      <w:r>
        <w:rPr>
          <w:rFonts w:ascii="Times" w:hAnsi="Times" w:eastAsia="Times"/>
          <w:b w:val="0"/>
          <w:i/>
          <w:color w:val="000000"/>
          <w:sz w:val="18"/>
        </w:rPr>
        <w:t>Kartika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11 fell on November 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18-11-1926. </w:t>
      </w:r>
      <w:r>
        <w:rPr>
          <w:rFonts w:ascii="Times" w:hAnsi="Times" w:eastAsia="Times"/>
          <w:b w:val="0"/>
          <w:i/>
          <w:color w:val="000000"/>
          <w:sz w:val="18"/>
        </w:rPr>
        <w:t>Kartika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11, however, fell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CHHAGANLAL GANDHI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do if you remain lenient. To be lenient with Ratilal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cruel to him. To be strict with him is kindness. What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if the doctor had made an incision on my stomach lightly?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how effective would be a person who pierces the earlobes if he </w:t>
      </w:r>
      <w:r>
        <w:rPr>
          <w:rFonts w:ascii="Times" w:hAnsi="Times" w:eastAsia="Times"/>
          <w:b w:val="0"/>
          <w:i w:val="0"/>
          <w:color w:val="000000"/>
          <w:sz w:val="22"/>
        </w:rPr>
        <w:t>pricked the needle lightly.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with Ramachandra, be strict as the situation demands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frank. After you have shown your generosity to the full,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realize what his shortcomings are.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about the lift,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straight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all right. If you want to give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get it translated into English by Valji or </w:t>
      </w:r>
      <w:r>
        <w:rPr>
          <w:rFonts w:ascii="Times" w:hAnsi="Times" w:eastAsia="Times"/>
          <w:b w:val="0"/>
          <w:i w:val="0"/>
          <w:color w:val="000000"/>
          <w:sz w:val="22"/>
        </w:rPr>
        <w:t>send a copy of it here in time.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S.N. 32906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FLOWERS FROM THE POET’S GARDEN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Mrs. Blair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daughter of the late W. C. Bonnerjee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translation made specially for her by Mrs. Pramatha </w:t>
      </w:r>
      <w:r>
        <w:rPr>
          <w:rFonts w:ascii="Times" w:hAnsi="Times" w:eastAsia="Times"/>
          <w:b w:val="0"/>
          <w:i w:val="0"/>
          <w:color w:val="000000"/>
          <w:sz w:val="22"/>
        </w:rPr>
        <w:t>Chaudhuri, the Poet’s niece. Mrs. Blair says: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wrote them out for me in Bengali as I wanted a helpful saying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everyday reference such as one can get in English. She selected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quotations from addresses given by the Poet from time to time at Santiniketan.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addresses were written down at the time the Poet gave them, but I do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they have been printed. I liked the quotations so much that I got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put into English.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like to treasure these </w:t>
      </w:r>
      <w:r>
        <w:rPr>
          <w:rFonts w:ascii="Times" w:hAnsi="Times" w:eastAsia="Times"/>
          <w:b w:val="0"/>
          <w:i w:val="0"/>
          <w:color w:val="000000"/>
          <w:sz w:val="22"/>
        </w:rPr>
        <w:t>flowers from the Poet’s garden.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centi-petalled lotus of Love, depending on the stalk of Self,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/>
          <w:color w:val="000000"/>
          <w:sz w:val="18"/>
        </w:rPr>
        <w:t>fn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on the following page.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the article titled, ‘Ramachandran Lift’,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18.11.1926;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18-11-1926.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gradually unfolds itself petal by petal from the self to the family,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family to society, from society to one’s country, from one’s country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humanity, from humanity to the Universal Spirit, from the Universal Spirit to </w:t>
      </w:r>
      <w:r>
        <w:rPr>
          <w:rFonts w:ascii="Times" w:hAnsi="Times" w:eastAsia="Times"/>
          <w:b w:val="0"/>
          <w:i w:val="0"/>
          <w:color w:val="000000"/>
          <w:sz w:val="18"/>
        </w:rPr>
        <w:t>the Supreme Spirit, thereby accomplishing its process of evolution.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whose intellect cannot perceive law and order in the working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universe is incapable, ineffectual and defeated in every department of life.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who succeed in the field of material power do so by aggrandizing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themselves, whereas they who succeed in the spiritual sphere do so by </w:t>
      </w:r>
      <w:r>
        <w:rPr>
          <w:rFonts w:ascii="Times" w:hAnsi="Times" w:eastAsia="Times"/>
          <w:b w:val="0"/>
          <w:i w:val="0"/>
          <w:color w:val="000000"/>
          <w:sz w:val="18"/>
        </w:rPr>
        <w:t>sacrificing themselves.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when a man attempts to see the whole thing at once he sees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indistinctly, therefore he first breaks it up into parts, and then fits them all </w:t>
      </w:r>
      <w:r>
        <w:rPr>
          <w:rFonts w:ascii="Times" w:hAnsi="Times" w:eastAsia="Times"/>
          <w:b w:val="0"/>
          <w:i w:val="0"/>
          <w:color w:val="000000"/>
          <w:sz w:val="18"/>
        </w:rPr>
        <w:t>into a whole.</w:t>
      </w:r>
    </w:p>
    <w:p>
      <w:pPr>
        <w:autoSpaceDN w:val="0"/>
        <w:autoSpaceDE w:val="0"/>
        <w:widowControl/>
        <w:spacing w:line="220" w:lineRule="exact" w:before="4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proportion as India lost mastery over Nature by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overemphasis to the spiritual side, so she is now required to pay the penalty </w:t>
      </w:r>
      <w:r>
        <w:rPr>
          <w:rFonts w:ascii="Times" w:hAnsi="Times" w:eastAsia="Times"/>
          <w:b w:val="0"/>
          <w:i w:val="0"/>
          <w:color w:val="000000"/>
          <w:sz w:val="18"/>
        </w:rPr>
        <w:t>for it.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76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 that we do from necessity or want, that work is our bondage;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work that we do out of joy is not bondage; that work is freedom.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 perfect joy in proportion as we are able to harmonize knowledge, love </w:t>
      </w:r>
      <w:r>
        <w:rPr>
          <w:rFonts w:ascii="Times" w:hAnsi="Times" w:eastAsia="Times"/>
          <w:b w:val="0"/>
          <w:i w:val="0"/>
          <w:color w:val="000000"/>
          <w:sz w:val="18"/>
        </w:rPr>
        <w:t>and work in ourselves.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 desires to be master of the house must be stricter than all others </w:t>
      </w:r>
      <w:r>
        <w:rPr>
          <w:rFonts w:ascii="Times" w:hAnsi="Times" w:eastAsia="Times"/>
          <w:b w:val="0"/>
          <w:i w:val="0"/>
          <w:color w:val="000000"/>
          <w:sz w:val="18"/>
        </w:rPr>
        <w:t>in obeying the discipline and rules of the house.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mind is not prepared to receive ideas, then words do not </w:t>
      </w:r>
      <w:r>
        <w:rPr>
          <w:rFonts w:ascii="Times" w:hAnsi="Times" w:eastAsia="Times"/>
          <w:b w:val="0"/>
          <w:i w:val="0"/>
          <w:color w:val="000000"/>
          <w:sz w:val="18"/>
        </w:rPr>
        <w:t>reveal their full meaning to the irreverent listener.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Life’s mission is a very difficult one, its field is very large, its laws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difficult to understand, its activities are very various, its sacrifices are </w:t>
      </w:r>
      <w:r>
        <w:rPr>
          <w:rFonts w:ascii="Times" w:hAnsi="Times" w:eastAsia="Times"/>
          <w:b w:val="0"/>
          <w:i w:val="0"/>
          <w:color w:val="000000"/>
          <w:sz w:val="18"/>
        </w:rPr>
        <w:t>very hard to make.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lamp cannot conceal its own light within itself.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stagnant water is ever afraid of being polluted by dirt, so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captive India, through fear of pollution, continually raises forbidding walls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cut herself off from all connection with the outer and larger world, and </w:t>
      </w:r>
      <w:r>
        <w:rPr>
          <w:rFonts w:ascii="Times" w:hAnsi="Times" w:eastAsia="Times"/>
          <w:b w:val="0"/>
          <w:i w:val="0"/>
          <w:color w:val="000000"/>
          <w:sz w:val="18"/>
        </w:rPr>
        <w:t>keeps even sun and air at a distance.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only when we daily draw purity from the source of our character, </w:t>
      </w:r>
      <w:r>
        <w:rPr>
          <w:rFonts w:ascii="Times" w:hAnsi="Times" w:eastAsia="Times"/>
          <w:b w:val="0"/>
          <w:i w:val="0"/>
          <w:color w:val="000000"/>
          <w:sz w:val="18"/>
        </w:rPr>
        <w:t>that words and ideas come to our help.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Man has built up his life on three great planes, the material, the religi-</w:t>
      </w:r>
      <w:r>
        <w:rPr>
          <w:rFonts w:ascii="Times" w:hAnsi="Times" w:eastAsia="Times"/>
          <w:b w:val="0"/>
          <w:i w:val="0"/>
          <w:color w:val="000000"/>
          <w:sz w:val="18"/>
        </w:rPr>
        <w:t>ous, and the spiritual.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 give the name of desire to that external force which attracts our </w:t>
      </w:r>
      <w:r>
        <w:rPr>
          <w:rFonts w:ascii="Times" w:hAnsi="Times" w:eastAsia="Times"/>
          <w:b w:val="0"/>
          <w:i w:val="0"/>
          <w:color w:val="000000"/>
          <w:sz w:val="18"/>
        </w:rPr>
        <w:t>efforts to things outside us.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external things are the aim of desire, so are inward motives the aim</w:t>
      </w:r>
    </w:p>
    <w:p>
      <w:pPr>
        <w:autoSpaceDN w:val="0"/>
        <w:autoSpaceDE w:val="0"/>
        <w:widowControl/>
        <w:spacing w:line="294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will.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this vast Universe, and throughout this great life of humanity, it </w:t>
      </w:r>
      <w:r>
        <w:rPr>
          <w:rFonts w:ascii="Times" w:hAnsi="Times" w:eastAsia="Times"/>
          <w:b w:val="0"/>
          <w:i w:val="0"/>
          <w:color w:val="000000"/>
          <w:sz w:val="18"/>
        </w:rPr>
        <w:t>is impossible that we should not acknowledge Him at all anywhere.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ties of desire are severed, then earth, sky and water, living </w:t>
      </w:r>
      <w:r>
        <w:rPr>
          <w:rFonts w:ascii="Times" w:hAnsi="Times" w:eastAsia="Times"/>
          <w:b w:val="0"/>
          <w:i w:val="0"/>
          <w:color w:val="000000"/>
          <w:sz w:val="18"/>
        </w:rPr>
        <w:t>creatures and inanimate objects, beasts and men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become filled with bliss, </w:t>
      </w:r>
      <w:r>
        <w:rPr>
          <w:rFonts w:ascii="Times" w:hAnsi="Times" w:eastAsia="Times"/>
          <w:b w:val="0"/>
          <w:i w:val="0"/>
          <w:color w:val="000000"/>
          <w:sz w:val="18"/>
        </w:rPr>
        <w:t>and there is no limit to joy.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have come and stood in the midst of this vast universe is a most </w:t>
      </w:r>
      <w:r>
        <w:rPr>
          <w:rFonts w:ascii="Times" w:hAnsi="Times" w:eastAsia="Times"/>
          <w:b w:val="0"/>
          <w:i w:val="0"/>
          <w:color w:val="000000"/>
          <w:sz w:val="18"/>
        </w:rPr>
        <w:t>wonderful event, there is nothing more momentous than it.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joy even in the endeavour after realization, let alone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>of fulfilment.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what an incalculable extent do we waste our strength throughout the </w:t>
      </w:r>
      <w:r>
        <w:rPr>
          <w:rFonts w:ascii="Times" w:hAnsi="Times" w:eastAsia="Times"/>
          <w:b w:val="0"/>
          <w:i w:val="0"/>
          <w:color w:val="000000"/>
          <w:sz w:val="18"/>
        </w:rPr>
        <w:t>day in futile talk and in futile deeds?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only when we want to turn towards God that we are able to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strong is the attraction of this godless life that we have built up for </w:t>
      </w:r>
      <w:r>
        <w:rPr>
          <w:rFonts w:ascii="Times" w:hAnsi="Times" w:eastAsia="Times"/>
          <w:b w:val="0"/>
          <w:i w:val="0"/>
          <w:color w:val="000000"/>
          <w:sz w:val="18"/>
        </w:rPr>
        <w:t>ourselves.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final aim of every tree is to bring forth fruit, so the final aim of </w:t>
      </w:r>
      <w:r>
        <w:rPr>
          <w:rFonts w:ascii="Times" w:hAnsi="Times" w:eastAsia="Times"/>
          <w:b w:val="0"/>
          <w:i w:val="0"/>
          <w:color w:val="000000"/>
          <w:sz w:val="18"/>
        </w:rPr>
        <w:t>this world-tree is to bring forth the perfect man.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Dwelling in the midst of this world, God only gives of Himself;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takes nothing. And when our soul can partake of this nature of God, then will </w:t>
      </w:r>
      <w:r>
        <w:rPr>
          <w:rFonts w:ascii="Times" w:hAnsi="Times" w:eastAsia="Times"/>
          <w:b w:val="0"/>
          <w:i w:val="0"/>
          <w:color w:val="000000"/>
          <w:sz w:val="18"/>
        </w:rPr>
        <w:t>it attain Truth.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SPINNING AS DEATHBED CONSOLATION</w:t>
      </w:r>
    </w:p>
    <w:p>
      <w:pPr>
        <w:autoSpaceDN w:val="0"/>
        <w:autoSpaceDE w:val="0"/>
        <w:widowControl/>
        <w:spacing w:line="260" w:lineRule="exact" w:before="126" w:after="0"/>
        <w:ind w:left="650" w:right="20" w:firstLine="5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versions have been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story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brave Buddhist wife asks her dying husband to dismiss all anxious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worldly thoughts out of his mind and to die a peaceful death as she knows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to spin and will maintain the children as well as herself by that means,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in 1921 and the other during the current year. But they were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inaccurate or incomplete. Having since looked up the Pali original,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 below the first, and part of the second paragraph in Section XVI,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Chakkampata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Saraniya-Vagga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of the </w:t>
      </w:r>
      <w:r>
        <w:rPr>
          <w:rFonts w:ascii="Times" w:hAnsi="Times" w:eastAsia="Times"/>
          <w:b w:val="0"/>
          <w:i/>
          <w:color w:val="000000"/>
          <w:sz w:val="18"/>
        </w:rPr>
        <w:t>Anguttara-Nikaya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canonical work of </w:t>
      </w:r>
      <w:r>
        <w:rPr>
          <w:rFonts w:ascii="Times" w:hAnsi="Times" w:eastAsia="Times"/>
          <w:b w:val="0"/>
          <w:i w:val="0"/>
          <w:color w:val="000000"/>
          <w:sz w:val="18"/>
        </w:rPr>
        <w:t>the Buddhists:</w:t>
      </w:r>
    </w:p>
    <w:p>
      <w:pPr>
        <w:autoSpaceDN w:val="0"/>
        <w:autoSpaceDE w:val="0"/>
        <w:widowControl/>
        <w:spacing w:line="260" w:lineRule="exact" w:before="40" w:after="0"/>
        <w:ind w:left="650" w:right="20" w:firstLine="5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householder Nakulapita was dangerously ill and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worried. Then Nakulamata, his wife, addressing him, said, ‘You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give yourself to anxious thought even for a moment. It is very painful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person should die with anxious thoughts weighing upon his mind, and </w:t>
      </w:r>
      <w:r>
        <w:rPr>
          <w:rFonts w:ascii="Times" w:hAnsi="Times" w:eastAsia="Times"/>
          <w:b w:val="0"/>
          <w:i w:val="0"/>
          <w:color w:val="000000"/>
          <w:sz w:val="18"/>
        </w:rPr>
        <w:t>the Lord Buddha has censured such a kind of death. Perhaps you are afraid that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65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are no longer with us, I shall not be able to feed the children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 the household. But your fears are groundless, as I am skilful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cotton and in dressing hair (This second expression is not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to me. I wish some Pali scholar throws more light upon it. V. G. D.)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will, therefore, have no difficulty whatever in providing for children as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myself when you are away. Therefore please dismiss all disturbing </w:t>
      </w:r>
      <w:r>
        <w:rPr>
          <w:rFonts w:ascii="Times" w:hAnsi="Times" w:eastAsia="Times"/>
          <w:b w:val="0"/>
          <w:i w:val="0"/>
          <w:color w:val="000000"/>
          <w:sz w:val="18"/>
        </w:rPr>
        <w:t>thoughts out of your mind.</w:t>
      </w:r>
    </w:p>
    <w:p>
      <w:pPr>
        <w:autoSpaceDN w:val="0"/>
        <w:tabs>
          <w:tab w:pos="550" w:val="left"/>
          <w:tab w:pos="650" w:val="left"/>
          <w:tab w:pos="1170" w:val="left"/>
          <w:tab w:pos="5890" w:val="left"/>
        </w:tabs>
        <w:autoSpaceDE w:val="0"/>
        <w:widowControl/>
        <w:spacing w:line="252" w:lineRule="exact" w:before="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‘Again perhaps you apprehend that when you are no more I might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 a second marriage. But you must drive away any such fear, seeing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have for the last sixteen years lived a life of chastity though married,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maintaining a household. Please let your mind be at perfect peace.’ ”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G. 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note I have removed the original text as I hardly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 the original texts, Sanskrit or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omit the following remark that V.G.D. made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texts removed.</w:t>
      </w:r>
    </w:p>
    <w:p>
      <w:pPr>
        <w:autoSpaceDN w:val="0"/>
        <w:autoSpaceDE w:val="0"/>
        <w:widowControl/>
        <w:spacing w:line="260" w:lineRule="exact" w:before="48" w:after="0"/>
        <w:ind w:left="550" w:right="42" w:firstLine="6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great pity that all Pali texts are published in the Latin script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Fausboll of Copenhagen, the Danish editor of the </w:t>
      </w:r>
      <w:r>
        <w:rPr>
          <w:rFonts w:ascii="Times" w:hAnsi="Times" w:eastAsia="Times"/>
          <w:b w:val="0"/>
          <w:i/>
          <w:color w:val="000000"/>
          <w:sz w:val="18"/>
        </w:rPr>
        <w:t>Jataka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haughtily </w:t>
      </w:r>
      <w:r>
        <w:rPr>
          <w:rFonts w:ascii="Times" w:hAnsi="Times" w:eastAsia="Times"/>
          <w:b w:val="0"/>
          <w:i w:val="0"/>
          <w:color w:val="000000"/>
          <w:sz w:val="18"/>
        </w:rPr>
        <w:t>observes: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6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have continued to transliterate the Oriental into Latin characters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continue to do so in all I publish of Pali, for it is my conviction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 Latin characters must not only henceforward be applied to languages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have no literature and to literatures which have hitherto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published, but also that they one day will supersede all other characters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whenEuropeo-American civilization has, like a lava, laid itself over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civilizations and made them into Herculaneums and Pompeiis.” I wonder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Buddhist patrons of the Pali Text Society enjoy the fine prospect pictured </w:t>
      </w:r>
      <w:r>
        <w:rPr>
          <w:rFonts w:ascii="Times" w:hAnsi="Times" w:eastAsia="Times"/>
          <w:b w:val="0"/>
          <w:i w:val="0"/>
          <w:color w:val="000000"/>
          <w:sz w:val="18"/>
        </w:rPr>
        <w:t>in the above.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39. THE ARTS OF KINGS AND QUEENS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has personal experience of the service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rendering sends me the following from Ruskin’s </w:t>
      </w:r>
      <w:r>
        <w:rPr>
          <w:rFonts w:ascii="Times" w:hAnsi="Times" w:eastAsia="Times"/>
          <w:b w:val="0"/>
          <w:i/>
          <w:color w:val="000000"/>
          <w:sz w:val="22"/>
        </w:rPr>
        <w:t>Sesame and Lilies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Begin with the first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the lord of them all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agriculture. . . .</w:t>
      </w:r>
    </w:p>
    <w:p>
      <w:pPr>
        <w:autoSpaceDN w:val="0"/>
        <w:autoSpaceDE w:val="0"/>
        <w:widowControl/>
        <w:spacing w:line="242" w:lineRule="exact" w:before="76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after agriculture, the art of kings, take the next head of human </w:t>
      </w:r>
      <w:r>
        <w:rPr>
          <w:rFonts w:ascii="Times" w:hAnsi="Times" w:eastAsia="Times"/>
          <w:b w:val="0"/>
          <w:i w:val="0"/>
          <w:color w:val="000000"/>
          <w:sz w:val="18"/>
        </w:rPr>
        <w:t>arts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weaving, the art of queens, honoured of all noble Heathen women, in the</w:t>
      </w:r>
    </w:p>
    <w:p>
      <w:pPr>
        <w:autoSpaceDN w:val="0"/>
        <w:autoSpaceDE w:val="0"/>
        <w:widowControl/>
        <w:spacing w:line="240" w:lineRule="exact" w:before="3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2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person of their virgin goddess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honoured of all Hebrew women, by the word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their priest king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‘She layeth her hands to the spindle, and her hands hold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distaff; she stretcheth out her hand to the poor. She is not afraid of the snow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her household, for all her household are clothed with scarlet. She maketh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herself covering of tapestry; her clothing is silk and purple. She maketh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linen and selleth it, and delivereth girdles to the merchant.’ What have 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in all these thousands of years with this bright art of Greek maid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matron? Six thousand years of weaving and have we learnt to weave?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not every naked wall have been purple with tapestry,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every feeble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breast fenced with sweet colours from the cold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What have we done?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Our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fingers are too few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it seems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to twist together some poor covering for our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bodies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We set our streams to work for us, and choke the air with fire,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 turn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our spinning-wheels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are we clothed yet? Are not the streets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capitals of Europe foul with the sale of cast clouts and rotten rags? Is not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beauty of your sweet children left in wretchedness of disgrace, while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honour, nature clothes the brood of the bird in its nest, and the suckling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wolf in her den? And does not every winter’s snow robe what you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robed, and shroud what you have not shrouded; and every winter’s wind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 up to heaven its wasted souls, to witness against you hereafter,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voice of their Christ: ‘I was naked, and you clothed me not?’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and remarks</w:t>
      </w:r>
    </w:p>
    <w:p>
      <w:pPr>
        <w:autoSpaceDN w:val="0"/>
        <w:autoSpaceDE w:val="0"/>
        <w:widowControl/>
        <w:spacing w:line="240" w:lineRule="exact" w:before="48" w:after="0"/>
        <w:ind w:left="6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Scathing indictment indeed, but how fervently he pleads for the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wheel. If he could say this of an admittedly rich country like Europe,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more should it be true of a country like India, proved beyond question </w:t>
      </w:r>
      <w:r>
        <w:rPr>
          <w:rFonts w:ascii="Times" w:hAnsi="Times" w:eastAsia="Times"/>
          <w:b w:val="0"/>
          <w:i w:val="0"/>
          <w:color w:val="000000"/>
          <w:sz w:val="18"/>
        </w:rPr>
        <w:t>to be poorer?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18-11-1926.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40. SOUTH AFRICAN SITUATION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extracts from a letter from Mr. Andrews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>arrival in Durban;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good to get here again, and though it has been a difficult time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voyage, I am so thankful that I came on and did not delay longer.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amount of things here to be settled and other things to put straight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delegation arrives, and it will take every moment of my time to get </w:t>
      </w:r>
      <w:r>
        <w:rPr>
          <w:rFonts w:ascii="Times" w:hAnsi="Times" w:eastAsia="Times"/>
          <w:b w:val="0"/>
          <w:i w:val="0"/>
          <w:color w:val="000000"/>
          <w:sz w:val="18"/>
        </w:rPr>
        <w:t>through.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I have had the warmest possible welcome and Rawat’s Bioscope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crowded this evening at the ‘welcome’. I am staying with Sorabji at 19, </w:t>
      </w:r>
      <w:r>
        <w:rPr>
          <w:rFonts w:ascii="Times" w:hAnsi="Times" w:eastAsia="Times"/>
          <w:b w:val="0"/>
          <w:i w:val="0"/>
          <w:color w:val="000000"/>
          <w:sz w:val="18"/>
        </w:rPr>
        <w:t>1st Avenue. The house at 110, Field Street, is all pulled down and the site sold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4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Europeans!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days have been crowded to the full and it is almost impossible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avoid it as I had expected. There was a very serious smallpox outbreak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quarters and every single smallpox case was that of an Indian.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mortality was as high as 25% and it was of a very virulent type.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vicious letters in the Press abusing Indians for insanitary habits, etc.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to do was what you did in Johannesburg and after getting vaccinated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(without which I could have done nothing at all), I got the Medical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to let me visit the Indians who were kept in quarantine daily, and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I could to pacify them. Also we met and formed an Indian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decided to work under the doctor’s orders and he has already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to work. At once, as soon as this was announced the whole tone of the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changed and we have been praised where before we were being blamed. </w:t>
      </w:r>
      <w:r>
        <w:rPr>
          <w:rFonts w:ascii="Times" w:hAnsi="Times" w:eastAsia="Times"/>
          <w:b w:val="0"/>
          <w:i w:val="0"/>
          <w:color w:val="000000"/>
          <w:sz w:val="18"/>
        </w:rPr>
        <w:t>Altogether it is going to work out for the best.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had time now to consider things fully and get hold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situation. There is no doubt that if we can get the best public opinion on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in the next few weeks, we shall get a good Press and materially help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by creating a favourable atmosphere beforehand. It has been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to persuade them not to have a big demonstration just at the time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Conference, thinking it would ‘impress’ them. I have been explaining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some good solid work [like] clearing out the dirt from insanitary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quarters would ‘impress’ far more than all the demonstrations and speeches in </w:t>
      </w:r>
      <w:r>
        <w:rPr>
          <w:rFonts w:ascii="Times" w:hAnsi="Times" w:eastAsia="Times"/>
          <w:b w:val="0"/>
          <w:i w:val="0"/>
          <w:color w:val="000000"/>
          <w:sz w:val="18"/>
        </w:rPr>
        <w:t>the world.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same time, the last thing I should wish is that things should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other extreme and get slack and lazy and indifferent. What is needed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direct the excitement and energy into a right channel. I have consulted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Europeans who are sympathetic and they all say that the hartal and Day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which we held about a year ago was extraordinarily impressive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sense of the word and no one felt it to be provocative. They felt that </w:t>
      </w:r>
      <w:r>
        <w:rPr>
          <w:rFonts w:ascii="Times" w:hAnsi="Times" w:eastAsia="Times"/>
          <w:b w:val="0"/>
          <w:i w:val="0"/>
          <w:color w:val="000000"/>
          <w:sz w:val="18"/>
        </w:rPr>
        <w:t>Indians were doing the right thing in their own way and doing it well.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reference to the sale of the property in Field Street revives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oldest memories. It was one of the oldest properties of which a long </w:t>
      </w:r>
      <w:r>
        <w:rPr>
          <w:rFonts w:ascii="Times" w:hAnsi="Times" w:eastAsia="Times"/>
          <w:b w:val="0"/>
          <w:i w:val="0"/>
          <w:color w:val="000000"/>
          <w:sz w:val="22"/>
        </w:rPr>
        <w:t>lease was purchased by the late Haji Aboobakr Amod,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Indian merchants to settle in South Africa. The property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sublet to the late Parsi Rustomjee who had possession of it till his </w:t>
      </w:r>
      <w:r>
        <w:rPr>
          <w:rFonts w:ascii="Times" w:hAnsi="Times" w:eastAsia="Times"/>
          <w:b w:val="0"/>
          <w:i w:val="0"/>
          <w:color w:val="000000"/>
          <w:sz w:val="22"/>
        </w:rPr>
        <w:t>death. It was more a public place than a private store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gatherings were held there. It was the place where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decisions were taken. It was there that Gokhale used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his day time. It was there that Andrews worked. It sheltered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and the poor. It had become a real dharmsala. On the expiry </w:t>
      </w:r>
      <w:r>
        <w:rPr>
          <w:rFonts w:ascii="Times" w:hAnsi="Times" w:eastAsia="Times"/>
          <w:b w:val="0"/>
          <w:i w:val="0"/>
          <w:color w:val="000000"/>
          <w:sz w:val="22"/>
        </w:rPr>
        <w:t>of the lease the Durban Town Council refused to renew the lease and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advertised the property for sale subject to the prohibition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bids. The Durban Town Council knew the (to the Indians)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place, but the knowledge could not save the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passing into European hands. Hence the reference to it by Mr. </w:t>
      </w:r>
      <w:r>
        <w:rPr>
          <w:rFonts w:ascii="Times" w:hAnsi="Times" w:eastAsia="Times"/>
          <w:b w:val="0"/>
          <w:i w:val="0"/>
          <w:color w:val="000000"/>
          <w:sz w:val="22"/>
        </w:rPr>
        <w:t>Andrews and the note of exclamation.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presence there at this juncture is indeed a godsend.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outbreak of smallpox might easily have created a panic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among Europeans and Indians. The former might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dangerously drastic measures and the latter might have become 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lysed with fear. The prompt measures taken by Mr. Andrews averted </w:t>
      </w:r>
      <w:r>
        <w:rPr>
          <w:rFonts w:ascii="Times" w:hAnsi="Times" w:eastAsia="Times"/>
          <w:b w:val="0"/>
          <w:i w:val="0"/>
          <w:color w:val="000000"/>
          <w:sz w:val="22"/>
        </w:rPr>
        <w:t>what might have developed into a calamity.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godly man’s presence is likely to turn the scales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>of the settlers. And though not much may be expected of the Confe-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rence, he is certainly creating the proper atmosphere for a calm and </w:t>
      </w:r>
      <w:r>
        <w:rPr>
          <w:rFonts w:ascii="Times" w:hAnsi="Times" w:eastAsia="Times"/>
          <w:b w:val="0"/>
          <w:i w:val="0"/>
          <w:color w:val="000000"/>
          <w:sz w:val="22"/>
        </w:rPr>
        <w:t>just consideration of the intricate problem.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Mahomed Habibulla’s deputation has a heavy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shoulders. It has the solid backing of unanimous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opinion. Let us hope for the best.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41. SPINNING IN MUNICIPALITIES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by accident that I get information about spinning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schools under Municipalities and Local and District Boards.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chairmen or secretaries of Municipalities and Local and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who are in the habit of seeing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kindly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about the introduction and progress of spinning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schools, it will be possible to get accurate statistics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output of yarn in such schools and the number of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 CONDITIONS OF PACIFIC STRIKES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an extract from </w:t>
      </w:r>
      <w:r>
        <w:rPr>
          <w:rFonts w:ascii="Times" w:hAnsi="Times" w:eastAsia="Times"/>
          <w:b w:val="0"/>
          <w:i/>
          <w:color w:val="000000"/>
          <w:sz w:val="22"/>
        </w:rPr>
        <w:t>No More 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 organ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Pacifists. I copy from the extract the following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Mr. A. Fenner Brockway lays down as a test of a pacific strike: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A strike in protest of social evils which destroy human life can be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an act of pacifism as a strike against war. (Starvation wages kill as many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 beings as are killed by guns.)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If it be said that “constitutional” means could be used to end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evils, the same can be said of war. Our “constitutional” machinery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inadequate. The voters two years ago had neither wage reductions nor war in </w:t>
      </w:r>
      <w:r>
        <w:rPr>
          <w:rFonts w:ascii="Times" w:hAnsi="Times" w:eastAsia="Times"/>
          <w:b w:val="0"/>
          <w:i w:val="0"/>
          <w:color w:val="000000"/>
          <w:sz w:val="18"/>
        </w:rPr>
        <w:t>mind.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3.If it be said that a strike (and particularly a general strike) against wage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reductions is an effort to “coerce” the nation or the Government, the same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said about a general strike against war. As a matter of fact, neither has any </w:t>
      </w:r>
      <w:r>
        <w:rPr>
          <w:rFonts w:ascii="Times" w:hAnsi="Times" w:eastAsia="Times"/>
          <w:b w:val="0"/>
          <w:i w:val="0"/>
          <w:color w:val="000000"/>
          <w:sz w:val="18"/>
        </w:rPr>
        <w:t>promise of success unless the greater part of the nation supports it.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It is not accurate to liken a strike to an economic blockade.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danger of hunger, it would be the strikers themselves who would suffer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first. In actual fact, in the recent General Strike, the T.U.C. (Trade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Congress) was prepared to co-operate in maintaining life and health.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refused co-operation.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5. </w:t>
      </w:r>
      <w:r>
        <w:rPr>
          <w:rFonts w:ascii="Times" w:hAnsi="Times" w:eastAsia="Times"/>
          <w:b w:val="0"/>
          <w:i/>
          <w:color w:val="000000"/>
          <w:sz w:val="18"/>
        </w:rPr>
        <w:t>The determining factor as to whether a strike is pacifist or not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from which it springs. A strike against war in which the motive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hatred of members of the Government rather than of war and which represented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spirit which might be transformed into civil war, would not be an act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pacifism, nor would a strike against wage reductions animated by hatred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employers or of members of the Government, or by anti-social feeling.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are acts of pacifism when inspired by the spirit of protest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evils themselves.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Whilst it is admitted that a non-pacifist spirit occasionally showed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in the utterances, and still more rarely in the acts of strikers, I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least hesitation in saying that the dominant motive in the Great Strike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self-sacrificing moral protest and not anti-social force or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hatred. It was this which gave it spiritual power; in this the secret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wonderful self-discipline of the men was to be found.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pacifism which can only see the cruelties of occasional military warfare </w:t>
      </w:r>
      <w:r>
        <w:rPr>
          <w:rFonts w:ascii="Times" w:hAnsi="Times" w:eastAsia="Times"/>
          <w:b w:val="0"/>
          <w:i w:val="0"/>
          <w:color w:val="000000"/>
          <w:sz w:val="18"/>
        </w:rPr>
        <w:t>and is blind to the continuous cruelties of our social system is worthless.</w:t>
      </w:r>
    </w:p>
    <w:p>
      <w:pPr>
        <w:autoSpaceDN w:val="0"/>
        <w:autoSpaceDE w:val="0"/>
        <w:widowControl/>
        <w:spacing w:line="24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our pacifism finds expression in the broad human movement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seeking not merely the end of war, but our equally non-pacifist civilization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whole, it will be of little account in the onward march of mankind. The spirit </w:t>
      </w:r>
      <w:r>
        <w:rPr>
          <w:rFonts w:ascii="Times" w:hAnsi="Times" w:eastAsia="Times"/>
          <w:b w:val="0"/>
          <w:i w:val="0"/>
          <w:color w:val="000000"/>
          <w:sz w:val="18"/>
        </w:rPr>
        <w:t>of life will sweep on, quite uninfluenced by it.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 More War Movement will fulfil its purpose just in so far as it </w:t>
      </w:r>
      <w:r>
        <w:rPr>
          <w:rFonts w:ascii="Times" w:hAnsi="Times" w:eastAsia="Times"/>
          <w:b w:val="0"/>
          <w:i w:val="0"/>
          <w:color w:val="000000"/>
          <w:sz w:val="18"/>
        </w:rPr>
        <w:t>recognizes this.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only add to these admirable conditions one more test.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pacific strike must be limited to those who are labouring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to be redressed. Thus if the match manufacturers, say, of </w:t>
      </w:r>
      <w:r>
        <w:rPr>
          <w:rFonts w:ascii="Times" w:hAnsi="Times" w:eastAsia="Times"/>
          <w:b w:val="0"/>
          <w:i w:val="0"/>
          <w:color w:val="000000"/>
          <w:sz w:val="22"/>
        </w:rPr>
        <w:t>Timbuctoo, who are quite satisfied with their lot, strike out of sym-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pathy for its millhands who are getting starvation wages, the match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manufacturers’ strike would be a species of violence. They may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help in a most effective manner by withdrawing their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millowners of Timbuctoo without laying themselves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violence. But it is possible to conceive occasions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not directly suffering may be under an obligation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work. Thus if, in the instance imagined, the masters in the match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 combine with the millowners of Timbuctoo, it will clearly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workers in the match factory to make common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mill-hands. But I have suggested the addition purely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illustration. In the last resort, every case has to be judged on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merits. Violence is a subtle force. It is not easy always to detect its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though you may feel it all the same.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AMACHANDRAN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IFT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Numerous letters have been received both by Mr. Ramach-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andran and me regarding the Ramachandran Animal Power Lift.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ask to be supplied with the lift at once, others ask pertinent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about it. Mr. Ramachandran has left all the letters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lift is patented. The inventor has no lift ready to supply.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manufactured. He has not the means to attend to many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despatch. I am, therefore, trying to secure facili-ties for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manufacture. The inventor has proceeded to Madras to attend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and prepare to give his whole time to the supervision of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 and putting up the lift. I, therefore, urge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dents to be a little patient and await the nece-ssary arrangements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made before a supply can be commenced. An endeavour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to nationalize the manufacture and to secure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quotations for the lift.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will forgive me for not replying individually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letters. I deal below with some of the points raised by them: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arrangements that are pending go through,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publish a diagram with the letterpress.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parts are not at all complicated; on the contrary,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is incredibly simple. It is undoubtedly designed to answer village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lengths of rails, pulleys and wire ropes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supplied from cities.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lift should last several years. The bucket and the rope </w:t>
      </w:r>
      <w:r>
        <w:rPr>
          <w:rFonts w:ascii="Times" w:hAnsi="Times" w:eastAsia="Times"/>
          <w:b w:val="0"/>
          <w:i w:val="0"/>
          <w:color w:val="000000"/>
          <w:sz w:val="22"/>
        </w:rPr>
        <w:t>may require more frequent replacement.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see, an ordinary village blacksmith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attend to such repairs as may become necessary.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lift must be fixed by a skilled mechanic. The weights,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incline, etc., have to be adjusted. The rails must be truly laid.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pulley must be in its proper position. But I understand that a man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intelligence can be easily and quickly trained to fix the 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appurtenances. The mechanic will have to be paid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expenses, etc. These details are now being attended to.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economical way is to use a heavy male buffalo, the </w:t>
      </w:r>
      <w:r>
        <w:rPr>
          <w:rFonts w:ascii="Times" w:hAnsi="Times" w:eastAsia="Times"/>
          <w:b w:val="0"/>
          <w:i w:val="0"/>
          <w:color w:val="000000"/>
          <w:sz w:val="22"/>
        </w:rPr>
        <w:t>7.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heavier the animal, the larger the quantity of water it will carry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exertion.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empty trolley is carried up by the weight of the bucket.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bucket is as a rule 40 lbs. in weight, the trolley 100 lbs.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lift can be employed for any depth, even 125 ft., i.e.,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capable of being used wherever the ordinary </w:t>
      </w:r>
      <w:r>
        <w:rPr>
          <w:rFonts w:ascii="Times" w:hAnsi="Times" w:eastAsia="Times"/>
          <w:b w:val="0"/>
          <w:i/>
          <w:color w:val="000000"/>
          <w:sz w:val="22"/>
        </w:rPr>
        <w:t>mhote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period of probation the problem of the sale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great as, if not greater than, that of production. Hitherto, the 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kept pace with production. The best-managed province for </w:t>
      </w:r>
      <w:r>
        <w:rPr>
          <w:rFonts w:ascii="Times" w:hAnsi="Times" w:eastAsia="Times"/>
          <w:b w:val="0"/>
          <w:i w:val="0"/>
          <w:color w:val="000000"/>
          <w:sz w:val="22"/>
        </w:rPr>
        <w:t>sales is undoubtedly Bengal. The tone set by the Khadi Pratishthan,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creation of Dr. Ray and his lieutenant Satis Chandra Das </w:t>
      </w:r>
      <w:r>
        <w:rPr>
          <w:rFonts w:ascii="Times" w:hAnsi="Times" w:eastAsia="Times"/>
          <w:b w:val="0"/>
          <w:i w:val="0"/>
          <w:color w:val="000000"/>
          <w:sz w:val="22"/>
        </w:rPr>
        <w:t>Gupta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kept up by the organizations that have grown up </w:t>
      </w:r>
      <w:r>
        <w:rPr>
          <w:rFonts w:ascii="Times" w:hAnsi="Times" w:eastAsia="Times"/>
          <w:b w:val="0"/>
          <w:i w:val="0"/>
          <w:color w:val="000000"/>
          <w:sz w:val="22"/>
        </w:rPr>
        <w:t>there. Bengal has also striven with considerable success to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facture according to local needs. This is sound economy.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enabled the workers to come and keep in touch with the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 at the one end and the manufacturing poor class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The consequence is a steady improvement in texture, variety </w:t>
      </w:r>
      <w:r>
        <w:rPr>
          <w:rFonts w:ascii="Times" w:hAnsi="Times" w:eastAsia="Times"/>
          <w:b w:val="0"/>
          <w:i w:val="0"/>
          <w:color w:val="000000"/>
          <w:sz w:val="22"/>
        </w:rPr>
        <w:t>and pattern and in prices from the buyer’s point of view. The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markable fact about the growing cheapness of khadi is that gener-ally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reduction in prices has not meant a corresponding reduction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of carders, spinners and weavers, but has been due to better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and greater efficiency.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instance of organized sales comes from Sylhet.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Dhirendranath Das Gupta has been managing only a small khadi </w:t>
      </w:r>
      <w:r>
        <w:rPr>
          <w:rFonts w:ascii="Times" w:hAnsi="Times" w:eastAsia="Times"/>
          <w:b w:val="0"/>
          <w:i w:val="0"/>
          <w:color w:val="000000"/>
          <w:sz w:val="22"/>
        </w:rPr>
        <w:t>centre at Kulaura near Sylhet. He reports that he sold during the Puja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holidays only over Rs. 2,600 worth of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no doubt that in the other provinces,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improvement has been made as in Bengal, the sales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so methodically organized as there. Bihar is trying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near Bengal. But the workers all over the provinces should devise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stimulating sales. The experiences of Mr. Bharucha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veterans should be pooled and schemes with variations suiting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provinces should be devised and put into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Hawking and peripatetic exhibitions have come to stay.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all these schemes being top-heavy if the minutest details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worked out. There are some stores in the different parts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from this standpoint should perhaps be closed. A store costing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 per year and selling no more is one that is fit to be closed.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gross mismanagement or ignorance about 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PIRIT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this correspondent is a member, in spirit,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Technically he will become a member by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of his own spinning before a deputy of A.I.S.A.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district, and sending the equivalent price of the yarn. For some,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that amount is not possible. They can then remain members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and enroll themselves as volunteers sending a report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from time to time and holding themselves ready to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that may be required of them and that they may be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rendering.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EMPERANCE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EFORM</w:t>
      </w:r>
    </w:p>
    <w:p>
      <w:pPr>
        <w:autoSpaceDN w:val="0"/>
        <w:autoSpaceDE w:val="0"/>
        <w:widowControl/>
        <w:spacing w:line="260" w:lineRule="exact" w:before="1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past some Christians of Travancore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striving to put down the drink habit by working from within,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by seeing and speaking to the people given to the habit.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organize picketing with the intention of warning the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liquor dens. The simple procedure seems to have frightened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authorities. The District Magistrate at Kottayam has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gagging notice upon Dr. Z. M. Paret who is a well-known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 and, so far as I know, whose non-violent spirit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>been questioned. This is the notice:</w:t>
      </w:r>
    </w:p>
    <w:p>
      <w:pPr>
        <w:autoSpaceDN w:val="0"/>
        <w:autoSpaceDE w:val="0"/>
        <w:widowControl/>
        <w:spacing w:line="220" w:lineRule="exact" w:before="2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here; it stated the writer’s difficulty, in view of </w:t>
      </w:r>
      <w:r>
        <w:rPr>
          <w:rFonts w:ascii="Times" w:hAnsi="Times" w:eastAsia="Times"/>
          <w:b w:val="0"/>
          <w:i w:val="0"/>
          <w:color w:val="000000"/>
          <w:sz w:val="18"/>
        </w:rPr>
        <w:t>his financial position, to pay subscriptions to the A.I.S.A. and the All-India Cow-</w:t>
      </w:r>
      <w:r>
        <w:rPr>
          <w:rFonts w:ascii="Times" w:hAnsi="Times" w:eastAsia="Times"/>
          <w:b w:val="0"/>
          <w:i w:val="0"/>
          <w:color w:val="000000"/>
          <w:sz w:val="18"/>
        </w:rPr>
        <w:t>Protection Association, despite being a spinner and weaver.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it has been made to appear to me from reports received from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District Superintendent of Police, Kottayam, that you are making speeches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inciting people to do picketing before liquor shops and to commit other form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lawlessness and that speeches are likely to cause breaches of the peace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bring the authority of Government into contempt, I do hereby strictly order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enjoin you under Section 26 of the Regulation IV of 1905 not to make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speech, harangue or address from this day in any part of this District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Kottayam.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notice begs the question by describing every speech advis-</w:t>
      </w:r>
      <w:r>
        <w:rPr>
          <w:rFonts w:ascii="Times" w:hAnsi="Times" w:eastAsia="Times"/>
          <w:b w:val="0"/>
          <w:i w:val="0"/>
          <w:color w:val="000000"/>
          <w:sz w:val="22"/>
        </w:rPr>
        <w:t>ing picketing as an incitement. What the “other form of lawlessness”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is not made clear in the order. Thus in Travancore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Magistrate’s order correctly interprets its law, a  premium is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 of drunkenness. Not only does a State provide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but it also prevents reformers from resorting to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and peaceful method of directly approaching the drunkards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appealing to them not to give way to temptation.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Travancore is faultless and that the District Magistrate has 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interpretation. The interpretation should be tested in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In any case, the reformers’ duty is clear. If the law is at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move for its repeal. And if all effort to set it right fails,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picketing must go on even at the risk of being imprisoned, </w:t>
      </w:r>
      <w:r>
        <w:rPr>
          <w:rFonts w:ascii="Times" w:hAnsi="Times" w:eastAsia="Times"/>
          <w:b w:val="0"/>
          <w:i w:val="0"/>
          <w:color w:val="000000"/>
          <w:sz w:val="22"/>
        </w:rPr>
        <w:t>taking care to avoid enlisting as volunteers persons who cannot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themselves under provocation. It is worthy of note that the gag is </w:t>
      </w:r>
      <w:r>
        <w:rPr>
          <w:rFonts w:ascii="Times" w:hAnsi="Times" w:eastAsia="Times"/>
          <w:b w:val="0"/>
          <w:i w:val="0"/>
          <w:color w:val="000000"/>
          <w:sz w:val="22"/>
        </w:rPr>
        <w:t>perpetual.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YPER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USPICION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fears at the very outset that the Agricultural Commission is merely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British commercial enterprise for selling agricultural implements is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confirmed by reports of meetings held in England.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extract from a letter of a correspondent who weighs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he writes, has no malice in him, and is at present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politics. I have reproduced the extract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shared the fear myself. It is possible that the fear is an echo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distrust and that the Commission is a well-meant effort to probe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bottom of the agricultural condition of the people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delighted to discover that my fear or suspicion was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unjustified. But whilst it lasts and is shared by others, it is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>to express it than to harbour it secretly.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other day, I reproduced an extract from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another correspondent who was a visitor to the Exhi-</w:t>
      </w:r>
      <w:r>
        <w:rPr>
          <w:rFonts w:ascii="Times" w:hAnsi="Times" w:eastAsia="Times"/>
          <w:b w:val="0"/>
          <w:i w:val="0"/>
          <w:color w:val="000000"/>
          <w:sz w:val="22"/>
        </w:rPr>
        <w:t>bition. He had gone with a bias in favour of the Exhibition. But he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could not help giving an involuntary expression to his feeling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centre of attraction in the Exhibition was agricultural implements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machinery which the peasantry would never use.” Indeed,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further and said, “Some of the machinery was fit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scrap heap.” He knew what he was talking about, having handled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on a fairly large scale. He thought that many things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be exhibited which had not been tested and guaranteed.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to be instructive and profitable should contain nothing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tested. Simple credulous people going there finding in flaring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headlines preposterous claims on behalf of machines would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them and on finding them to be useless rue the day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them. The wise and just thing, however, is to suspend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and to keep an open mind till the report of the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>is out.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IDOWS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IDOWERS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carefully read the correspondence “A Catechism” and your replies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14th October ‘26. While answering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question of the correspondent on page 357 in para first in the concluding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portion, you say, “I should any day subscribe to a reform in the Hindu Law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making sinful the remarriage of a widow or a widower who voluntarily married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maturity.”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my opinion, a reform of this kind in the Hindu Law will be disastrous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to a large extent affect the moral standard of the society as a whole.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instance if a man or a woman married after maturity and unfortunately happens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lose either his wife or her husband after some days of married life, do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 to say that the man or the woman should not be allowed to remarry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a great desire of enjoying married life is left unfulfilled, for the only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 that the man or the woman concerned married after maturity? If a reform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this kind is made in the Hindu Law, I am afraid the man or the woman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 out some immoral way of gratifying his or her unsatisfied desire and there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a wholesale moral corruption in the society. I therefore think that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should entirely be left to the discretion of the man or woman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reply to the catechist was a challenge to man who is the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giver. He will not allow his liberty to be restricted. My reply,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attempt to show that what is considered desirable for man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equally so for women and that, therefore, a widow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discretion as a widower about remarriage. Moreover, the Hindu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not inelastic like the laws made under the British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noticed that I have deliberately used the word ‘sinful’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criminal. A crime carries with it punishment imposed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man-worked State. A sin is punishable only by God 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And I do think that, if Hindu society would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I have aimed at in my answer, it will be a great gain for it and </w:t>
      </w:r>
      <w:r>
        <w:rPr>
          <w:rFonts w:ascii="Times" w:hAnsi="Times" w:eastAsia="Times"/>
          <w:b w:val="0"/>
          <w:i w:val="0"/>
          <w:color w:val="000000"/>
          <w:sz w:val="22"/>
        </w:rPr>
        <w:t>humanity.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HADDAR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friend enquires whether the following definition of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‘Congressman’ given in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correct definition: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do not use ‘pure’ khaddar, i.e., khaddar woven by them-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selves out of yarn spun by themselves, have no right to call themselves Con-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gressmen and should not be treated as such.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 definition is given in the body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But for the sake of those who have no time to refer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resolutions, I may state that it has never been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cloth to be used by Congressmen has to be woven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As a matter of fact, neither has the khaddar yarn to be </w:t>
      </w:r>
      <w:r>
        <w:rPr>
          <w:rFonts w:ascii="Times" w:hAnsi="Times" w:eastAsia="Times"/>
          <w:b w:val="0"/>
          <w:i w:val="0"/>
          <w:color w:val="000000"/>
          <w:sz w:val="22"/>
        </w:rPr>
        <w:t>spun by the members. The spinning test is totally apart from the wear-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of khaddar, and it is purely voluntary. Whereas the wearing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compulsory, the only thing needful is that the khaddar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hand-spun and hand-woven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by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and woven. The yarn spun by the member need not form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khaddar he wears. It is surprising to me that at this time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day it is necessary to explain the meaning of khaddar. The appro-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priate question, however, would be how many Congressmen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such pure khaddar as it is defined in the Congress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and not as in the quotation.</w:t>
      </w:r>
    </w:p>
    <w:p>
      <w:pPr>
        <w:autoSpaceDN w:val="0"/>
        <w:tabs>
          <w:tab w:pos="550" w:val="left"/>
          <w:tab w:pos="1790" w:val="left"/>
        </w:tabs>
        <w:autoSpaceDE w:val="0"/>
        <w:widowControl/>
        <w:spacing w:line="244" w:lineRule="exact" w:before="11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ECESSITY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ESTING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laid stress upon the necessity of testing all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spun either by volunteers or paid spinners. It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yarn should be tested every day. But a periodical test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if we are to improve the strength and evenness. These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shown how a testing plant can be improvised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 hope that khadi centres will introduce this much-needed </w:t>
      </w:r>
      <w:r>
        <w:rPr>
          <w:rFonts w:ascii="Times" w:hAnsi="Times" w:eastAsia="Times"/>
          <w:b w:val="0"/>
          <w:i w:val="0"/>
          <w:color w:val="000000"/>
          <w:sz w:val="22"/>
        </w:rPr>
        <w:t>reform.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18-11-1926</w:t>
      </w:r>
    </w:p>
    <w:p>
      <w:pPr>
        <w:autoSpaceDN w:val="0"/>
        <w:autoSpaceDE w:val="0"/>
        <w:widowControl/>
        <w:spacing w:line="294" w:lineRule="exact" w:before="9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VASUMATI PANDIT</w:t>
      </w:r>
    </w:p>
    <w:p>
      <w:pPr>
        <w:autoSpaceDN w:val="0"/>
        <w:autoSpaceDE w:val="0"/>
        <w:widowControl/>
        <w:spacing w:line="224" w:lineRule="exact" w:before="168" w:after="0"/>
        <w:ind w:left="3690" w:right="0" w:firstLine="1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Thursday, November 18,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come to Wardha.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the news that I had specially asked for about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left today after staying for two days. Haribhai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He and Kusum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go to Broach tomorrow.</w:t>
      </w:r>
    </w:p>
    <w:p>
      <w:pPr>
        <w:autoSpaceDN w:val="0"/>
        <w:autoSpaceDE w:val="0"/>
        <w:widowControl/>
        <w:spacing w:line="220" w:lineRule="exact" w:before="6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82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9221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REVASHANKER J. MEHTA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Kartika Sud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REVERED REVASHANKERBHAI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would certainly be very good if Jamnalal </w:t>
      </w:r>
      <w:r>
        <w:rPr>
          <w:rFonts w:ascii="Times" w:hAnsi="Times" w:eastAsia="Times"/>
          <w:b w:val="0"/>
          <w:i w:val="0"/>
          <w:color w:val="000000"/>
          <w:sz w:val="22"/>
        </w:rPr>
        <w:t>did do the work of the school.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how much money can be invested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[Ramachandran] lift. Do not have any qualms in regard to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wished to know anything about finances and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unknowingly make a bold demand. It is for you to check such a </w:t>
      </w:r>
      <w:r>
        <w:rPr>
          <w:rFonts w:ascii="Times" w:hAnsi="Times" w:eastAsia="Times"/>
          <w:b w:val="0"/>
          <w:i w:val="0"/>
          <w:color w:val="000000"/>
          <w:sz w:val="22"/>
        </w:rPr>
        <w:t>demand. If I know for certain that you will, then only will I not hesi-</w:t>
      </w:r>
      <w:r>
        <w:rPr>
          <w:rFonts w:ascii="Times" w:hAnsi="Times" w:eastAsia="Times"/>
          <w:b w:val="0"/>
          <w:i w:val="0"/>
          <w:color w:val="000000"/>
          <w:sz w:val="22"/>
        </w:rPr>
        <w:t>tate to make demands on suitable occasion.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have decided to go to Deolali. There is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send Dhiru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provided he likes to come. It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to me. The weather is very good at present. It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go to Deolali and now there is no need either.</w:t>
      </w:r>
    </w:p>
    <w:p>
      <w:pPr>
        <w:autoSpaceDN w:val="0"/>
        <w:autoSpaceDE w:val="0"/>
        <w:widowControl/>
        <w:spacing w:line="22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Regards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1260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Haribhai Desai of Broach; he had worked for some time as Gandhiji’s sec-</w:t>
      </w:r>
      <w:r>
        <w:rPr>
          <w:rFonts w:ascii="Times" w:hAnsi="Times" w:eastAsia="Times"/>
          <w:b w:val="0"/>
          <w:i w:val="0"/>
          <w:color w:val="000000"/>
          <w:sz w:val="18"/>
        </w:rPr>
        <w:t>retary during the initial period of the Sabarmati Ashram.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Haribhai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to addressee’s Deolali trip indicates that the letter was written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Revashanker J. Mehta”, 25-11-1926.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BAPUBHAI NARANJI VASHI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Kartika Sud</w:t>
      </w:r>
      <w:r>
        <w:rPr>
          <w:rFonts w:ascii="Times" w:hAnsi="Times" w:eastAsia="Times"/>
          <w:b w:val="0"/>
          <w:i/>
          <w:color w:val="000000"/>
          <w:sz w:val="20"/>
        </w:rPr>
        <w:t>14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0"/>
        </w:rPr>
        <w:t>1983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BHAISHRI BAPUBHAI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last paragraph of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letter. I do not wish to give there the reply to the rest of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Hindu should have nothing but respect for Rishi Daya-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nand’s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life. </w:t>
      </w:r>
      <w:r>
        <w:rPr>
          <w:rFonts w:ascii="Times" w:hAnsi="Times" w:eastAsia="Times"/>
          <w:b w:val="0"/>
          <w:i/>
          <w:color w:val="000000"/>
          <w:sz w:val="22"/>
        </w:rPr>
        <w:t>Satyartha 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disappointing but it is better not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search and find out why it is so. We should exalt the virtues of great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men. We may take note of their imperfections, if any, but a devotee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not probe into their causes.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decided not to give extracts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Satyartha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Prakash.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for whose sake I wished to give the extracts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called on me. I showed him the extracts. If, further, I were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extracts [in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this great man would be maligned,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virtues lost sight of and a controversy might start; hence I </w:t>
      </w:r>
      <w:r>
        <w:rPr>
          <w:rFonts w:ascii="Times" w:hAnsi="Times" w:eastAsia="Times"/>
          <w:b w:val="0"/>
          <w:i w:val="0"/>
          <w:color w:val="000000"/>
          <w:sz w:val="22"/>
        </w:rPr>
        <w:t>decided not to give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the use of the word ‘Arya’ artificial. Whatever may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of the word ‘Hindu’, it carries naturally that meaning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forced into any other word.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birth we all are low. It is only when we acquire virtuous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that we 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dwijas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this is the purport of one verse.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emphasize the importance of birth. Each view is valuable from </w:t>
      </w:r>
      <w:r>
        <w:rPr>
          <w:rFonts w:ascii="Times" w:hAnsi="Times" w:eastAsia="Times"/>
          <w:b w:val="0"/>
          <w:i w:val="0"/>
          <w:color w:val="000000"/>
          <w:sz w:val="22"/>
        </w:rPr>
        <w:t>its respective point of view. We take birth according to the 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anskaras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previous births. New </w:t>
      </w:r>
      <w:r>
        <w:rPr>
          <w:rFonts w:ascii="Times" w:hAnsi="Times" w:eastAsia="Times"/>
          <w:b w:val="0"/>
          <w:i/>
          <w:color w:val="000000"/>
          <w:sz w:val="22"/>
        </w:rPr>
        <w:t>sanskaras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modify them to some extent.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humility and conservation of strength in allowing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>be known as we are born.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call </w:t>
      </w:r>
      <w:r>
        <w:rPr>
          <w:rFonts w:ascii="Times" w:hAnsi="Times" w:eastAsia="Times"/>
          <w:b w:val="0"/>
          <w:i/>
          <w:color w:val="000000"/>
          <w:sz w:val="22"/>
        </w:rPr>
        <w:t>prarabdha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nothing but the fruit of deeds in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previous births. Human efforts mean our attempts to make desirable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changes therein. Sometimes one acts in opposition to the other, while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other times they run together harmoniously. Hence it cannot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 that one is always stronger than the other. We cannot disregard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prarabdha</w:t>
      </w:r>
      <w:r>
        <w:rPr>
          <w:rFonts w:ascii="Times" w:hAnsi="Times" w:eastAsia="Times"/>
          <w:b w:val="0"/>
          <w:i w:val="0"/>
          <w:color w:val="000000"/>
          <w:sz w:val="22"/>
        </w:rPr>
        <w:t>; we cannot give up human effort. This explains the impor-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tance attributed to effort free from attachment.</w:t>
      </w:r>
    </w:p>
    <w:p>
      <w:pPr>
        <w:autoSpaceDN w:val="0"/>
        <w:autoSpaceDE w:val="0"/>
        <w:widowControl/>
        <w:spacing w:line="226" w:lineRule="exact" w:before="0" w:after="0"/>
        <w:ind w:left="48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34" w:after="1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19965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Samaj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Not traceable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Dayanand Saraswati, author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Satyartha Prakash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founder of the Arya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Twice-born</w:t>
            </w:r>
          </w:p>
        </w:tc>
      </w:tr>
    </w:tbl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RAMI PAREKH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[November 18,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a long time. Everybody is happy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special illness nowadays. Chi. Ramdas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of days. He is in good health. He is touring in Kathiawar and </w:t>
      </w:r>
      <w:r>
        <w:rPr>
          <w:rFonts w:ascii="Times" w:hAnsi="Times" w:eastAsia="Times"/>
          <w:b w:val="0"/>
          <w:i w:val="0"/>
          <w:color w:val="000000"/>
          <w:sz w:val="22"/>
        </w:rPr>
        <w:t>selling khadi.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9702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Kartika Sud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1983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Regarding Geneva I have given my opinion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 ago at your Kashi address.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from Deviprasadji’s letter that you are bound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promise. If such is the case the question of going or not going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arise. As it is, you ought to go .</w:t>
      </w:r>
    </w:p>
    <w:p>
      <w:pPr>
        <w:autoSpaceDN w:val="0"/>
        <w:autoSpaceDE w:val="0"/>
        <w:widowControl/>
        <w:spacing w:line="240" w:lineRule="exact" w:before="68" w:after="0"/>
        <w:ind w:left="0" w:right="3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6138.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49. LETTER TO PARAMESHWARA DIAL GUPTA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specifically to deal with your questions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in the past dealt with such difficulties and may do </w:t>
      </w:r>
      <w:r>
        <w:rPr>
          <w:rFonts w:ascii="Times" w:hAnsi="Times" w:eastAsia="Times"/>
          <w:b w:val="0"/>
          <w:i w:val="0"/>
          <w:color w:val="000000"/>
          <w:sz w:val="22"/>
        </w:rPr>
        <w:t>so incidentally in the series I am writing.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Rama and Krishna as historical characters as </w:t>
      </w:r>
      <w:r>
        <w:rPr>
          <w:rFonts w:ascii="Times" w:hAnsi="Times" w:eastAsia="Times"/>
          <w:b w:val="0"/>
          <w:i w:val="0"/>
          <w:color w:val="000000"/>
          <w:sz w:val="22"/>
        </w:rPr>
        <w:t>depicted in the books. Ravana represents passions, as Kauravas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the evil in us. The burden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Mahabha-</w:t>
      </w:r>
      <w:r>
        <w:rPr>
          <w:rFonts w:ascii="Times" w:hAnsi="Times" w:eastAsia="Times"/>
          <w:b w:val="0"/>
          <w:i/>
          <w:color w:val="000000"/>
          <w:sz w:val="22"/>
        </w:rPr>
        <w:t>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teach ahimsa.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Vasumati Pandit”, 18-11-1926.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Gandhiji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accept everything related in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>gospel.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reread my writings on ahimsa, you will not find any </w:t>
      </w:r>
      <w:r>
        <w:rPr>
          <w:rFonts w:ascii="Times" w:hAnsi="Times" w:eastAsia="Times"/>
          <w:b w:val="0"/>
          <w:i w:val="0"/>
          <w:color w:val="000000"/>
          <w:sz w:val="22"/>
        </w:rPr>
        <w:t>contradiction between the passages quoted by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 cannot defend his country by non-violent means,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justified in using violent means rather than surrender in a </w:t>
      </w:r>
      <w:r>
        <w:rPr>
          <w:rFonts w:ascii="Times" w:hAnsi="Times" w:eastAsia="Times"/>
          <w:b w:val="0"/>
          <w:i w:val="0"/>
          <w:color w:val="000000"/>
          <w:sz w:val="22"/>
        </w:rPr>
        <w:t>cowardly manner.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30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say that truth must be told at any cost. But one is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disclose facts.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ARAMESHWARA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HURCH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AWNPORE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3914" w:space="0"/>
            <w:col w:w="26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4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3914" w:space="0"/>
            <w:col w:w="26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50. LETTER TO SATYANAND SARASVATI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believe Rajendra Babu to be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anything mean. But if you give me permission to send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Rajendra Babu, I would secure his explanation.</w:t>
      </w:r>
    </w:p>
    <w:p>
      <w:pPr>
        <w:autoSpaceDN w:val="0"/>
        <w:autoSpaceDE w:val="0"/>
        <w:widowControl/>
        <w:spacing w:line="294" w:lineRule="exact" w:before="0" w:after="28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repent of my estimate of Mussalmans.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ATYANAND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ARASVATI </w:t>
      </w:r>
      <w:r>
        <w:rPr>
          <w:rFonts w:ascii="Times" w:hAnsi="Times" w:eastAsia="Times"/>
          <w:b w:val="0"/>
          <w:i w:val="0"/>
          <w:color w:val="000000"/>
          <w:sz w:val="20"/>
        </w:rPr>
        <w:t>C/O B. N.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AMASTIPUR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B.N.W. R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4002" w:space="0"/>
            <w:col w:w="25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4002" w:space="0"/>
            <w:col w:w="25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19742</w:t>
      </w:r>
    </w:p>
    <w:p>
      <w:pPr>
        <w:autoSpaceDN w:val="0"/>
        <w:autoSpaceDE w:val="0"/>
        <w:widowControl/>
        <w:spacing w:line="294" w:lineRule="exact" w:before="26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DEVCHAND PAREKH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We should not put Dr. Pranjivan to inconv-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enience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we can have Revashankerbhai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Would you like Nana-</w:t>
      </w:r>
      <w:r>
        <w:rPr>
          <w:rFonts w:ascii="Times" w:hAnsi="Times" w:eastAsia="Times"/>
          <w:b w:val="0"/>
          <w:i w:val="0"/>
          <w:color w:val="000000"/>
          <w:sz w:val="22"/>
        </w:rPr>
        <w:t>bhai Narsinhprasad? Do you want Jamnalalji? We have the big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 of English, otherwise we could have Rajagopalachari.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have Kripalani? But I should suggest that you choose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khadi. I think we should look at the work of a man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his name. I have received your wire. The 30th will suit me.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5705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52. LETTER TO BEHRAMJI KHAMBHATTA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BEHRAMJI,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come whenever you can. I will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on the 2nd December. It is not certain when I shall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Ashram. I had come to know from Devdas that you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getting leucoderma. Even if you get it, what does it matter?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worry or be perturbed about it. I assure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enough spiritual understanding to be able to live cheerfully even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leucoderma. We can talk about this if you come earlier.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Eddy’s book is ordinary. It contains nothing new.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has a certain strangeness about it. That lady may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but I found that she was misusing her knowledge. The cure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lies in bearing it. Man should never use his spiritual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cure his suffering. If Jesus uses his spiritual power to cure the sick, </w:t>
      </w:r>
      <w:r>
        <w:rPr>
          <w:rFonts w:ascii="Times" w:hAnsi="Times" w:eastAsia="Times"/>
          <w:b w:val="0"/>
          <w:i w:val="0"/>
          <w:color w:val="000000"/>
          <w:sz w:val="22"/>
        </w:rPr>
        <w:t>that does not mean that all of us should start using our spiritual power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offering him the presidentship of the Kathiawar Political 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Revashanker Zaveri, brother of Dr. Pranjivandas Mehta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holding the meeting of the Executive Committee of the Kathiawar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Conference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Desai, writing to the addressee on November 21, and apparently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this letter, asked: “Have you received Bapu’s letter regarding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science?” The letter, therefore, appears to have been written on the preceding Friday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November 19.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cure ourselves. If we adopt remedies to cure the body,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perishable, they, too, should be physical.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a sick person should pray to God thus: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“O God! this illness is the result of my sins committed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ingly or unknowingly. Deliver me from my sins and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bear this suffering.”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sick man thinks that he is not sick, it is a kind of delusion.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true man who knows that he is sick but remains unaffected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suffering. A sick person should analyse himself and, realizing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 and soul are distinct, understand their true relation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strongly advise you to leave off Christian science. You may,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wish, certainly try ordinary remedies for your ailment, 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and have faith in God. That’s the golden mean. Take simple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and develop the power of endurance.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anything to say to me in this matter, please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certainly not read Mrs. Eddy’s book as carefully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have done. I have just glanced through it. If I have done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injustice, it has been done unknowingly. But how can I hide from </w:t>
      </w:r>
      <w:r>
        <w:rPr>
          <w:rFonts w:ascii="Times" w:hAnsi="Times" w:eastAsia="Times"/>
          <w:b w:val="0"/>
          <w:i w:val="0"/>
          <w:color w:val="000000"/>
          <w:sz w:val="22"/>
        </w:rPr>
        <w:t>you the impression it has made on me?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the last point is that, whatever my views,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weigh them and do what your conscience tells you. We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bind or free us. Others merely advise and keep away.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you both.</w:t>
      </w:r>
    </w:p>
    <w:p>
      <w:pPr>
        <w:autoSpaceDN w:val="0"/>
        <w:autoSpaceDE w:val="0"/>
        <w:widowControl/>
        <w:spacing w:line="266" w:lineRule="exact" w:before="48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HARJIVAN M. VYAS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Kartika Purnima 1983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BHAISHRI HARJIVAN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viewpoint is entirely different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>both your questions.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 cloth may or may not contain any fat, but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that cloth the fat of millions is being sucked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its use should be given up.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while refining foreign sugar, bone dust is used,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believe that it is not used in sugar made in our country.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good if we make the least use of sugar and such other things.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examine minutely how everything is made we shall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 sort of defect. So a thoughtful person will make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fewest things, and will give up using foreign goods even of good </w:t>
      </w:r>
      <w:r>
        <w:rPr>
          <w:rFonts w:ascii="Times" w:hAnsi="Times" w:eastAsia="Times"/>
          <w:b w:val="0"/>
          <w:i w:val="0"/>
          <w:color w:val="000000"/>
          <w:sz w:val="22"/>
        </w:rPr>
        <w:t>quality when local substitutes are available.</w:t>
      </w:r>
    </w:p>
    <w:p>
      <w:pPr>
        <w:autoSpaceDN w:val="0"/>
        <w:autoSpaceDE w:val="0"/>
        <w:widowControl/>
        <w:spacing w:line="220" w:lineRule="exact" w:before="86" w:after="0"/>
        <w:ind w:left="0" w:right="1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RAHMACHARI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ARJIVAN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ANISHANKER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YAS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>AMKA</w:t>
      </w:r>
      <w:r>
        <w:rPr>
          <w:rFonts w:ascii="Times" w:hAnsi="Times" w:eastAsia="Times"/>
          <w:b w:val="0"/>
          <w:i w:val="0"/>
          <w:color w:val="000000"/>
          <w:sz w:val="20"/>
        </w:rPr>
        <w:t>, P.O. B</w:t>
      </w:r>
      <w:r>
        <w:rPr>
          <w:rFonts w:ascii="Times" w:hAnsi="Times" w:eastAsia="Times"/>
          <w:b w:val="0"/>
          <w:i w:val="0"/>
          <w:color w:val="000000"/>
          <w:sz w:val="18"/>
        </w:rPr>
        <w:t>AGASRA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HAYANI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19967.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54. LETTER TO SATISH CHANDRA MUKHERJEE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SATISH BABU,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long letter. But I was sorry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malaria and that Krishnadas had unhappy experiences.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please take care of yourself and have Krishnadas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I hope you will continue to let me hear from you both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and Krishnadas.</w:t>
      </w:r>
    </w:p>
    <w:p>
      <w:pPr>
        <w:autoSpaceDN w:val="0"/>
        <w:autoSpaceDE w:val="0"/>
        <w:widowControl/>
        <w:spacing w:line="260" w:lineRule="exact" w:before="40" w:after="28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for your profitable criticism. I shall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points in the series I am writing. Greatest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number is a doctrine which I think cannot be defended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ahimsa. Ahimsa insists on the greatest good of all.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the destruction of the dogs is no doubt partly utilitarian </w:t>
      </w:r>
      <w:r>
        <w:rPr>
          <w:rFonts w:ascii="Times" w:hAnsi="Times" w:eastAsia="Times"/>
          <w:b w:val="0"/>
          <w:i w:val="0"/>
          <w:color w:val="000000"/>
          <w:sz w:val="22"/>
        </w:rPr>
        <w:t>and a concession to and an admission of our weakness. But destruc-</w:t>
      </w:r>
      <w:r>
        <w:rPr>
          <w:rFonts w:ascii="Times" w:hAnsi="Times" w:eastAsia="Times"/>
          <w:b w:val="0"/>
          <w:i w:val="0"/>
          <w:color w:val="000000"/>
          <w:sz w:val="22"/>
        </w:rPr>
        <w:t>tion of suffering animals is defended on the highest ground of reli-</w:t>
      </w:r>
      <w:r>
        <w:rPr>
          <w:rFonts w:ascii="Times" w:hAnsi="Times" w:eastAsia="Times"/>
          <w:b w:val="0"/>
          <w:i w:val="0"/>
          <w:color w:val="000000"/>
          <w:sz w:val="22"/>
        </w:rPr>
        <w:t>gion.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UKHERJEE </w:t>
      </w:r>
      <w:r>
        <w:rPr>
          <w:rFonts w:ascii="Times" w:hAnsi="Times" w:eastAsia="Times"/>
          <w:b w:val="0"/>
          <w:i w:val="0"/>
          <w:color w:val="000000"/>
          <w:sz w:val="20"/>
        </w:rPr>
        <w:t>C/O. S. C.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ARBHANGA</w:t>
      </w:r>
    </w:p>
    <w:p>
      <w:pPr>
        <w:sectPr>
          <w:type w:val="continuous"/>
          <w:pgSz w:w="9360" w:h="12960"/>
          <w:pgMar w:top="504" w:right="1398" w:bottom="458" w:left="1440" w:header="720" w:footer="720" w:gutter="0"/>
          <w:cols w:num="2" w:equalWidth="0">
            <w:col w:w="3932" w:space="0"/>
            <w:col w:w="25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78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04" w:right="1398" w:bottom="458" w:left="1440" w:header="720" w:footer="720" w:gutter="0"/>
          <w:cols w:num="2" w:equalWidth="0">
            <w:col w:w="3932" w:space="0"/>
            <w:col w:w="25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19743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type w:val="continuous"/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Kartika Vad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20,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you live long and may your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grow. No one in this world is free from imperfection. We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 get rid of it. You are making an effort in that direction.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makes an honest effort knows no fall. This is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>pledge.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now meet on the 4th. I intend to go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Tapti Valley </w:t>
      </w:r>
      <w:r>
        <w:rPr>
          <w:rFonts w:ascii="Times" w:hAnsi="Times" w:eastAsia="Times"/>
          <w:b w:val="0"/>
          <w:i w:val="0"/>
          <w:color w:val="000000"/>
          <w:sz w:val="22"/>
        </w:rPr>
        <w:t>[Railway]. Shastriar arrives tomorrow.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2878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56. IS THIS HUMANITY?—VII</w:t>
      </w:r>
    </w:p>
    <w:p>
      <w:pPr>
        <w:autoSpaceDN w:val="0"/>
        <w:autoSpaceDE w:val="0"/>
        <w:widowControl/>
        <w:spacing w:line="294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of my correspondents do not seem to realize the funda-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consideration underlying my suggestion for the destruc-tion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dogs under certain circumstances. Thus, for instance,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suggestion in a purely utilitarian spirit. The utility to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accrues from the act, but the principal consi-deration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relief of the long drawn-out agony of the creatures whose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it is simply impossible for me to tolerate. In the articles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series, there has not been even the remo-test suggestion that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right of disposal over the lower animals and that he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kill them for his own comfort or pleasure.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betrays a strange confusion of thought when he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 of an exalted soul is that he remains unaffected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around him. He is callous, rather than exalted,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melt at others’ woe, who has not learnt to see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others in himself. Intense longing for the happiness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was the mother of the discovery of ahimsa. And the sage who </w:t>
      </w:r>
      <w:r>
        <w:rPr>
          <w:rFonts w:ascii="Times" w:hAnsi="Times" w:eastAsia="Times"/>
          <w:b w:val="0"/>
          <w:i w:val="0"/>
          <w:color w:val="000000"/>
          <w:sz w:val="22"/>
        </w:rPr>
        <w:t>was the embodiment of compassion found his soul’s delight in re-</w:t>
      </w:r>
      <w:r>
        <w:rPr>
          <w:rFonts w:ascii="Times" w:hAnsi="Times" w:eastAsia="Times"/>
          <w:b w:val="0"/>
          <w:i w:val="0"/>
          <w:color w:val="000000"/>
          <w:sz w:val="22"/>
        </w:rPr>
        <w:t>nouncing his own physical comfort and stopped killing for his pleas-</w:t>
      </w:r>
      <w:r>
        <w:rPr>
          <w:rFonts w:ascii="Times" w:hAnsi="Times" w:eastAsia="Times"/>
          <w:b w:val="0"/>
          <w:i w:val="0"/>
          <w:color w:val="000000"/>
          <w:sz w:val="22"/>
        </w:rPr>
        <w:t>ure the dumb creation about 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date, “23-11-1926”, Wardha, where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received it.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reminds me of the advice given me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Rajchandra when I approached him with a doubt as to what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if a serpent threatened to bite me. Certainly his advice was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kill the serpent, I should allow myself to be killed by it. </w:t>
      </w:r>
      <w:r>
        <w:rPr>
          <w:rFonts w:ascii="Times" w:hAnsi="Times" w:eastAsia="Times"/>
          <w:b w:val="0"/>
          <w:i w:val="0"/>
          <w:color w:val="000000"/>
          <w:sz w:val="22"/>
        </w:rPr>
        <w:t>But the correspondent forgets that it is not myself that is the subject-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present discussion, but the welfare of society in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of the suffering animals. If I had approached Raychandbhai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question whether I should or should not kill a serpent writh-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 agony, and whose pain I could not relieve otherwise, or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or should not kill a serpent threatening to bite a child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protection, if I could not otherwise turn the reptile away, I 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what answer he would have given.  For me  the answer is </w:t>
      </w:r>
      <w:r>
        <w:rPr>
          <w:rFonts w:ascii="Times" w:hAnsi="Times" w:eastAsia="Times"/>
          <w:b w:val="0"/>
          <w:i w:val="0"/>
          <w:color w:val="000000"/>
          <w:sz w:val="22"/>
        </w:rPr>
        <w:t>clear as daylight and I have given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studious correspondent confronts me with some verses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aJain philosopher and asks if I agree with the position taken up in </w:t>
      </w:r>
      <w:r>
        <w:rPr>
          <w:rFonts w:ascii="Times" w:hAnsi="Times" w:eastAsia="Times"/>
          <w:b w:val="0"/>
          <w:i w:val="0"/>
          <w:color w:val="000000"/>
          <w:sz w:val="22"/>
        </w:rPr>
        <w:t>them. One of the verses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should not kill even beasts of prey in the belief that by killing one such,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saves the lives of many.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 should one kill them out of a compassionate feeling that if they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suffered to live longer they might sink deeper into sin.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verse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 should one kill distressed creatures presuming that one would thereby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shorten the length of their agony.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the meaning of the verses is clear. And it is this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theory should not be the spring of action in any case.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commit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in order that you thereby realize in practice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 theory of yours, but because you are driven to it as an imperative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Work which spontaneously comes to one’s lot, or action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attachment, in the words of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duty of a seeker after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. Confine your energy to work that comes your way, I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ceive the Jain philosopher to say, never seek fresh fields of acti-vity.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verses, to me, define the mental attitude of detachment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 one’s action in cases where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imperative and </w:t>
      </w:r>
      <w:r>
        <w:rPr>
          <w:rFonts w:ascii="Times" w:hAnsi="Times" w:eastAsia="Times"/>
          <w:b w:val="0"/>
          <w:i w:val="0"/>
          <w:color w:val="000000"/>
          <w:sz w:val="22"/>
        </w:rPr>
        <w:t>unavoidable.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arrived at my present views independently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authority, though originally they may have been drawn from various </w:t>
      </w:r>
      <w:r>
        <w:rPr>
          <w:rFonts w:ascii="Times" w:hAnsi="Times" w:eastAsia="Times"/>
          <w:b w:val="0"/>
          <w:i w:val="0"/>
          <w:color w:val="000000"/>
          <w:sz w:val="22"/>
        </w:rPr>
        <w:t>sources, and I submit that they are in perfect consonance with ahimsa,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they may be proved to be contrary to the teaching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philosopher.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57. KHADI FROM YAJNA YARN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the All-India Spinners’ Association writes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is woven from the yarn received from the members and then it is sold.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are the proceeds utilized? Would it be wrong if this khadi was supplied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poor at a cheaper rate, charging only the weaving expenses, etc.? What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advantage do you find in the present system? I wish you to clarify this matter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this question has already been answered once.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yarn is received in a very limited quantity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though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is improving day by day and so irregularly that it can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the expenses of collecting and storing. Hence the khadi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yarn is sold at ordinary rates. Sufficient khadi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poor people is produced neither from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yarn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other yarn. But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yarn amply feeds the poor.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that is produced out of the yarn spun by the poor costs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yard than mill-made cloth. Yet the middle and the rich classes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ensure the success of the art of spinning by purchasing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now being performed on a small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widespread, khadi will be given almost free to the poor,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and the middle classes will wear khadi available at low price.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the yarn received by the Spinners’ Association satisfies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which when developed will fulfil the material need.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has no members and if [for membership]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condition of good spinning, then there would be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khadi work as at present. Thus even though the poor are </w:t>
      </w:r>
      <w:r>
        <w:rPr>
          <w:rFonts w:ascii="Times" w:hAnsi="Times" w:eastAsia="Times"/>
          <w:b w:val="0"/>
          <w:i w:val="0"/>
          <w:color w:val="000000"/>
          <w:sz w:val="22"/>
        </w:rPr>
        <w:t>not enabled to wear khadi made of yarn received by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yet they derive all the benefits of its activities.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 of the Spinners’ Association is for the benefit of the poor.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21-11-1926</w:t>
      </w:r>
    </w:p>
    <w:p>
      <w:pPr>
        <w:autoSpaceDN w:val="0"/>
        <w:autoSpaceDE w:val="0"/>
        <w:widowControl/>
        <w:spacing w:line="294" w:lineRule="exact" w:before="1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ALLUBHAI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SHARAM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not feel grieved at the death of Sir Lallubhai Asharam?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the glory of Gujarat. All are praising him with one voice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sense of justice. I had very little personal acquaintance with him;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hear praises of his character from every quarter. Sir Lallubhai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the rare combination of knowledge, wealth and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Gujarati, every Indian can be proud of him and emulate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qualities. May God grant strength and courage to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>of Sir Lallubhai’s family to bear this great calamity.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AWKING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earlier that the Khadi Institution at Amreli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khadi in large quantities. My view is that this khadi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consumed in Kathiawar itself. It is our misfortune that khadi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hawked. If khadi is consumed locally then the energy spent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in selling it can be utilized for increasing production.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is not done for fun, but for the sake of giving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 women. Those Kathiawaris who realize this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use of the khadi produced in Kathiawar. This is a service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real economics. It would be doing service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if all of us would shoulder our individual responsibilities.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is crushed because its members have to carry others’ burdens.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few rich would cease riding on the shoulders of the poor,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the poor would be lightened. But the world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rich and the poor. And so there arises the duty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poor. We may not have the strength to live like the poor, </w:t>
      </w:r>
      <w:r>
        <w:rPr>
          <w:rFonts w:ascii="Times" w:hAnsi="Times" w:eastAsia="Times"/>
          <w:b w:val="0"/>
          <w:i w:val="0"/>
          <w:color w:val="000000"/>
          <w:sz w:val="22"/>
        </w:rPr>
        <w:t>but all of us can.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explains why it is essential for us to spin. If we wear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which is spun and woven by the poor, it would be a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>them to that extent.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begin this service with our next door neighbours. So </w:t>
      </w:r>
      <w:r>
        <w:rPr>
          <w:rFonts w:ascii="Times" w:hAnsi="Times" w:eastAsia="Times"/>
          <w:b w:val="0"/>
          <w:i w:val="0"/>
          <w:color w:val="000000"/>
          <w:sz w:val="22"/>
        </w:rPr>
        <w:t>the khadi produced in Kathiawar must be purchased, in the first ins-</w:t>
      </w:r>
      <w:r>
        <w:rPr>
          <w:rFonts w:ascii="Times" w:hAnsi="Times" w:eastAsia="Times"/>
          <w:b w:val="0"/>
          <w:i w:val="0"/>
          <w:color w:val="000000"/>
          <w:sz w:val="22"/>
        </w:rPr>
        <w:t>tance, by Kathiawaris themselves.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khadi may be found expensive, coarse, or not durable.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it ought to be purchased in spite of these defects. The </w:t>
      </w:r>
      <w:r>
        <w:rPr>
          <w:rFonts w:ascii="Times" w:hAnsi="Times" w:eastAsia="Times"/>
          <w:b w:val="0"/>
          <w:i/>
          <w:color w:val="000000"/>
          <w:sz w:val="22"/>
        </w:rPr>
        <w:t>chapatis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by a mother though thick, ill-shaped and expensive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preferable to the beautiful round and cheap </w:t>
      </w:r>
      <w:r>
        <w:rPr>
          <w:rFonts w:ascii="Times" w:hAnsi="Times" w:eastAsia="Times"/>
          <w:b w:val="0"/>
          <w:i/>
          <w:color w:val="000000"/>
          <w:sz w:val="22"/>
        </w:rPr>
        <w:t>chapatis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Delhi.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Following this line of thinking, Abbas Saheb will again start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361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khadi-hawking in Kathiawar. Starting on the 19th, the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Gondal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19, 20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Dhoraji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22, 23, 24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Ranavav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26, 27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Manavadar, Batwa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1, 2, 3, 4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Mangrol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4, 5, 6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Junagadh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10, 11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Jetpur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20, 21, 22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Upleta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24, 25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28, 29, 30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7, 8, 9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Jamnagar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12, 13, 14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earnest hope that at all these places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him and his co-workers and help them in selling off the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say that much better khadi is produced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than that sold four years ago; it is thinner, more durable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cheaper. With the passage of time and with due encouragement, it </w:t>
      </w:r>
      <w:r>
        <w:rPr>
          <w:rFonts w:ascii="Times" w:hAnsi="Times" w:eastAsia="Times"/>
          <w:b w:val="0"/>
          <w:i w:val="0"/>
          <w:color w:val="000000"/>
          <w:sz w:val="22"/>
        </w:rPr>
        <w:t>willbe still better and cheaper. It is in our hands to bring this about.</w:t>
      </w:r>
    </w:p>
    <w:p>
      <w:pPr>
        <w:autoSpaceDN w:val="0"/>
        <w:autoSpaceDE w:val="0"/>
        <w:widowControl/>
        <w:spacing w:line="30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59. LETTER TO C. F. ANDREWS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22,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550" w:val="left"/>
          <w:tab w:pos="5990" w:val="left"/>
        </w:tabs>
        <w:autoSpaceDE w:val="0"/>
        <w:widowControl/>
        <w:spacing w:line="28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CHARLIE,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got your cable about prayer 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forwarding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Sarojini and writing a strong backing leader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did not bear the ‘year’. This is inferred from the reference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>article about Colonial-born Indians published under “Notes”, 25-11-1926.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be observed on December 19, the Sunday following the arrival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delegation in South Africa for the Round Table Conference. </w:t>
      </w:r>
      <w:r>
        <w:rPr>
          <w:rFonts w:ascii="Times" w:hAnsi="Times" w:eastAsia="Times"/>
          <w:b w:val="0"/>
          <w:i/>
          <w:color w:val="000000"/>
          <w:sz w:val="18"/>
        </w:rPr>
        <w:t>Charles Freer Andrews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222, has: The proposal was welcomed everywhere;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Dr. Westcott the Metropolitan commended it to their people;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under the leadership of the Deans of Cape Town and Johannesburg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 joined with Indians in prayer, and Dr. da Plessis of Stellenboch issued a </w:t>
      </w:r>
      <w:r>
        <w:rPr>
          <w:rFonts w:ascii="Times" w:hAnsi="Times" w:eastAsia="Times"/>
          <w:b w:val="0"/>
          <w:i w:val="0"/>
          <w:color w:val="000000"/>
          <w:sz w:val="18"/>
        </w:rPr>
        <w:t>similar call to the Afrikaander people.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Day of Prayer”, 25-11-1926.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Ashram will join you that day in your prayers. I hope to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in Wardha. I shall be with you in spirit that day though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there with Vinoba and Jamnalalji.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here yesterday. We had a long and quiet chat.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there can be no response from our side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repatriation, voluntary or otherwise. We are bound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returned immigrants. But that can be no part of any scheme.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agreement will immediately make repatriation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>in substance though not in law.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regularly. I do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S.A. matters almost in every issue. The coming number will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Colonial-born Indians. It is an appeal to them not to ask for any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differential treatment.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keeping good health.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elections here have saturated the atmosphere with poison.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1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60. LETTER TO SATIS CHANDRA DAS GUPTA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No one who reads your letter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Capt. Petaval can accuse you of want of humour. For conciseness and </w:t>
      </w:r>
      <w:r>
        <w:rPr>
          <w:rFonts w:ascii="Times" w:hAnsi="Times" w:eastAsia="Times"/>
          <w:b w:val="0"/>
          <w:i w:val="0"/>
          <w:color w:val="000000"/>
          <w:sz w:val="22"/>
        </w:rPr>
        <w:t>biting sarcasm, the letter is not to be improved upon.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Prafulla Babu makes me intensely grieved.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had given me the cause for this sudden change. What is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going to do? It does mean much to me that a man of Kshitish </w:t>
      </w:r>
      <w:r>
        <w:rPr>
          <w:rFonts w:ascii="Times" w:hAnsi="Times" w:eastAsia="Times"/>
          <w:b w:val="0"/>
          <w:i w:val="0"/>
          <w:color w:val="000000"/>
          <w:sz w:val="22"/>
        </w:rPr>
        <w:t>Babu’s silent enthusiasm can be closely drawn to me, i.e., the move-</w:t>
      </w:r>
      <w:r>
        <w:rPr>
          <w:rFonts w:ascii="Times" w:hAnsi="Times" w:eastAsia="Times"/>
          <w:b w:val="0"/>
          <w:i w:val="0"/>
          <w:color w:val="000000"/>
          <w:sz w:val="22"/>
        </w:rPr>
        <w:t>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lose your equanimity on any account whatsoever.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over and over again that part of “Ayodhya Kand” which 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banishment of Rama. It is enough to make anyone rejoice in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 What though even the whole world should desert so long as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faith does not desert you? Khadi if it has truth in it and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will survive many more shocks. You must come to </w:t>
      </w:r>
      <w:r>
        <w:rPr>
          <w:rFonts w:ascii="Times" w:hAnsi="Times" w:eastAsia="Times"/>
          <w:b w:val="0"/>
          <w:i w:val="0"/>
          <w:color w:val="000000"/>
          <w:sz w:val="22"/>
        </w:rPr>
        <w:t>Wardha early and pass a few quiet days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will tell me to write to Prafulla Babu,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it necessary.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Abhoy Ashram for publication. Please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to do with it. I am telling Suresh Babu that I am sending it to </w:t>
      </w:r>
      <w:r>
        <w:rPr>
          <w:rFonts w:ascii="Times" w:hAnsi="Times" w:eastAsia="Times"/>
          <w:b w:val="0"/>
          <w:i w:val="0"/>
          <w:color w:val="000000"/>
          <w:sz w:val="22"/>
        </w:rPr>
        <w:t>you before publishing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Hemprabha Devi’s letter is sweet.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61. LETTER TO HEMPRABHA DAS GUPTA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very happy to have your letter. You must alwas write to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the reason why Prafulla Babu left.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keep on happening in the world. You are right in saying that in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the soul blossoms. This is the teaching of all religions.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relieved to know that all of you are now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C. RAJAGOPALACHARI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knew when I wrote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</w:t>
      </w:r>
      <w:r>
        <w:rPr>
          <w:rFonts w:ascii="Times" w:hAnsi="Times" w:eastAsia="Times"/>
          <w:b w:val="0"/>
          <w:i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hand-spinning, that those whom I had in view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little touched by it. But I could see that there were many who thought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this letter was written on the same day as the one to Satis Chandra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Das Gupta,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“Handloom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Spinning-wheel”, 11-11-1926.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like them. They might understand the position. If I ever see the Vice-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roy, I do not expect to fare better with him. Two pice per day sticks in </w:t>
      </w:r>
      <w:r>
        <w:rPr>
          <w:rFonts w:ascii="Times" w:hAnsi="Times" w:eastAsia="Times"/>
          <w:b w:val="0"/>
          <w:i w:val="0"/>
          <w:color w:val="000000"/>
          <w:sz w:val="22"/>
        </w:rPr>
        <w:t>the throat. Acceptance of the wheel means a revolution in one’s out-</w:t>
      </w:r>
      <w:r>
        <w:rPr>
          <w:rFonts w:ascii="Times" w:hAnsi="Times" w:eastAsia="Times"/>
          <w:b w:val="0"/>
          <w:i w:val="0"/>
          <w:color w:val="000000"/>
          <w:sz w:val="22"/>
        </w:rPr>
        <w:t>look.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Well, you have Chhotelal there. I hope you will succeed in mak-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him positively gay. I should even countenance his marriage,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make him shake off his moodiness. I will propose a vote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you at the next meeting of our newly-formed board,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renew him and make him think of others besides himself.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passed a pleasant afternoon with us yesterday. He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shown the Ashram and he looked at everything with interest.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Pethick-Lawrence tells me he had a nice time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about Wardha?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RAVISHANKER G. ANJARIA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Kartika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RAVISHANKER ANJARIA,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looked over your questions. Blind faith surely destroys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soul. Moreover, this is not a subject which requires you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someone. It is therefore proper that everyone should decide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 with the help of his own discretion.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find in my article anything to the effect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stray dogs are in a miserable plight.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I stated anywhere that all dogs might bite or catch </w:t>
      </w:r>
      <w:r>
        <w:rPr>
          <w:rFonts w:ascii="Times" w:hAnsi="Times" w:eastAsia="Times"/>
          <w:b w:val="0"/>
          <w:i w:val="0"/>
          <w:color w:val="000000"/>
          <w:sz w:val="22"/>
        </w:rPr>
        <w:t>rabies.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Nor have I suggested at any place destruction of the canine race.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never suggest violence for the sake of utility.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where there is no dharma there is no utility.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those who needs must destroy dogs can easily busy them-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to the two articles about killing rabid dogs which had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10-10-1926 and 17-10-1926, suggests that the letter was written in </w:t>
      </w:r>
      <w:r>
        <w:rPr>
          <w:rFonts w:ascii="Times" w:hAnsi="Times" w:eastAsia="Times"/>
          <w:b w:val="0"/>
          <w:i w:val="0"/>
          <w:color w:val="000000"/>
          <w:sz w:val="18"/>
        </w:rPr>
        <w:t>1926.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with checking cow-slaughter like others who try to put an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cow-slaughter though they think nothing of destroying vege-tation.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killing of a dog is unavoidable is to be decided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merits of each individual case. Do not the Hindus who kill goats ab-</w:t>
      </w:r>
      <w:r>
        <w:rPr>
          <w:rFonts w:ascii="Times" w:hAnsi="Times" w:eastAsia="Times"/>
          <w:b w:val="0"/>
          <w:i w:val="0"/>
          <w:color w:val="000000"/>
          <w:sz w:val="22"/>
        </w:rPr>
        <w:t>jure cow-slaughter?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looks to his own happiness and continually commits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in quest of it knows not his dharma.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fear that my articles would shake non-violence off its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not regard the deliberate breeding of dogs as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as we do that of mosquitoes and the like?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endeavour to preach violence; I only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deprecate false non-violence. In fact, we have been committing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the name of non-violence. And I find that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we cannot readily understand true non-violence.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my view is based on true non-violence.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therefore, wait in patience. Do not be uneasy as I am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ask you or anyone else to kill a dog or any other creature.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AVISHANKER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ANESHJI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NJARIA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ANGROL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ATHIAWAR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19968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JANAKDHARI PRASAD</w:t>
      </w:r>
    </w:p>
    <w:p>
      <w:pPr>
        <w:autoSpaceDN w:val="0"/>
        <w:autoSpaceDE w:val="0"/>
        <w:widowControl/>
        <w:spacing w:line="232" w:lineRule="exact" w:before="200" w:after="0"/>
        <w:ind w:left="460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24,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JANAKDHARI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grieved to hear of your fever and happy </w:t>
      </w:r>
      <w:r>
        <w:rPr>
          <w:rFonts w:ascii="Times" w:hAnsi="Times" w:eastAsia="Times"/>
          <w:b w:val="0"/>
          <w:i w:val="0"/>
          <w:color w:val="000000"/>
          <w:sz w:val="22"/>
        </w:rPr>
        <w:t>to learn at the same time that you have pulled through.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inclined to make time for reading the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‘Coming of the World Teacher’, because it would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to me. If a great teacher comes down to the earth,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leave his mark whether we recognize him or not. So long as we believe</w:t>
      </w:r>
    </w:p>
    <w:p>
      <w:pPr>
        <w:autoSpaceDN w:val="0"/>
        <w:autoSpaceDE w:val="0"/>
        <w:widowControl/>
        <w:spacing w:line="294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 worship God with all our heart, we are on the safe ground.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make our way clear to whatever we should do.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ANAKDHARI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AJIPUR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65. LETTER TO F. W. PETHICK-LAWRENCE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LAWRENCE,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had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me for receiving you and Mrs. Lawrence at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looking forward to your visit here. I am sorry you were not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come. I shall certainly be delighted to meet you at Gauhati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there. There is just a likelihood of my being unable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Congress. I shall know more fully during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week of December.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Wardha near Nagpur between 4th and 20th </w:t>
      </w:r>
      <w:r>
        <w:rPr>
          <w:rFonts w:ascii="Times" w:hAnsi="Times" w:eastAsia="Times"/>
          <w:b w:val="0"/>
          <w:i w:val="0"/>
          <w:color w:val="000000"/>
          <w:sz w:val="22"/>
        </w:rPr>
        <w:t>December.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indeed, remember having had the privilege of lunching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in London when I was there on the South African Deputation.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F. W. P</w:t>
      </w:r>
      <w:r>
        <w:rPr>
          <w:rFonts w:ascii="Times" w:hAnsi="Times" w:eastAsia="Times"/>
          <w:b w:val="0"/>
          <w:i w:val="0"/>
          <w:color w:val="000000"/>
          <w:sz w:val="18"/>
        </w:rPr>
        <w:t>ETHICK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8"/>
        </w:rPr>
        <w:t>AWRENCE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ASTERN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19747</w:t>
      </w:r>
    </w:p>
    <w:p>
      <w:pPr>
        <w:autoSpaceDN w:val="0"/>
        <w:autoSpaceDE w:val="0"/>
        <w:widowControl/>
        <w:spacing w:line="220" w:lineRule="exact" w:before="12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Writing from Adyar on November 16, Pethick-Lawrence who, along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wife, was then visiting India, had recalled Gandhiji’s visits to them in London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ago, and hoped to meet Gandhiji again at the Gauhati Congress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month (S.N. 10840).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J. W. PETAVAL</w:t>
      </w:r>
    </w:p>
    <w:p>
      <w:pPr>
        <w:autoSpaceDN w:val="0"/>
        <w:autoSpaceDE w:val="0"/>
        <w:widowControl/>
        <w:spacing w:line="212" w:lineRule="exact" w:before="160" w:after="0"/>
        <w:ind w:left="460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24,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order to know something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as distinguished from your writings, I asked a kind friend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to see your place.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enclosed is an extract from hisletter.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will, therefore, see that I am in my own way trying to study your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 Let me feel my way to it in the manner I know.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19748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DEVCHAND PAREKH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will be accommodation for as many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come. We shall consider the cases of Hakim Saheb, Dr. Ansari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others. If you arrive on Monday evening, it will be all right.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5710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DDRESS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ASTRI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Ahmedabad honoured itself by using the occasion of the Rt.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Hon. Sastri’s private visit to present him with an address and a purse.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worthy of note that persons belonging to all parties joined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function. Would that such occasions were often seized to demonstrate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oneness in spite of our political or religious differences and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promote mutually courteous and friendly intercourse among diffe-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rent groups.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OLONIAL</w:t>
      </w:r>
      <w:r>
        <w:rPr>
          <w:rFonts w:ascii="Times" w:hAnsi="Times" w:eastAsia="Times"/>
          <w:b w:val="0"/>
          <w:i w:val="0"/>
          <w:color w:val="000000"/>
          <w:sz w:val="20"/>
        </w:rPr>
        <w:t>-B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on behalf of colonial-born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chiding me for “absolutely forgetting them”. The letter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Satis Chandra Das Gupta”, 12-11-1926.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Satis Chandra Das Gupta”, 22-11-1926.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date, 25-11-1926, Sabarmati.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autoSpaceDN w:val="0"/>
        <w:autoSpaceDE w:val="0"/>
        <w:widowControl/>
        <w:spacing w:line="240" w:lineRule="exact" w:before="68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only desire is that we should receive only one message from you. I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 you will not refuse this our last request to you.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affection underlying this rebuke.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tie binding the colonial-born Indians to me. But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message that I could think of sending to them.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messages are sent through the weeklies that I am editing.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Gujarati and Hindi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to the settlers and their descendants in South Africa. Though </w:t>
      </w:r>
      <w:r>
        <w:rPr>
          <w:rFonts w:ascii="Times" w:hAnsi="Times" w:eastAsia="Times"/>
          <w:b w:val="0"/>
          <w:i w:val="0"/>
          <w:color w:val="000000"/>
          <w:sz w:val="22"/>
        </w:rPr>
        <w:t>I do attend to a great deal of private correspondence, force of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 has obliged me to restrict it to its utmost limit and treat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weeklies as a vehicle for correspondence. These weeklies, as a friend </w:t>
      </w:r>
      <w:r>
        <w:rPr>
          <w:rFonts w:ascii="Times" w:hAnsi="Times" w:eastAsia="Times"/>
          <w:b w:val="0"/>
          <w:i w:val="0"/>
          <w:color w:val="000000"/>
          <w:sz w:val="22"/>
        </w:rPr>
        <w:t>once reminded me, are not newspapers but views-papers, for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my views such as they are. They have also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through C.F. Andrews. But these friends want me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special message through the Rt. Hon. Srinivasa Sastri.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this request means. The letter reminds me of the days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was in South Africa. The colonial-born Indians knew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Gokhale and they rightly expect me to use Srinivasa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as a vehicle for all my thoughts and sentiments. Colonial-born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other friends in South Africa will certainly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>heart’s content through Srinivasa Sastri.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these notes before meeting him.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whole of the South African question not only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to the things that the Union Government can or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but also to the things that the Indians, including the colonial-born,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and cannot do. But one thing I would say to the latter publicly.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beware of the tendency to cut themselves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who were not born there and of asking for special privileges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their own South African birth. Let them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and remain, Indians in every sense of the term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South African birth and that, therefore, their duty is to throw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lot completely with the former and work with them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way. They will, by so doing, serve themselves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Let them remember the work that they did so selflessly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 as members of the Stretcher Bearer Corps in 1899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War and during the protracted satyagraha struggle between 1906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1914. Never was there then a whisper of their cutting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adrift or asking for special privileges. They have a great future before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if they will seize the occasion. They can become a living link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South Africa and India, if they will but represent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assimilate the best of the Western civilization that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contact with and as it is represented there by the best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>and the best Boers.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ISREPRESENTATIONS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sent me some time ago an article written about me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Nineteenth Century and 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glanced through it, but it </w:t>
      </w:r>
      <w:r>
        <w:rPr>
          <w:rFonts w:ascii="Times" w:hAnsi="Times" w:eastAsia="Times"/>
          <w:b w:val="0"/>
          <w:i w:val="0"/>
          <w:color w:val="000000"/>
          <w:sz w:val="22"/>
        </w:rPr>
        <w:t>contained so many misrepresentations that I did not think it worth-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reading it through, nor did I feel inclined to contradict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falsehoods contained in it. Those who would credit them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affected by any contradiction from me. But now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who, from the tone of his letter, has felt deeply hurt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which he does not believe, wants me to deal with two specific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statements. They are: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one of the schools which owed allegiance to Gandhi, a high-caste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parent refused co-education of his son with the out-caste, and a high-caste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teacher refused to teach a low-caste boy. The question was referred to Gandhi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upheld the high-caste men. That he said he would have helped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 if he could does not excuse him.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papers of the time published statements to the effect that Gandhi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busy over his work of collection in Bombay and could not come just then,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etc.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both false. Those who know my work about untouch-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ables know that I have resisted, at the risk of losing friendships and </w:t>
      </w:r>
      <w:r>
        <w:rPr>
          <w:rFonts w:ascii="Times" w:hAnsi="Times" w:eastAsia="Times"/>
          <w:b w:val="0"/>
          <w:i w:val="0"/>
          <w:color w:val="000000"/>
          <w:sz w:val="22"/>
        </w:rPr>
        <w:t>donations to public causes, any attempt to discriminate against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chables in national institutions. There is half truth in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Chandpur. I did not go there when the trouble broke out.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given by the writer is utterly devoid of truth.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omnipotent. I have only a limited sphere of work. I apply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that comes to me. I go only where I am wanted and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myself competent to render some service. Thus I do 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to places where Hindus and Mussalmans fight, not because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go or am preoccupied, but because I feel powerless.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rush wherever labour troubles occur, even though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invited. The work I was then doing had nothing to do with my not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Chandpur. If I had felt the call I would have gone at all cost.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student and others who are interested in me will do well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 disturbed over misrepresentations regarding me. They are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lot of public workers. My reputation will not suffer by </w:t>
      </w:r>
      <w:r>
        <w:rPr>
          <w:rFonts w:ascii="Times" w:hAnsi="Times" w:eastAsia="Times"/>
          <w:b w:val="0"/>
          <w:i/>
          <w:color w:val="000000"/>
          <w:sz w:val="22"/>
        </w:rPr>
        <w:t>misrepre-</w:t>
      </w:r>
      <w:r>
        <w:rPr>
          <w:rFonts w:ascii="Times" w:hAnsi="Times" w:eastAsia="Times"/>
          <w:b w:val="0"/>
          <w:i/>
          <w:color w:val="000000"/>
          <w:sz w:val="22"/>
        </w:rPr>
        <w:t>sentations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certainly will when I am guilty of misconduct.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whitewashing will then save it. But today my withers are unwrung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German friend tells me that a German paper accuses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promoted a film company. The innocent writer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never once been to a cinema and refuse to be enthused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and waste God-given time in spite of pressure sometimes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kind friends. They tell me it has an educational value.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has. But its corrupting influence obtrudes  itself upon me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 Education, therefore, I seek elsewhere.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HEEL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give below some extracts from </w:t>
      </w:r>
      <w:r>
        <w:rPr>
          <w:rFonts w:ascii="Times" w:hAnsi="Times" w:eastAsia="Times"/>
          <w:b w:val="0"/>
          <w:i/>
          <w:color w:val="000000"/>
          <w:sz w:val="18"/>
        </w:rPr>
        <w:t>Village Industries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J. L. Green: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“Spinning and weaving, too, have been revived here and there as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auxiliary occupation. A good example of what may be done by enthusiasm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direction exists at Willey, one of the beautiful villages for which Surrey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famous. A few years ago Miss Margaret Lieth, one of the youngest lady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inhabitants of the village, commenced a weekly spinning and weaving class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large comfortable room in her garden, and by her example and energy, she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managed to get practically the whole village interested in the work.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 third example is the spinning and weaving industry at Winterlow,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several men and women are employed in their own homes and in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weaving-shed.”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charkha is not out of place in England how much less is it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extract but emphasizes the titbits (often quoted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pages) Sjt. Balaji Rao of Coimbatore has been assiduously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>to demonstrate the universality of the life-giving industry.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OVERNMENT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C. V. Rangam Chetti addressed the following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Madras Government: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the honour to bring to your kind notice that some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servants are terribly afraid to purchase hand-spun and hand-woven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cloths when our hawkers approach them. They are under the impression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not purchase these cloths. You are aware that the Bombay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is openly appealing to the people to encourage Indian industries.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last summer Rs. 800 worth of khaddar was sold by my hawkers at Ooty.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of the purchasers are Government servants. I have the honour to request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you will be good enough to let me know whether Government servants are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allowed to purchase hand-spun and hand-woven cloths without fear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Madras Government.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which the following reply has been received by him: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honorary Manager, All-India Spinners’ Association (Andhra Branch),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informed that the Government have no reason to suppose that either the fear 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impression referred to exists among those in their service.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congratulate both the parties and I hope that if there are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 employees who refuse to buy khadi for fear of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shed their fear and their foreign garments.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25-11-1926</w:t>
      </w:r>
    </w:p>
    <w:p>
      <w:pPr>
        <w:autoSpaceDN w:val="0"/>
        <w:autoSpaceDE w:val="0"/>
        <w:widowControl/>
        <w:spacing w:line="292" w:lineRule="exact" w:before="37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A DAY OF PRAYER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gram: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 F. Andrews has sent me the following characteristic cable-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Executive decided observe December nineteenth day prayer forth-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coming Conference. Churches co-operating. After widest consulting best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European sentiment feel step likely much appreciated. Advise Sarojini.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an intensely godly man and, therefore, a man of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politics are guided, coloured and ennobled by his prayers.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is no empty formula. It is with him intense and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communion with God and waiting upon Him for guidance is his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great and small. No work that is done in His name and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is small. All work when so done assumes equal merit.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 who works in His service shares equal distinction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who uses his gifts in His name and as a mere trustee. Unlike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 very imperfect beings, in His Durbar the motive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itself decides its quality. We infer the intention from the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He, knowing the intention as much as the act, judges the act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intention.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Andrews, because his intentions are the purest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God will ensure his success. He has every reason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For he has hitherto succeeded where others have failed.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the history of Andrews’s many unseen services. Those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see are by no means the most significant or fruitful, not to </w:t>
      </w:r>
      <w:r>
        <w:rPr>
          <w:rFonts w:ascii="Times" w:hAnsi="Times" w:eastAsia="Times"/>
          <w:b w:val="0"/>
          <w:i w:val="0"/>
          <w:color w:val="000000"/>
          <w:sz w:val="22"/>
        </w:rPr>
        <w:t>mention contemporary events. Who knows, for instance, how he influ-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enced the many beneficial decisions of Lord Hardinge? Truly with </w:t>
      </w:r>
      <w:r>
        <w:rPr>
          <w:rFonts w:ascii="Times" w:hAnsi="Times" w:eastAsia="Times"/>
          <w:b w:val="0"/>
          <w:i w:val="0"/>
          <w:color w:val="000000"/>
          <w:sz w:val="22"/>
        </w:rPr>
        <w:t>him, his “left hand knoweth not what his right hand doeth”.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good man has made his own this South African matter to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was first appointed by Gokhale. He thinks and prays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intensely. He had prepared me by a previous letter for the cable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public. He has infected the Indians with his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I know them all and I must own that many have accepted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purely as a matter of form or to please him or to make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out of the event. But I know that there are some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endorsed his proposition with absolute sincerity. The sincerity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few will cover the insincerity or the indifference of the many.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Dutch element of South Africa is religious according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lights. In South Africa, therefore, in times of famines or locust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visitations, there are days officially appointed for humiliation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prayer. It is then no wonder that Andrews has found the best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 sentiment ranging itself round a proposal which has its seat,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brain but in his heart. But he is not easily satisfied. He wants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response from India and her public bodies. He wants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resolutions, he does not ask for money, he wants a melting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He wants us, if we will, to look Godward. He wants us to seek </w:t>
      </w:r>
      <w:r>
        <w:rPr>
          <w:rFonts w:ascii="Times" w:hAnsi="Times" w:eastAsia="Times"/>
          <w:b w:val="0"/>
          <w:i w:val="0"/>
          <w:color w:val="000000"/>
          <w:sz w:val="22"/>
        </w:rPr>
        <w:t>help from God.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has become an Indian because he is an Englishman.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to rule not by force but by love. And love ever identifies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with the loved one. He believes that the reputation of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is at stake in South Africa. So much tribulation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in South Africa that in his opinion, the future of the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Asiatic and coloured races and the European will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the deliberations of the forth-coming Conference,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mainly a result of his efforts. He wants divine blessings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and asks our co-operation [in] invoking them. Let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ask what is prayer and where and who is God. Both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God are supremely acts of faith. Let those, therefore,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that faith respond to the appeal of this English Indian.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a result of realization of our helplessness and our final </w:t>
      </w:r>
      <w:r>
        <w:rPr>
          <w:rFonts w:ascii="Times" w:hAnsi="Times" w:eastAsia="Times"/>
          <w:b w:val="0"/>
          <w:i w:val="0"/>
          <w:color w:val="000000"/>
          <w:sz w:val="22"/>
        </w:rPr>
        <w:t>reliance upon God to the exclusion of all else. We are surely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scious of our helplessness. On the eve of his departure, the Rt. Hon. </w:t>
      </w:r>
      <w:r>
        <w:rPr>
          <w:rFonts w:ascii="Times" w:hAnsi="Times" w:eastAsia="Times"/>
          <w:b w:val="0"/>
          <w:i w:val="0"/>
          <w:color w:val="000000"/>
          <w:sz w:val="22"/>
        </w:rPr>
        <w:t>Srinivasa Sastri has called the Indian cause which he is going to 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pouse a ‘desperate cause’. Let us then pray on the 19th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God. All Hindus, Mussalmans, Christians, Parsis, Jews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can join if they will. Though we may know Him by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names, He is one and the same to us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25-11-1926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70. CURIOUS IDEAS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joint production from the teachers of a Board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It is therefore a somewhat representative and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But for this character the letter bears, I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it. The campaign against untouchability and other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religious reforms is bringing to light grotesque and subtle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even by men of learning. The defence offered by the teachers of </w:t>
      </w:r>
      <w:r>
        <w:rPr>
          <w:rFonts w:ascii="Times" w:hAnsi="Times" w:eastAsia="Times"/>
          <w:b w:val="0"/>
          <w:i w:val="0"/>
          <w:color w:val="000000"/>
          <w:sz w:val="22"/>
        </w:rPr>
        <w:t>gross superstitions shows how argument follows conviction, and,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fore, shows what a small place argument holds in any great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It is the example of the reformer that matters. And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assumes power by being proof against misrepresentation,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calumny, and persecution even to the point of death, the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spreads. So will it be with untouchability and the like. But let us </w:t>
      </w:r>
      <w:r>
        <w:rPr>
          <w:rFonts w:ascii="Times" w:hAnsi="Times" w:eastAsia="Times"/>
          <w:b w:val="0"/>
          <w:i w:val="0"/>
          <w:color w:val="000000"/>
          <w:sz w:val="22"/>
        </w:rPr>
        <w:t>evaluate these teachers’ arguments for a while.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instance, they have chosen a bad analogy.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people are afraid to approach me or to touch me.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whenever I travel, I am embarrassed by the over-attention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wanting to touch me. They will not leave me alone even while </w:t>
      </w:r>
      <w:r>
        <w:rPr>
          <w:rFonts w:ascii="Times" w:hAnsi="Times" w:eastAsia="Times"/>
          <w:b w:val="0"/>
          <w:i w:val="0"/>
          <w:color w:val="000000"/>
          <w:sz w:val="22"/>
        </w:rPr>
        <w:t>I am taking my bath.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if our untouchable countrymen are afraid to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higher-caste men, surely it is not because of the latter’s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but because they have been taught not to touch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knowledge that any attempt to touch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by abuse or worse.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Thirdly, the inferiority, in point of character, of the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 is an unwarranted assumption. Class considered, probably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no way inferior to the others for truthfulness, purity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and private virtues, which under favourable circumstances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capable of exhibiting as fully as any.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misuse of the doctrine of previous birth to argue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require generations before they can come up to the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so-called high-castes.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us that it is as open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as to a learned pundit to attain salvation in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If the high-castes are really higher, they should have no fear of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with the untouchables. For the latter can only gain by such</w:t>
      </w:r>
    </w:p>
    <w:p>
      <w:pPr>
        <w:autoSpaceDN w:val="0"/>
        <w:autoSpaceDE w:val="0"/>
        <w:widowControl/>
        <w:spacing w:line="220" w:lineRule="exact" w:before="2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ideas were embodied in a joint statement, not reproduced here,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authors had questioned the wisdom of Gandhiji’s anti-untouchability campaign,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pleaded for </w:t>
      </w:r>
      <w:r>
        <w:rPr>
          <w:rFonts w:ascii="Times" w:hAnsi="Times" w:eastAsia="Times"/>
          <w:b w:val="0"/>
          <w:i/>
          <w:color w:val="000000"/>
          <w:sz w:val="18"/>
        </w:rPr>
        <w:t>sattvic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food, suggested that Gandhiji should take to the yoga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rishis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and persuade some of his followers to live and work in villages.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contact without the former becoming in any way degraded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they mix among the untouchables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not for the sake of mere sociableness in which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mutual give and take of vice and virtue. I do not become contam-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inated by entering a public house if I enter it as a reformer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weaning the drunkard from his habit as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contaminated if I entered a public house with a friend to keep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and without any preconceived determination of resisting the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 that the public house or the friend may place in my 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strange is the argument of the teachers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food on character. I am a keen food reformer,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consider me to be fanatical in my zeal for food reform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reducing one’s food to the simplest terms possible.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are attaching importance to food out of all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influence it exerts upon character. If public work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>suspended till public workers were found who would avoid all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and subscribe to a rigid food formula, there would be no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done. One can only press the advantages of a simple, frugal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non-stimulating diet upon workers. But one dare not stop all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till that reform has been achieved. The mischievous habit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grown up of measuring religion and conduct in terms of food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detrimental to the growth of a sound religious sense.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teachers would even postpone the overdue marriage reform,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people begin to take what they are pleased to call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whatsoever that there is a vital connection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and self-restraint. At the same time, innumerable ins-tances are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of people being in the habit of taking ordinary food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themselves under restraint. Those who are trying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find out for themselves the value of regulating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the palate. It would be wrong, therefore, to make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dietetic reform an indispensable condition for other reforms.   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the cruel practice of child-marriage let the teachers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think like them know that there are people  who,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rigidly simple diet, find it most difficult to curb their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passions. After all is said and done, “the mind is its own place,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can make heaven of hell, a hell of heaven”. And why is there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morbid anxiety about female purity? Have women any say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male purity? We hear nothing of women’s anxiety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men’s chastity. Why should men arrogate to themselves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regulate female purity? It cannot be superimposed from without. It 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matter of evolution from within and, therefore, of individual self-</w:t>
      </w:r>
      <w:r>
        <w:rPr>
          <w:rFonts w:ascii="Times" w:hAnsi="Times" w:eastAsia="Times"/>
          <w:b w:val="0"/>
          <w:i w:val="0"/>
          <w:color w:val="000000"/>
          <w:sz w:val="22"/>
        </w:rPr>
        <w:t>effort.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results of practice of yoga and non-violence,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the claim made by the teachers on behalf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non-violence and yogic practices. Even the most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cannot override the irrevocable and immutable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They are as much bound by them as any of us. God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reserved no right of revision of His own laws nor is there any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for any such revision. He is all-powerful, all-knowing.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at the same time and without any effort the past,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future. He has, therefore, nothing to reconsider,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revise, nothing to alter and nothing to amend.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people and yogis do undoubtedly develop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But they are all within the realm of Universal Law.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any yogic practice firstly, because I have inward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 (It may be wrong on my part to be content with my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lot.) and, secondly, because I have not found a person whom I could </w:t>
      </w:r>
      <w:r>
        <w:rPr>
          <w:rFonts w:ascii="Times" w:hAnsi="Times" w:eastAsia="Times"/>
          <w:b w:val="0"/>
          <w:i w:val="0"/>
          <w:color w:val="000000"/>
          <w:sz w:val="22"/>
        </w:rPr>
        <w:t>implicitly trust and who could teach me the proper yogic exercises.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movement towards villages, many of my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already working in the villages. But I confess that it is an uphill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I own that it is not possible for everybody to be able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>down in a village because he has the will.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25-11-1926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71. KHADI WORK IN TAMIL NADU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carefully prepared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khadi work in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Nadu for the past twelve months will be studied with interest.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but steady progress in every branch of the work. The reduction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selling price by 25 per cent is a good gain, though part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due to the fall in the price of cotton. The quality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perceptibly improved. One feature of the sales is that three fourths </w:t>
      </w:r>
      <w:r>
        <w:rPr>
          <w:rFonts w:ascii="Times" w:hAnsi="Times" w:eastAsia="Times"/>
          <w:b w:val="0"/>
          <w:i w:val="0"/>
          <w:color w:val="000000"/>
          <w:sz w:val="22"/>
        </w:rPr>
        <w:t>of the khadi is now being sold locally. This was not so in the initial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report covered the work of 64 khadi organizations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13 Tamil districts for the period October 1925—September 1926. It gave figures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that, whereas production through private agencies was increasing, direct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through A.I.S.A. had decreased. It also gave figures to show that prices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reduced, quality had improved and sales had gone up, and described efforts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made to seek the co-operation of local bodies in introducing hand-spinning in </w:t>
      </w:r>
      <w:r>
        <w:rPr>
          <w:rFonts w:ascii="Times" w:hAnsi="Times" w:eastAsia="Times"/>
          <w:b w:val="0"/>
          <w:i w:val="0"/>
          <w:color w:val="000000"/>
          <w:sz w:val="18"/>
        </w:rPr>
        <w:t>schools.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stages. The hawking scheme is largely responsible for this healthy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improvement. The report draws attention to the ignorant and extraor-</w:t>
      </w:r>
      <w:r>
        <w:rPr>
          <w:rFonts w:ascii="Times" w:hAnsi="Times" w:eastAsia="Times"/>
          <w:b w:val="0"/>
          <w:i w:val="0"/>
          <w:color w:val="000000"/>
          <w:sz w:val="22"/>
        </w:rPr>
        <w:t>dinary Government resolution which prohibits introduction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 schools where hand-weaving is also not taught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renders the introduction of hand-spinning all but impossible.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framer of the resolution is on a par with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economist who thinks he has demolished hand- spinning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>while knowing it only as hand-weaving.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25-11-1926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C. VIJAYARAGHAVACHARIAR</w:t>
      </w:r>
    </w:p>
    <w:p>
      <w:pPr>
        <w:autoSpaceDN w:val="0"/>
        <w:autoSpaceDE w:val="0"/>
        <w:widowControl/>
        <w:spacing w:line="240" w:lineRule="exact" w:before="92" w:after="0"/>
        <w:ind w:left="539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I not say in my first letter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of attending the Congress this year for the simple reason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I can [be] of any service? At the same time,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certainly avoid going there if my absence is at all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misunderstood. But I shall consult friends when this wretched election </w:t>
      </w:r>
      <w:r>
        <w:rPr>
          <w:rFonts w:ascii="Times" w:hAnsi="Times" w:eastAsia="Times"/>
          <w:b w:val="0"/>
          <w:i w:val="0"/>
          <w:color w:val="000000"/>
          <w:sz w:val="22"/>
        </w:rPr>
        <w:t>fever has subsided.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attitude towards Hindu-Muslim unity is a fixed thing.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without the slightest bargain and I shall strain every nerve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12087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L. R. PANGARKAR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1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deeply appreciate it. I cannot give you any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November 17, Vijayaraghavachariar had likened Gandhiji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“sandalwood which perfumes the hand that crushes it and would yield none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fragrance to gentle touches” and hoped that Gandhiji would solve the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>problem at the Gauhati session of the Congress (S.N. 12083).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how much I avoid writing and speaking on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that are referred to me. But on some matters when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made, it is impossible for me to avoid speaking or writing,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losing popularity and more. When saying what you feel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relevant, if you do not say it you are guilty of untruth. I cannot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alter the whole course of my life by suppressing the truth rather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telling of it because relevant.</w:t>
      </w:r>
    </w:p>
    <w:p>
      <w:pPr>
        <w:autoSpaceDN w:val="0"/>
        <w:autoSpaceDE w:val="0"/>
        <w:widowControl/>
        <w:spacing w:line="294" w:lineRule="exact" w:before="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R. P</w:t>
      </w:r>
      <w:r>
        <w:rPr>
          <w:rFonts w:ascii="Times" w:hAnsi="Times" w:eastAsia="Times"/>
          <w:b w:val="0"/>
          <w:i w:val="0"/>
          <w:color w:val="000000"/>
          <w:sz w:val="18"/>
        </w:rPr>
        <w:t>ANGARKAR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19749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74. LETTER TO REVASHANKER J. MEHTA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25,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ESPECTED REVASHANKERBHAI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The matter about the [Ramachandran]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water-lift is clear to me. I feel that we ought to keep an eye on Dhiru’s </w:t>
      </w:r>
      <w:r>
        <w:rPr>
          <w:rFonts w:ascii="Times" w:hAnsi="Times" w:eastAsia="Times"/>
          <w:b w:val="0"/>
          <w:i w:val="0"/>
          <w:color w:val="000000"/>
          <w:sz w:val="22"/>
        </w:rPr>
        <w:t>diet.</w:t>
      </w:r>
    </w:p>
    <w:p>
      <w:pPr>
        <w:autoSpaceDN w:val="0"/>
        <w:autoSpaceDE w:val="0"/>
        <w:widowControl/>
        <w:spacing w:line="26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this place for Wardha on the 2nd. I have chanced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postcard Chi. Ratilal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a diamond merchant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diamonds. He has not much judgment. He admitted [having done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that] when I spoke to him. Both have returned from Dhoraji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Pranams from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HRIYUT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EVASHANKER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AGJIVAN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OSEDALE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EOLALI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1265</w:t>
      </w:r>
    </w:p>
    <w:p>
      <w:pPr>
        <w:autoSpaceDN w:val="0"/>
        <w:autoSpaceDE w:val="0"/>
        <w:widowControl/>
        <w:spacing w:line="220" w:lineRule="exact" w:before="19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the addressee’s brother, Dr. Pranjivandas Mehta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small town in Saurashtra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Thursday, November 25,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doubts about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agriculture. But I do not know of any other means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for promoting agriculture.</w:t>
      </w:r>
    </w:p>
    <w:p>
      <w:pPr>
        <w:autoSpaceDN w:val="0"/>
        <w:autoSpaceDE w:val="0"/>
        <w:widowControl/>
        <w:spacing w:line="220" w:lineRule="exact" w:before="86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19969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76.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Kartika Krishna 6, 1983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25,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telegram. I am sorry to tell you that my last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was sent to revered Malaviyaji’s address. It only said this: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I oppose your going to Europe is that you should go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person. Copies of such letters are not kept. But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purport. It is a different matter if you had promised and are morally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go.</w:t>
      </w:r>
    </w:p>
    <w:p>
      <w:pPr>
        <w:autoSpaceDN w:val="0"/>
        <w:autoSpaceDE w:val="0"/>
        <w:widowControl/>
        <w:spacing w:line="220" w:lineRule="exact" w:before="86" w:after="0"/>
        <w:ind w:left="0" w:right="6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6139. Courtesy: G. D. Birla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LILAVATI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Kartika Krishna 6, 1983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better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 Ramanama. In this age and in </w:t>
      </w:r>
      <w:r>
        <w:rPr>
          <w:rFonts w:ascii="Times" w:hAnsi="Times" w:eastAsia="Times"/>
          <w:b w:val="0"/>
          <w:i w:val="0"/>
          <w:color w:val="000000"/>
          <w:sz w:val="22"/>
        </w:rPr>
        <w:t>this country there can be no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better than that of the charkha.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6277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 not known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VRAJLAL JAGANNATH SHARMA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Krishna 6, 1983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25,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SHRI VRAJLALJI,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beg to be excused for the delay in replying.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 can certainly come here. She can also have aroom to </w:t>
      </w:r>
      <w:r>
        <w:rPr>
          <w:rFonts w:ascii="Times" w:hAnsi="Times" w:eastAsia="Times"/>
          <w:b w:val="0"/>
          <w:i w:val="0"/>
          <w:color w:val="000000"/>
          <w:sz w:val="22"/>
        </w:rPr>
        <w:t>herself. I hope she will not be hindered by the problem of untou-</w:t>
      </w:r>
      <w:r>
        <w:rPr>
          <w:rFonts w:ascii="Times" w:hAnsi="Times" w:eastAsia="Times"/>
          <w:b w:val="0"/>
          <w:i w:val="0"/>
          <w:color w:val="000000"/>
          <w:sz w:val="22"/>
        </w:rPr>
        <w:t>chability.</w:t>
      </w:r>
    </w:p>
    <w:p>
      <w:pPr>
        <w:autoSpaceDN w:val="0"/>
        <w:autoSpaceDE w:val="0"/>
        <w:widowControl/>
        <w:spacing w:line="220" w:lineRule="exact" w:before="66" w:after="0"/>
        <w:ind w:left="0" w:right="5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0" w:lineRule="exact" w:before="2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RAJLAL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B. N. M</w:t>
      </w:r>
      <w:r>
        <w:rPr>
          <w:rFonts w:ascii="Times" w:hAnsi="Times" w:eastAsia="Times"/>
          <w:b w:val="0"/>
          <w:i w:val="0"/>
          <w:color w:val="000000"/>
          <w:sz w:val="18"/>
        </w:rPr>
        <w:t>OTIWALA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4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10577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79. LETTER TO E. STANLEY JONES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26,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pleased to meet Bishop Welsh when he comes.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2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Pray tell Mrs. Jones I have not forgotten her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 not yet been able to steal a single minute for the work.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But I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11342. Courtesy : Mrs. Eunice Jones Mathews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TELEGRAM TO PRESIDENT, CONGRESS, KHAGARIA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6" w:lineRule="exact" w:before="166" w:after="0"/>
        <w:ind w:left="3470" w:right="0" w:firstLine="1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or after </w:t>
      </w:r>
      <w:r>
        <w:rPr>
          <w:rFonts w:ascii="Times" w:hAnsi="Times" w:eastAsia="Times"/>
          <w:b w:val="0"/>
          <w:i/>
          <w:color w:val="000000"/>
          <w:sz w:val="22"/>
        </w:rPr>
        <w:t>November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   INTERFERING   ELECTIONS.   ALL   CHARGE   HANDED   SWARAJISTS.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6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draft: C.W. 4964. Courtesy: Parasram Mehrotra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“Spinning as Deathbed Consolation”, 18-11-1926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a telegram from the addressee received in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November 26, 1926 which read: “Printed copies telegram purpor[ting] your saying </w:t>
      </w:r>
      <w:r>
        <w:rPr>
          <w:rFonts w:ascii="Times" w:hAnsi="Times" w:eastAsia="Times"/>
          <w:b w:val="0"/>
          <w:i w:val="0"/>
          <w:color w:val="000000"/>
          <w:sz w:val="18"/>
        </w:rPr>
        <w:t>voting Congressmen sinful published here confusing Counsil voters. Wire. . 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publication actual facts.”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81. DISCOURSES ON THE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GITA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670" w:val="left"/>
        </w:tabs>
        <w:autoSpaceDE w:val="0"/>
        <w:widowControl/>
        <w:spacing w:line="218" w:lineRule="exact" w:before="76" w:after="0"/>
        <w:ind w:left="3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[1]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24, 1926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provides the key to the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both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and a stipulation. It says,“Whatever you may be,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Vishnu or Siva, if you are free from attachment and aversions, I bow </w:t>
      </w:r>
      <w:r>
        <w:rPr>
          <w:rFonts w:ascii="Times" w:hAnsi="Times" w:eastAsia="Times"/>
          <w:b w:val="0"/>
          <w:i w:val="0"/>
          <w:color w:val="000000"/>
          <w:sz w:val="22"/>
        </w:rPr>
        <w:t>to you.”</w:t>
      </w:r>
    </w:p>
    <w:p>
      <w:pPr>
        <w:autoSpaceDN w:val="0"/>
        <w:tabs>
          <w:tab w:pos="550" w:val="left"/>
          <w:tab w:pos="1170" w:val="left"/>
          <w:tab w:pos="2850" w:val="left"/>
          <w:tab w:pos="3670" w:val="left"/>
          <w:tab w:pos="4390" w:val="left"/>
          <w:tab w:pos="5010" w:val="left"/>
          <w:tab w:pos="5690" w:val="left"/>
          <w:tab w:pos="5710" w:val="left"/>
          <w:tab w:pos="5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history; it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dharma-grantha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ever describe an actual event? A man cannot exactly describe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drop of water seen by him. God having created him so weak,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 describe an actual event perfectly? In this battle,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warriors were, on the one side, the sons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Dharma, Vayu, Indra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Ashvinikumars and, on the other, a hundred brothers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born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instant. Have we ever heard of such a thing actually happening?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Duryodhana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rode on the chariot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Arjuna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The battle described here is, therefore, a struggle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Sanjaya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man of devotion. The battle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far away from where he is, and he cannot see it; Vyasa </w:t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>,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fore, endows him with divine vision so that he can see what is happen-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And what does this signify? Only this: that the epic describes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ever raging between the countless Kauravas and Pandavas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 within us. It is a battle between the innumerable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evil which become personified in us as virtues and vices.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leave aside the question of violence and non-violence and say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talks were given at the Satyagraha Ashram, Ahmedabad, during morning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prayers over a period of nine months from February 24 to November 27, 1926. Notes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taken by Mahadev Desai and Punjabhai, an inmate of the Ashram. These were </w:t>
      </w:r>
      <w:r>
        <w:rPr>
          <w:rFonts w:ascii="Times" w:hAnsi="Times" w:eastAsia="Times"/>
          <w:b w:val="0"/>
          <w:i w:val="0"/>
          <w:color w:val="000000"/>
          <w:sz w:val="18"/>
        </w:rPr>
        <w:t>edited by Narahari Parikh and published in book form in 1955 under the title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Gandhijinu Gitashikshan.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verse in question was recited by Narayan Moreshwar Khare, music teacher </w:t>
      </w:r>
      <w:r>
        <w:rPr>
          <w:rFonts w:ascii="Times" w:hAnsi="Times" w:eastAsia="Times"/>
          <w:b w:val="0"/>
          <w:i w:val="0"/>
          <w:color w:val="000000"/>
          <w:sz w:val="18"/>
        </w:rPr>
        <w:t>at the Ashram.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Work treating of religious and ethical questions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Yudhishthira, Bhima, Arjuna, Nakula and Sahadeva whose fatherhood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attributed to the five gods listed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Kauravas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Eldest of the Kauravas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opposite of dharma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Third among the Pandavas, the central figure in the epic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saw and reported the battle to the blind King Dhritarashtra, father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Kauravas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 of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he himself figures in some of the episodes </w:t>
      </w:r>
      <w:r>
        <w:rPr>
          <w:rFonts w:ascii="Times" w:hAnsi="Times" w:eastAsia="Times"/>
          <w:b w:val="0"/>
          <w:i w:val="0"/>
          <w:color w:val="000000"/>
          <w:sz w:val="18"/>
        </w:rPr>
        <w:t>described in the epic.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</w:t>
      </w:r>
      <w:r>
        <w:rPr>
          <w:rFonts w:ascii="Times" w:hAnsi="Times" w:eastAsia="Times"/>
          <w:b w:val="0"/>
          <w:i/>
          <w:color w:val="000000"/>
          <w:sz w:val="22"/>
        </w:rPr>
        <w:t>dharma-grantha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written to explain man’s duty in this</w:t>
      </w:r>
    </w:p>
    <w:p>
      <w:pPr>
        <w:autoSpaceDN w:val="0"/>
        <w:tabs>
          <w:tab w:pos="3070" w:val="left"/>
          <w:tab w:pos="3350" w:val="left"/>
        </w:tabs>
        <w:autoSpaceDE w:val="0"/>
        <w:widowControl/>
        <w:spacing w:line="240" w:lineRule="exact" w:before="54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strife.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[2]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Chapter I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25, 1926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few such blind men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live within us. This is not a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took place so many thousand years ago; it is one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raging all the time, even today.</w:t>
      </w:r>
    </w:p>
    <w:p>
      <w:pPr>
        <w:autoSpaceDN w:val="0"/>
        <w:tabs>
          <w:tab w:pos="550" w:val="left"/>
          <w:tab w:pos="1550" w:val="left"/>
          <w:tab w:pos="1970" w:val="left"/>
          <w:tab w:pos="2610" w:val="left"/>
          <w:tab w:pos="3810" w:val="left"/>
          <w:tab w:pos="4150" w:val="left"/>
          <w:tab w:pos="4770" w:val="left"/>
          <w:tab w:pos="5310" w:val="left"/>
          <w:tab w:pos="59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Duryodhana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Dronacharya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Dhrishtadyumna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planned the deployment [on the Pandava side].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on both sides, his pupils, to whom he has imparted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But it depends on themselves whether they use that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well or ill.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[3]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26, 1926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displayed my ignorance, not knowledge, on the first day.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anyone who, though ignorant of gram-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mar, aspires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stated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 that everyone,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whether a woman, a Vaisya or a Sudra, can acquire spiritual know-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ledge if they have devotion to God. All the same, learning should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slighted. To understand any matter, one must have the knowledge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comes from learning. If any one of you had committed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mistake which I did, I would not have overlooked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then, the battle-field described here is primarily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the human body. Does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prohibit physical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altogether? No; fighting there may well be. But here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is only an occasion for describing the battle-field of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In this view the names mentioned are not of persons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which they represent. What is described is the conflict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body between opposing moral tendencies imagined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figures. A seer such as Vyasa would never concern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description of mere physical fighting. It is the human body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described as Kurukshetra,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dharma-kshetra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It does become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talk covers the first three verses of Chapter 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Dhritarashtra.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Brahmin preceptor who had taught the Pandavas and the Kauravas the art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science of war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Draupadi, wife of the Pandavas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on February 25, 1926. Gandhiji had made a mistake while splitting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vowel combination (</w:t>
      </w:r>
      <w:r>
        <w:rPr>
          <w:rFonts w:ascii="Times" w:hAnsi="Times" w:eastAsia="Times"/>
          <w:b w:val="0"/>
          <w:i/>
          <w:color w:val="000000"/>
          <w:sz w:val="18"/>
        </w:rPr>
        <w:t>pashya</w:t>
      </w:r>
      <w:r>
        <w:rPr>
          <w:rFonts w:ascii="Times" w:hAnsi="Times" w:eastAsia="Times"/>
          <w:b w:val="0"/>
          <w:i w:val="0"/>
          <w:color w:val="000000"/>
          <w:sz w:val="18"/>
        </w:rPr>
        <w:t>+</w:t>
      </w:r>
      <w:r>
        <w:rPr>
          <w:rFonts w:ascii="Times" w:hAnsi="Times" w:eastAsia="Times"/>
          <w:b w:val="0"/>
          <w:i/>
          <w:color w:val="000000"/>
          <w:sz w:val="18"/>
        </w:rPr>
        <w:t>etam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I. iii).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Field of dharma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used in the service of God. The epithet may also mean that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a battle-field is always a field of dharma. Surely a field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Pandavas too were present could not be altogether a place </w:t>
      </w:r>
      <w:r>
        <w:rPr>
          <w:rFonts w:ascii="Times" w:hAnsi="Times" w:eastAsia="Times"/>
          <w:b w:val="0"/>
          <w:i w:val="0"/>
          <w:color w:val="000000"/>
          <w:sz w:val="22"/>
        </w:rPr>
        <w:t>of sin.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Bankimchandra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it is doubtful whether Draupadi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sons. It is, however, difficult to decide. Karna had the Sun-god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Every one of the characters had a miraculous birth. Whether </w:t>
      </w:r>
      <w:r>
        <w:rPr>
          <w:rFonts w:ascii="Times" w:hAnsi="Times" w:eastAsia="Times"/>
          <w:b w:val="0"/>
          <w:i w:val="0"/>
          <w:color w:val="000000"/>
          <w:sz w:val="22"/>
        </w:rPr>
        <w:t>out of compassion for Duryodhana, or because he was generous-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hearted, Karna joined the former’s side. Besides Karna, Duryodhana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good men like Bhishma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Drona also on his side.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</w:t>
      </w:r>
      <w:r>
        <w:rPr>
          <w:rFonts w:ascii="Times" w:hAnsi="Times" w:eastAsia="Times"/>
          <w:b w:val="0"/>
          <w:i/>
          <w:color w:val="000000"/>
          <w:sz w:val="22"/>
        </w:rPr>
        <w:t>evil cannot by itself flourish in this world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it is allied with some good. This was the principle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non-co-operation, that the evil system which the Government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sents, and which has endured only because of the support it receives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good people, cannot survive if that support is withdrawn.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needs the support of good men in order to exist,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Duryodhana required men like Bhishma and Drona in order to show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was justice on his side.</w:t>
      </w:r>
    </w:p>
    <w:p>
      <w:pPr>
        <w:autoSpaceDN w:val="0"/>
        <w:autoSpaceDE w:val="0"/>
        <w:widowControl/>
        <w:spacing w:line="320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[4]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8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pair of words can be interpreted in two different ways: </w:t>
      </w:r>
      <w:r>
        <w:rPr>
          <w:rFonts w:ascii="Times" w:hAnsi="Times" w:eastAsia="Times"/>
          <w:b w:val="0"/>
          <w:i/>
          <w:color w:val="000000"/>
          <w:sz w:val="22"/>
        </w:rPr>
        <w:t>aparyapta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mean (1) boundless, limitless, or (2) inadequate,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insufficient;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paryapta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mean (1) limited or (2) adequate,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The meaning will depend on what we believe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in Duryodhana’s heart. Of the two meanings of </w:t>
      </w:r>
      <w:r>
        <w:rPr>
          <w:rFonts w:ascii="Times" w:hAnsi="Times" w:eastAsia="Times"/>
          <w:b w:val="0"/>
          <w:i/>
          <w:color w:val="000000"/>
          <w:sz w:val="22"/>
        </w:rPr>
        <w:t>aparyapta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“inadequate”,“insufficient”. It has appealed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earliest days. What Duryodhana felt was that their army, </w:t>
      </w:r>
      <w:r>
        <w:rPr>
          <w:rFonts w:ascii="Times" w:hAnsi="Times" w:eastAsia="Times"/>
          <w:b w:val="0"/>
          <w:i w:val="0"/>
          <w:color w:val="000000"/>
          <w:sz w:val="22"/>
        </w:rPr>
        <w:t>protected by Bhishma, was not sufficiently strong, whereas the Pan-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dava army, protected by Bhima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was; for grandfather Bhishma 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sides and Duryodhana had, therefore, a secret fear that he might </w:t>
      </w:r>
      <w:r>
        <w:rPr>
          <w:rFonts w:ascii="Times" w:hAnsi="Times" w:eastAsia="Times"/>
          <w:b w:val="0"/>
          <w:i w:val="0"/>
          <w:color w:val="000000"/>
          <w:sz w:val="22"/>
        </w:rPr>
        <w:t>not fight with his whole heart.</w:t>
      </w:r>
    </w:p>
    <w:p>
      <w:pPr>
        <w:autoSpaceDN w:val="0"/>
        <w:autoSpaceDE w:val="0"/>
        <w:widowControl/>
        <w:spacing w:line="220" w:lineRule="exact" w:before="36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Bankimchandra Chatterjee (1838-1894); Bengali poet and novelist; author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Krishnacharitra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—a book which Gandhiji had read during his imprisonment in </w:t>
      </w:r>
      <w:r>
        <w:rPr>
          <w:rFonts w:ascii="Times" w:hAnsi="Times" w:eastAsia="Times"/>
          <w:b w:val="0"/>
          <w:i w:val="0"/>
          <w:color w:val="000000"/>
          <w:sz w:val="18"/>
        </w:rPr>
        <w:t>Yeravda.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Uncle of Pandu and Dhritarashtra; to enable his father Santanu to marry Sat-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yavati, he renounced his claim to kingship and pledged that he would never marry.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talk covers verses 10 to 16 dwelling chiefly on verse 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second of the Pandavas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[5]</w:t>
      </w:r>
    </w:p>
    <w:p>
      <w:pPr>
        <w:autoSpaceDN w:val="0"/>
        <w:autoSpaceDE w:val="0"/>
        <w:widowControl/>
        <w:spacing w:line="270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Sanskrit for prayers is a mere form; the real aim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meaning of dharma sink into one’s heart. Simple like a villager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am, why should I insist on reading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myself?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refuse to do that?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did I take this upon myself? Beca-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 have the necessary humility. I believe that we are all imperfect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 or another. But I know well enough what dharma means,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to follow it in my life. If I have somewhere deep in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dharma and loving devotion to God, I shall be able to kindle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you. But one cannot light a piece of stone. Only those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some oil and wick in them will light their lamp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match-stick of mine; only those who have something in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>profit from this discussion.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pronunciation should be such that the recitation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would immediately please the mind. I committed a grammatical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yesterday. In the clause </w:t>
      </w:r>
      <w:r>
        <w:rPr>
          <w:rFonts w:ascii="Times" w:hAnsi="Times" w:eastAsia="Times"/>
          <w:b w:val="0"/>
          <w:i/>
          <w:color w:val="000000"/>
          <w:sz w:val="22"/>
        </w:rPr>
        <w:t>shankham dadhmau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pratapavan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</w:t>
      </w:r>
      <w:r>
        <w:rPr>
          <w:rFonts w:ascii="Times" w:hAnsi="Times" w:eastAsia="Times"/>
          <w:b w:val="0"/>
          <w:i/>
          <w:color w:val="000000"/>
          <w:sz w:val="22"/>
        </w:rPr>
        <w:t>pratapavan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being in apposition to </w:t>
      </w:r>
      <w:r>
        <w:rPr>
          <w:rFonts w:ascii="Times" w:hAnsi="Times" w:eastAsia="Times"/>
          <w:b w:val="0"/>
          <w:i/>
          <w:color w:val="000000"/>
          <w:sz w:val="22"/>
        </w:rPr>
        <w:t>shankham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applied to Bhishma, the grandfather. But my Sanskrit is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villager’s. I am not so proficient in it that, if I commit an error,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be immediately felt by my ear, would jar on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Sanjaya is proceeding with his description of the conches which </w:t>
      </w:r>
      <w:r>
        <w:rPr>
          <w:rFonts w:ascii="Times" w:hAnsi="Times" w:eastAsia="Times"/>
          <w:b w:val="0"/>
          <w:i w:val="0"/>
          <w:color w:val="000000"/>
          <w:sz w:val="22"/>
        </w:rPr>
        <w:t>are being blown in the Pandava camp.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Kairmaya saha yoddhavyam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Arjuna is asking, not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he should fight, but against whom he has to fight.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wish to fight, he would have told Krishna so on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itself. He had no aversion to fighting as such. In fact,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Yudhishthira’s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permission and secured weapons from Indra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might fight. Krishna would have, in that case, asked Arjuna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Duryodhana and win him over. But that was not the case. Arjuna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fought even during the exile. He had fought when King Virat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attacked by Duryodhana. He was always prepared to fight.   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therefore, was who they were against whom he would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remarked that Mahadev Desai knew better how to read the verses </w:t>
      </w:r>
      <w:r>
        <w:rPr>
          <w:rFonts w:ascii="Times" w:hAnsi="Times" w:eastAsia="Times"/>
          <w:b w:val="0"/>
          <w:i w:val="0"/>
          <w:color w:val="000000"/>
          <w:sz w:val="18"/>
        </w:rPr>
        <w:t>and explain the meaning, and the latter had demurred.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valiant one blew his conch; I, 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Against whom I must fight; I, 22.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eldest of the Pandavas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whom the Pandavas lived in disguise during the last year of their exile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070" w:val="left"/>
        </w:tabs>
        <w:autoSpaceDE w:val="0"/>
        <w:widowControl/>
        <w:spacing w:line="300" w:lineRule="exact" w:before="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fighting. We should always bear this in mind.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[6]</w:t>
      </w:r>
    </w:p>
    <w:p>
      <w:pPr>
        <w:autoSpaceDN w:val="0"/>
        <w:autoSpaceDE w:val="0"/>
        <w:widowControl/>
        <w:spacing w:line="250" w:lineRule="exact" w:before="4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2, 1926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requests Shri Krishna to station his chariot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two armies, so that he may see the warriors on the field.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sees that all of them are relatives and friends, whom one </w:t>
      </w:r>
      <w:r>
        <w:rPr>
          <w:rFonts w:ascii="Times" w:hAnsi="Times" w:eastAsia="Times"/>
          <w:b w:val="0"/>
          <w:i w:val="0"/>
          <w:color w:val="000000"/>
          <w:sz w:val="22"/>
        </w:rPr>
        <w:t>cannot easily bring oneself to kill.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Arjuna says: “I do not see any good in killing one’s kinsmen.”</w:t>
      </w:r>
      <w:r>
        <w:rPr>
          <w:rFonts w:ascii="Times" w:hAnsi="Times" w:eastAsia="Times"/>
          <w:b w:val="0"/>
          <w:i w:val="0"/>
          <w:color w:val="000000"/>
          <w:sz w:val="22"/>
        </w:rPr>
        <w:t>The stress here is on “kinsmen”. He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not fight  against  them,  even  for the  kingdom   of   the   three </w:t>
      </w:r>
    </w:p>
    <w:p>
      <w:pPr>
        <w:autoSpaceDN w:val="0"/>
        <w:autoSpaceDE w:val="0"/>
        <w:widowControl/>
        <w:spacing w:line="240" w:lineRule="exact" w:before="40" w:after="0"/>
        <w:ind w:left="6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worlds; how could I, then, fight against them for a few clods of earth?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has asked for only five villages as the Pandavas’ share.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asks how he can be happy after killing his kinsmen.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are summed up in the question: </w:t>
      </w:r>
      <w:r>
        <w:rPr>
          <w:rFonts w:ascii="Times" w:hAnsi="Times" w:eastAsia="Times"/>
          <w:b w:val="0"/>
          <w:i/>
          <w:color w:val="000000"/>
          <w:sz w:val="22"/>
        </w:rPr>
        <w:t>Kairmaya saha yoddha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>vyam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He is unhappy, not at the thought of killing, but at the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>of whom he was required to kill. By putting the word “kinsmen”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in his mouth, the 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into what dark-</w:t>
      </w:r>
      <w:r>
        <w:rPr>
          <w:rFonts w:ascii="Times" w:hAnsi="Times" w:eastAsia="Times"/>
          <w:b w:val="0"/>
          <w:i w:val="0"/>
          <w:color w:val="000000"/>
          <w:sz w:val="22"/>
        </w:rPr>
        <w:t>ness and ignorance he has sunk. Arjuna has been arguing from a pra-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ctical point of view and Shri Krishna, it is hinted here, will try to meet </w:t>
      </w:r>
      <w:r>
        <w:rPr>
          <w:rFonts w:ascii="Times" w:hAnsi="Times" w:eastAsia="Times"/>
          <w:b w:val="0"/>
          <w:i w:val="0"/>
          <w:color w:val="000000"/>
          <w:sz w:val="22"/>
        </w:rPr>
        <w:t>that very argument.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will blame a person even for going to a court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relations. Arjuna is shaken in his whole being, but it is not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wanted him to cast off this weakness of his forthwith.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seeking to follow the path of good, we do not eschew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even in practical life we are required to eschew, dharma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dharma. In our daily life we avoid doing things out of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society. In this case, it is not merely a question of avoiding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even ordinary people would avoid; it is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hundreds of thousands of men. How could Arjuna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do that? He had no need to go to Krishna for an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question. If he could have approached us, even we could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>him; “Do not fight.” When the dharma laid down for even this</w:t>
      </w:r>
    </w:p>
    <w:p>
      <w:pPr>
        <w:autoSpaceDN w:val="0"/>
        <w:autoSpaceDE w:val="0"/>
        <w:widowControl/>
        <w:spacing w:line="268" w:lineRule="exact" w:before="2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kaliyuga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requires us to refrain from unnecessary fighting,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why Arjuna thought it necessary to put the question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and why the two had such a long discussion. We can,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understand the teaching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aright only if we give </w:t>
      </w:r>
    </w:p>
    <w:p>
      <w:pPr>
        <w:autoSpaceDN w:val="0"/>
        <w:autoSpaceDE w:val="0"/>
        <w:widowControl/>
        <w:spacing w:line="220" w:lineRule="exact" w:before="42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I, 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Age of strife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thought to the author’s aim and the attendant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last verses, however, are of great importance, for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which follows is based on them; we shall discuss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</w:t>
      </w:r>
    </w:p>
    <w:p>
      <w:pPr>
        <w:autoSpaceDN w:val="0"/>
        <w:autoSpaceDE w:val="0"/>
        <w:widowControl/>
        <w:spacing w:line="320" w:lineRule="exact" w:before="6" w:after="0"/>
        <w:ind w:left="0" w:right="29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[7]</w:t>
      </w:r>
    </w:p>
    <w:p>
      <w:pPr>
        <w:autoSpaceDN w:val="0"/>
        <w:autoSpaceDE w:val="0"/>
        <w:widowControl/>
        <w:spacing w:line="270" w:lineRule="exact" w:before="10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1926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people would generally do in their common dealings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good. If we see anyone here, or elsewhere, who renounces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in regard to worldly matters and forgives even strangers,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relations, we would think of him as a good man. If we desist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beating up a thief or any other felon, do nothing to get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 but, after admonishing him and recovering from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stolen article, let him go, we would be credited with humanity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would be regarded as an instance of non-violence; a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would be looked upon as violence. How is it, then,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stops Arjuna from advancing such an argument?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a plainly contrary teaching in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Why does Shri </w:t>
      </w:r>
      <w:r>
        <w:rPr>
          <w:rFonts w:ascii="Times" w:hAnsi="Times" w:eastAsia="Times"/>
          <w:b w:val="0"/>
          <w:i w:val="0"/>
          <w:color w:val="000000"/>
          <w:sz w:val="22"/>
        </w:rPr>
        <w:t>Krishna describe Arjuna as cowardly and weak?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consistent from the first to the last verse.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we meditate on its teaching and hope to discover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to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should, therefore, think whether Arjuna’s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is valid or contains some flaw.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though he were digging up a mountain to discover a mouse,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at the conclusion of each chapter,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Upanishad,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Yogashastra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brahmavidya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describes </w:t>
      </w:r>
      <w:r>
        <w:rPr>
          <w:rFonts w:ascii="Times" w:hAnsi="Times" w:eastAsia="Times"/>
          <w:b w:val="0"/>
          <w:i w:val="0"/>
          <w:color w:val="000000"/>
          <w:sz w:val="22"/>
        </w:rPr>
        <w:t>this particular one as a chapter on Arjuna’s despondency.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important to consider what Arjuna’s question was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were in which he raised it. Having got his chariot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stationed between the two armies, he said he wanted to see who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were against whom he would be fighting. His reason is,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being, clouded. He has lost his nerve. All that has gone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Arjuna is a great warrior and that, when starting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fight, he does not, like Dharmaraja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hesitate and ask all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In the past, he never hesitated even when he had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relations. Even during their fourteen years’ exile, he gave 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Evidently, this is a slip for Vyasa, author of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treatise on yoga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Knowledge concerning the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Absolute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Yudhishthira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 expression to his hatred for the Kauravas before Dharmaraja;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more, victory in the battle depends entirely on him. Bhima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strong and daring, but he lacks Arjuna’s power.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for the battle during the fourteen years’ exile,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always placed Arjuna at their head. When there was a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Viratnagar, Arjuna, who had been living there in disguise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be led to the place of fighting. Why does a man, who loves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to this extent, want his chariot to be stationed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armies and to see who the warriors are on the other side?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them well enough. Why does he argue with Shri Krishna </w:t>
      </w:r>
      <w:r>
        <w:rPr>
          <w:rFonts w:ascii="Times" w:hAnsi="Times" w:eastAsia="Times"/>
          <w:b w:val="0"/>
          <w:i w:val="0"/>
          <w:color w:val="000000"/>
          <w:sz w:val="22"/>
        </w:rPr>
        <w:t>and tell him all that he does? He could have left the place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diately. Arjuna has a smaller army—an army of seven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aksh-auhini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Kauravas’ of eleven. Let us suppose that Arjuna flees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battle-field. Though his enemies are wicked people, are sinners,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his relations and he cannot bring himself to kill them. If he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field, what would happen to those vast numbers on his side?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went away, leaving them behind, would the Kauravas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on them? If he left the battle, the Pandava army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annihilated. What, then, would be the plight of their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children? I publish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narrative of the European War,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reason for this. It reminds us of the battle of the </w:t>
      </w:r>
      <w:r>
        <w:rPr>
          <w:rFonts w:ascii="Times" w:hAnsi="Times" w:eastAsia="Times"/>
          <w:b w:val="0"/>
          <w:i/>
          <w:color w:val="000000"/>
          <w:sz w:val="22"/>
        </w:rPr>
        <w:t>Maha-</w:t>
      </w:r>
      <w:r>
        <w:rPr>
          <w:rFonts w:ascii="Times" w:hAnsi="Times" w:eastAsia="Times"/>
          <w:b w:val="0"/>
          <w:i/>
          <w:color w:val="000000"/>
          <w:sz w:val="22"/>
        </w:rPr>
        <w:t>bharata.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give the narrative so that readers may know the ruin which </w:t>
      </w:r>
      <w:r>
        <w:rPr>
          <w:rFonts w:ascii="Times" w:hAnsi="Times" w:eastAsia="Times"/>
          <w:b w:val="0"/>
          <w:i w:val="0"/>
          <w:color w:val="000000"/>
          <w:sz w:val="22"/>
        </w:rPr>
        <w:t>such a war brings on a whole people. If Arjuna had left the battle-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field, the very calamities which he feared would have befallen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families would have been ruined, and the traditional dharma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families and the race would have been destroyed. Arjuna,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had no choice but to fight. This is the meaning of 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crude physical terms; I shall discuss later what it would be if the </w:t>
      </w:r>
      <w:r>
        <w:rPr>
          <w:rFonts w:ascii="Times" w:hAnsi="Times" w:eastAsia="Times"/>
          <w:b w:val="0"/>
          <w:i w:val="0"/>
          <w:color w:val="000000"/>
          <w:sz w:val="22"/>
        </w:rPr>
        <w:t>battlefield were taken to be the human being.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tell you tomorrow what I said when I discussed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[8]</w:t>
      </w:r>
    </w:p>
    <w:p>
      <w:pPr>
        <w:autoSpaceDN w:val="0"/>
        <w:autoSpaceDE w:val="0"/>
        <w:widowControl/>
        <w:spacing w:line="294" w:lineRule="exact" w:before="80" w:after="0"/>
        <w:ind w:left="0" w:right="28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Chapter II</w:t>
      </w:r>
    </w:p>
    <w:p>
      <w:pPr>
        <w:autoSpaceDN w:val="0"/>
        <w:autoSpaceDE w:val="0"/>
        <w:widowControl/>
        <w:spacing w:line="270" w:lineRule="exact" w:before="28" w:after="0"/>
        <w:ind w:left="0" w:right="1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1926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tells Arjuna: Shake off this faintness of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His state of mind is imagined to be like that of Christian in the </w:t>
      </w:r>
      <w:r>
        <w:rPr>
          <w:rFonts w:ascii="Times" w:hAnsi="Times" w:eastAsia="Times"/>
          <w:b w:val="0"/>
          <w:i w:val="0"/>
          <w:color w:val="000000"/>
          <w:sz w:val="22"/>
        </w:rPr>
        <w:t>Slough of Despond. Why does Krishna say this to Arjuna, who is in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division of the army comprising 1,09,350 foot-soldiers, 65,610 horse-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soldiers, 21,870 chariot-soldiers and 21,870 elephant-soldiers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Settlement near Durban, which Gandhiji had founded in 1904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fact ready to forgo everything?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London, I had talks with many revolutionaries.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Shyamji Krishnavarma, Savarkar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used to tell me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taught quite the opposite of what I said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I felt then how much better it would have been if the sage Vyasa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taken this illustration of fighting for inculcating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For when even highly learned and thoughtful men read </w:t>
      </w:r>
      <w:r>
        <w:rPr>
          <w:rFonts w:ascii="Times" w:hAnsi="Times" w:eastAsia="Times"/>
          <w:b w:val="0"/>
          <w:i w:val="0"/>
          <w:color w:val="000000"/>
          <w:sz w:val="22"/>
        </w:rPr>
        <w:t>this meaning in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can we expect of ordinary people?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describe as the very quintessence of all Shastras,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Upanishads, can be interpreted to yield such a wrong meaning,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better for the holy Vyasa to have taken another, </w:t>
      </w:r>
      <w:r>
        <w:rPr>
          <w:rFonts w:ascii="Times" w:hAnsi="Times" w:eastAsia="Times"/>
          <w:b w:val="0"/>
          <w:i w:val="0"/>
          <w:color w:val="000000"/>
          <w:sz w:val="22"/>
        </w:rPr>
        <w:t>more effective, illustration to teach sacred truths.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drawn Arjuna and Shri Krishna so vividly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regard them as historical figures. The historian-author,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gives the histories of cities, communities and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 and claims that he is describing a battle in which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his age took part. I said how much better it would have been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revered Vyasa had not adopted the method which he did.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say, was impertinence on my part. But what should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serve truth do? What must one do if one sees an error?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wrong to draw attention, in all humility, to what one feels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This thought remained in my mind for many years.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should read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decided to do so,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understand the atmosphere of the age in which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and feel the good and the evil influences at work in that 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jail a Gujarati version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could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saw that Vyasa did not believe that fighting was wrong.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which he has taken is a very beautiful one. Just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Aesop’s </w:t>
      </w:r>
      <w:r>
        <w:rPr>
          <w:rFonts w:ascii="Times" w:hAnsi="Times" w:eastAsia="Times"/>
          <w:b w:val="0"/>
          <w:i/>
          <w:color w:val="000000"/>
          <w:sz w:val="22"/>
        </w:rPr>
        <w:t>Fables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</w:t>
      </w:r>
      <w:r>
        <w:rPr>
          <w:rFonts w:ascii="Times" w:hAnsi="Times" w:eastAsia="Times"/>
          <w:b w:val="0"/>
          <w:i/>
          <w:color w:val="000000"/>
          <w:sz w:val="22"/>
        </w:rPr>
        <w:t>Panchtantra</w:t>
      </w:r>
      <w:r>
        <w:rPr>
          <w:rFonts w:ascii="Times" w:hAnsi="Times" w:eastAsia="Times"/>
          <w:b w:val="0"/>
          <w:i w:val="0"/>
          <w:color w:val="000000"/>
          <w:sz w:val="22"/>
        </w:rPr>
        <w:t>, the authors have created conver-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sations among birds and animals to impart moral teaching, so in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virtues and vices are personified and great moral truths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through those figures. The description of the battle 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a pretext.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 was not composed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describing a battle.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author has cleverly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event to teach great truths. If the reader is not on his guard,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be misled. The very nature of dharma is such that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fall into error if one is not vigilant. Anyone rashly imitating </w:t>
      </w:r>
      <w:r>
        <w:rPr>
          <w:rFonts w:ascii="Times" w:hAnsi="Times" w:eastAsia="Times"/>
          <w:b w:val="0"/>
          <w:i w:val="0"/>
          <w:color w:val="000000"/>
          <w:sz w:val="22"/>
        </w:rPr>
        <w:t>Prahlad would do something very wrong. This is the reason for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Vinayak Damodar Savarkar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injunction against the reading of the Shastras by one without qualifi-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It is not easy for any person to solve the problems of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face him. He will not succeed till he has made himself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observing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yama-niyamas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similar other rules of discipline.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a work like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having equipped oneself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 is the surest way of falling into the Slough of Despond.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like taking up a study of botany without ever having seen </w:t>
      </w:r>
      <w:r>
        <w:rPr>
          <w:rFonts w:ascii="Times" w:hAnsi="Times" w:eastAsia="Times"/>
          <w:b w:val="0"/>
          <w:i w:val="0"/>
          <w:color w:val="000000"/>
          <w:sz w:val="22"/>
        </w:rPr>
        <w:t>plants.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has used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Gudakesha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Arjuna.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conquered sleep, who is always vigilant.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think carefully about this illustration of the battle.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bear in mind is that Arjuna falls into the error of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kinsmen and outsiders. Outsiders may be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are not oppressors, and kinsmen may not be killed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are. My son, even if a drunkard, would inherit my property.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write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another’s son if he was wicked,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treat my own son in that manner.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says, “No,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right. We have no right to point an accusing finger at others.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point out the lapses of our own people first.” Arjuna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Dronacharya’s best pupil. Bhishma had actually showered love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if he had been his first-born. Arjuna should be ready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them. It has become his duty to non-co-operate with both,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have joined the wrong side. Should it become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off, with a sword, one’s father’s head, one must do so if one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and is a Kshatriya, and if one would be ready to cut off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else’s head in similar circumstances. Shri Krishna, therefore,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to free himself from ignorant attachments in this world.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act as editor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Would it be right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with beat of drum the theft committed by an outsider’s child </w:t>
      </w:r>
      <w:r>
        <w:rPr>
          <w:rFonts w:ascii="Times" w:hAnsi="Times" w:eastAsia="Times"/>
          <w:b w:val="0"/>
          <w:i w:val="0"/>
          <w:color w:val="000000"/>
          <w:sz w:val="22"/>
        </w:rPr>
        <w:t>and say nothing about a boy of my Ashram, who may have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behaved in the same way? Certainly not.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permits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one’s relations and others. If one must kill,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kill one’s own people first. Shri Krishna asks Arjuna: “What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you are saying about people being your relations?”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free him from this ignorant distinction of some people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relations and others not. He has resolved to kill. It was not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that he should shrink from killing particular individuals.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any selfish motive that he had gone out to kill. Ravana 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Rules of moral discipline and religious observances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to be killed by Rama. Why did not the latter take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such wise talk? He knew well enough that Ravana could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Sita. But he did not argue with himself in that manner.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say that he fought for the sake of Sita; we believe that he fought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kill Ravana.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believe in non-violence, it would not be proper for us </w:t>
      </w:r>
      <w:r>
        <w:rPr>
          <w:rFonts w:ascii="Times" w:hAnsi="Times" w:eastAsia="Times"/>
          <w:b w:val="0"/>
          <w:i w:val="0"/>
          <w:color w:val="000000"/>
          <w:sz w:val="22"/>
        </w:rPr>
        <w:t>to refuse, through cowardice, to protect the weak. If Arjuna had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gotten the difference between kinsmen and others and had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the spirit of non-violence as to bring about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in Duryodhana, he would have been another Shri Krishna.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Actually, however, he believed Duryodhana to be wicked. I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embrace a snake, but, if one comes to bite you, I should kill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protect you. Arjuna has two courses open to him: he should either </w:t>
      </w:r>
      <w:r>
        <w:rPr>
          <w:rFonts w:ascii="Times" w:hAnsi="Times" w:eastAsia="Times"/>
          <w:b w:val="0"/>
          <w:i w:val="0"/>
          <w:color w:val="000000"/>
          <w:sz w:val="22"/>
        </w:rPr>
        <w:t>kill Duryodhana and others, or else convert them. In the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stances, Arjuna’s laying down arms would mean the annihilation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on his side. His refusal to fight would bring on a disaster.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Vyasa has taken the right illustration. A person who believes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and does not regard it as violence, though it is violence, is </w:t>
      </w:r>
      <w:r>
        <w:rPr>
          <w:rFonts w:ascii="Times" w:hAnsi="Times" w:eastAsia="Times"/>
          <w:b w:val="0"/>
          <w:i w:val="0"/>
          <w:color w:val="000000"/>
          <w:sz w:val="22"/>
        </w:rPr>
        <w:t>here being asked to kill.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[9]</w:t>
      </w:r>
    </w:p>
    <w:p>
      <w:pPr>
        <w:autoSpaceDN w:val="0"/>
        <w:autoSpaceDE w:val="0"/>
        <w:widowControl/>
        <w:spacing w:line="270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which Arjuna asks Shri Krishna is not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for him to kill. His question is whether it would be right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kinsmen. This question arises out of bias. Bhishma and Drona,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kinsman and an honoured person, stand vividly before his eyes.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 kill them? To a person whose dilemma is not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non-violence but is only about whom he may kill,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commonsense can give only one answer. But a godfearing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should pause and reflect before acting. Only a person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understanding can solve the rather fine problem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 with the recitation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run to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 is crying out in distress. To a godfearing man,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would present no difficulty. The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discussed such delicate issues on almost every page of the epic.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instances from the lives of individual characters and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from them. Some of the instances may well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incidents of history, but he has treated them as poets and seers have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Vedic prayer to Sun-god for illumination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treated such incidents. English poets, too, have written plays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poems with historical figures as subjects. The author of the </w:t>
      </w:r>
      <w:r>
        <w:rPr>
          <w:rFonts w:ascii="Times" w:hAnsi="Times" w:eastAsia="Times"/>
          <w:b w:val="0"/>
          <w:i/>
          <w:color w:val="000000"/>
          <w:sz w:val="22"/>
        </w:rPr>
        <w:t>Mah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>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raises, for instance, the question whether the sage Vishv-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amitra had secretly eaten beef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whether one should accept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a chamar. The author has, thus, discussed problems of </w:t>
      </w:r>
      <w:r>
        <w:rPr>
          <w:rFonts w:ascii="Times" w:hAnsi="Times" w:eastAsia="Times"/>
          <w:b w:val="0"/>
          <w:i w:val="0"/>
          <w:color w:val="000000"/>
          <w:sz w:val="22"/>
        </w:rPr>
        <w:t>three kinds.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[10]</w:t>
      </w:r>
    </w:p>
    <w:p>
      <w:pPr>
        <w:autoSpaceDN w:val="0"/>
        <w:autoSpaceDE w:val="0"/>
        <w:widowControl/>
        <w:spacing w:line="270" w:lineRule="exact" w:before="42" w:after="0"/>
        <w:ind w:left="0" w:right="1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1926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 we begin the argument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be able to go as fast with the verses as we have been doing.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“Accept innocent happiness, innocent joy, whatever the sou-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rce,” said Raychandbhai. Accordingly, we may derive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meanings from the verses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tabs>
          <w:tab w:pos="470" w:val="left"/>
          <w:tab w:pos="550" w:val="left"/>
          <w:tab w:pos="3630" w:val="left"/>
          <w:tab w:pos="4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addressed to Arjuna begins with the eleventh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continues right up to the last chapter. Shri Krishna starts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distinction between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body, for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step to spiritual knowledge. We must first know certain defini-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tions, then alone can we proceed. Arjuna is represented as a seeker,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believes in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observes the disciplines of </w:t>
      </w:r>
      <w:r>
        <w:rPr>
          <w:rFonts w:ascii="Times" w:hAnsi="Times" w:eastAsia="Times"/>
          <w:b w:val="0"/>
          <w:i/>
          <w:color w:val="000000"/>
          <w:sz w:val="22"/>
        </w:rPr>
        <w:t>yama-niyama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so Shri Krishna starts giving him the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 One becomes entitled to ask questions and seek illumi-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always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only if one has observed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and only then will one’s questions deserve to be answered.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has this fitness; he has the genuine spirit of submission and </w:t>
      </w:r>
      <w:r>
        <w:rPr>
          <w:rFonts w:ascii="Times" w:hAnsi="Times" w:eastAsia="Times"/>
          <w:b w:val="0"/>
          <w:i w:val="0"/>
          <w:color w:val="000000"/>
          <w:sz w:val="22"/>
        </w:rPr>
        <w:t>humility.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yet fully discussed the premise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based. Yesterday we were discussing Arjuna’s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 that it is wrong to kill one’s kinsmen, not that it is wrong to kill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He was asked to forget the distinction of kinsmen and outsiders.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Shastras say that non-violence is the supreme dharma.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therefore, whether or not it is right to kill does not arise.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 atheist would raise such a question. Arjuna has observed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disciplines of </w:t>
      </w:r>
      <w:r>
        <w:rPr>
          <w:rFonts w:ascii="Times" w:hAnsi="Times" w:eastAsia="Times"/>
          <w:b w:val="0"/>
          <w:i/>
          <w:color w:val="000000"/>
          <w:sz w:val="22"/>
        </w:rPr>
        <w:t>yama-niyama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among which ahimsa is placed first.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an ideal which it is impossible to realize to perfection.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possible to realize it in thought, but not in action. Shankara-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story is told in the Shanti Parva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Mahabharata.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Chapter II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self, unidentifiable with any one aspect of human individuality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Celibacy, as an expression of perfect control of all the senses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said that one seeking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far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than one who would try to empty the sea, drop by drop,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blade of grass. One must have equal patience for realizing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perfect non-violence. It is impossible in this body to follow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fully. That is why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laid down as the supreme end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inescapable. While the eyes wink and nails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pared, violence in one form or another is unavoidable. Evil is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action,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further on. Arjuna did not, therefore, raise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violence and non-violence. He simply raised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distinction between kinsmen and others, much in the same way that </w:t>
      </w:r>
      <w:r>
        <w:rPr>
          <w:rFonts w:ascii="Times" w:hAnsi="Times" w:eastAsia="Times"/>
          <w:b w:val="0"/>
          <w:i w:val="0"/>
          <w:color w:val="000000"/>
          <w:sz w:val="22"/>
        </w:rPr>
        <w:t>a fond mother would advance arguments favouring her child.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traces all maladies to their one source.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treats different diseases with different remedies. But,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researches in medical science, physicians are now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that, though diseases seem different from one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final analysis they are one. The cause is one, and so is the cure.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Shri Krishna says that there is only one spiritual evil,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cause and one remedy. To explain this oneness, an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is used. If one’s kinsmen deserve to be killed, they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killed; and one must not hesitate even if the entire world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destroyed in consequence. It is not only Arjuna’s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duty to act in this manner. To his question whether one ought </w:t>
      </w:r>
      <w:r>
        <w:rPr>
          <w:rFonts w:ascii="Times" w:hAnsi="Times" w:eastAsia="Times"/>
          <w:b w:val="0"/>
          <w:i w:val="0"/>
          <w:color w:val="000000"/>
          <w:sz w:val="22"/>
        </w:rPr>
        <w:t>not to make an exception in regard to relations, he gets an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ambiguous answer. The principle, thus, admits of no exception,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exception in the matter of following truth, for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and, if exceptions were admitted in regard to it, God also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sometimes truth and sometimes not-truth. Thus the rule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instance admits of no exception.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tells Arjuna that he is talking specious wisdom.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teach the path of action, nor of knowledge, 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No matter how well one cultivates </w:t>
      </w:r>
      <w:r>
        <w:rPr>
          <w:rFonts w:ascii="Times" w:hAnsi="Times" w:eastAsia="Times"/>
          <w:b w:val="0"/>
          <w:i/>
          <w:color w:val="000000"/>
          <w:sz w:val="22"/>
        </w:rPr>
        <w:t>vairagya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how diligent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in performing good actions or what measure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practises, one will not shed the sense of “I” and “mine” till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knowledge. One can attain self-realization only if one sheds </w:t>
      </w:r>
      <w:r>
        <w:rPr>
          <w:rFonts w:ascii="Times" w:hAnsi="Times" w:eastAsia="Times"/>
          <w:b w:val="0"/>
          <w:i w:val="0"/>
          <w:color w:val="000000"/>
          <w:sz w:val="22"/>
        </w:rPr>
        <w:t>this attachment to the ego. It is possible only for a person who has</w:t>
      </w:r>
    </w:p>
    <w:p>
      <w:pPr>
        <w:autoSpaceDN w:val="0"/>
        <w:autoSpaceDE w:val="0"/>
        <w:widowControl/>
        <w:spacing w:line="220" w:lineRule="exact" w:before="5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780-812; philosopher and teacher of Vedanta. He travelled all over the coun-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 and established a number of </w:t>
      </w:r>
      <w:r>
        <w:rPr>
          <w:rFonts w:ascii="Times" w:hAnsi="Times" w:eastAsia="Times"/>
          <w:b w:val="0"/>
          <w:i/>
          <w:color w:val="000000"/>
          <w:sz w:val="18"/>
        </w:rPr>
        <w:t>mathas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His works include commentaries on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Upanishads and many hymns.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doing so. In English, ‘i’ is a vertical line with a dot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1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above it. Only when this ‘I’ is done away with can one attain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realization. A man’s devotion to God is to be judged from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he gives up his stiffness and bends low in humility.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will he be, not an impostor, but a truly illumined man,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knowledge.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advocate any one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paths; I have from my experience come to the conclusion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composed to teach this one truth which I have explained.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truth only in the measure that we shed our attachment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ego.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teach this that Shri Krishna has advanced the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320" w:lineRule="exact" w:before="126" w:after="0"/>
        <w:ind w:left="0" w:right="3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[11]</w:t>
      </w:r>
    </w:p>
    <w:p>
      <w:pPr>
        <w:autoSpaceDN w:val="0"/>
        <w:autoSpaceDE w:val="0"/>
        <w:widowControl/>
        <w:spacing w:line="270" w:lineRule="exact" w:before="102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1926</w:t>
      </w:r>
    </w:p>
    <w:p>
      <w:pPr>
        <w:autoSpaceDN w:val="0"/>
        <w:autoSpaceDE w:val="0"/>
        <w:widowControl/>
        <w:spacing w:line="240" w:lineRule="exact" w:before="54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every human being passes through childhood, youth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old age, so also does he or she meet death. The phrase </w:t>
      </w:r>
      <w:r>
        <w:rPr>
          <w:rFonts w:ascii="Times" w:hAnsi="Times" w:eastAsia="Times"/>
          <w:b w:val="0"/>
          <w:i/>
          <w:color w:val="000000"/>
          <w:sz w:val="22"/>
        </w:rPr>
        <w:t>dehan-</w:t>
      </w:r>
    </w:p>
    <w:p>
      <w:pPr>
        <w:autoSpaceDN w:val="0"/>
        <w:autoSpaceDE w:val="0"/>
        <w:widowControl/>
        <w:spacing w:line="264" w:lineRule="exact" w:before="6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tarprapti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here does not mean a new body or another life, for </w:t>
      </w:r>
      <w:r>
        <w:rPr>
          <w:rFonts w:ascii="Times" w:hAnsi="Times" w:eastAsia="Times"/>
          <w:b w:val="0"/>
          <w:i w:val="0"/>
          <w:color w:val="000000"/>
          <w:sz w:val="22"/>
        </w:rPr>
        <w:t>what is being discussed here is the fear of death, not that of a new life.</w:t>
      </w:r>
    </w:p>
    <w:p>
      <w:pPr>
        <w:autoSpaceDN w:val="0"/>
        <w:autoSpaceDE w:val="0"/>
        <w:widowControl/>
        <w:spacing w:line="320" w:lineRule="exact" w:before="126" w:after="0"/>
        <w:ind w:left="0" w:right="3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[12]</w:t>
      </w:r>
    </w:p>
    <w:p>
      <w:pPr>
        <w:autoSpaceDN w:val="0"/>
        <w:autoSpaceDE w:val="0"/>
        <w:widowControl/>
        <w:spacing w:line="270" w:lineRule="exact" w:before="102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1926</w:t>
      </w:r>
    </w:p>
    <w:p>
      <w:pPr>
        <w:autoSpaceDN w:val="0"/>
        <w:autoSpaceDE w:val="0"/>
        <w:widowControl/>
        <w:spacing w:line="240" w:lineRule="exact" w:before="54" w:after="0"/>
        <w:ind w:left="10" w:right="1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afraid only so long as we take the rope to be a serpent.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if we know the natural stages of growth of the body,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grieve over death. In order to help Arjuna to overcome his agita-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Shri Krishna tries to explain to him the difference between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body.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Kaunteya, contacts of the senses with their objects bring cold and heat,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pleasure and pain; they come and go and are transient. Endure them, O Bharata.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noblest of men, the wise man who is not disturbed or agitated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these, who is unmoved by pleasure and pain, he alone is fitted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immortality.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Any being who is not subject to the impressions of senses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experience fear. It is these impressions which are responsible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feelings of happiness and misery. Someone has said that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word ‘</w:t>
      </w:r>
      <w:r>
        <w:rPr>
          <w:rFonts w:ascii="Times" w:hAnsi="Times" w:eastAsia="Times"/>
          <w:b w:val="0"/>
          <w:i/>
          <w:color w:val="000000"/>
          <w:sz w:val="18"/>
        </w:rPr>
        <w:t>shunya</w:t>
      </w:r>
      <w:r>
        <w:rPr>
          <w:rFonts w:ascii="Times" w:hAnsi="Times" w:eastAsia="Times"/>
          <w:b w:val="0"/>
          <w:i w:val="0"/>
          <w:color w:val="000000"/>
          <w:sz w:val="18"/>
        </w:rPr>
        <w:t>’ for ‘dot’. The suggestion is that 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on the spiritual path in the measure that one travels towards this </w:t>
      </w:r>
      <w:r>
        <w:rPr>
          <w:rFonts w:ascii="Times" w:hAnsi="Times" w:eastAsia="Times"/>
          <w:b w:val="0"/>
          <w:i/>
          <w:color w:val="000000"/>
          <w:sz w:val="18"/>
        </w:rPr>
        <w:t>shunya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zero.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Passing into another body; II, 13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14 and 15. The translation of this and other verses from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reproduced from Mahadev Desai’s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Gita According to Gandhi.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27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muscles of a man who is angry become thirteen times as tense as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normal, and of a man who is laughing nine times as tense.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one spends more energy when one is angry, and one whose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thus wasted cannot attain to immortality. The cultivation of this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practice. We can even say of a person who has attained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God. Once a sannyasi, an impostor, paid a visit to Phoenix.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asked me to recite any verse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knew. I recited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one. During the early days of my legal practice, I was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very much troubled in my mind. I then went out for a walk.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much agitated. I then remembered this verse, and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moment I was almost dancing with relief. We should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with Arjuna and have faith that Shri Krishna is driving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chariot. Thus, the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commonsense level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once we have plunged into a battle, we should go on fighting.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ought not to give up the task one has undertaken. In this way,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used should not be pointless or inadequate and a wise man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read a wrong meaning in it either.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Vyasa’s own intention was something different. He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such a way that even little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study it, remember the virtuous characters in it and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away from people like the wicked characters in the epic. His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strengthen the finer impulses in us and help us to overcome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ones. Before the women, too, he held up the example of Draupadi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taught them that they should, when threatened with danger,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roar like lionesses and protect their honour. Draupadi could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rouse Arjuna, Yudhishthira and Bhima. The author of the </w:t>
      </w:r>
      <w:r>
        <w:rPr>
          <w:rFonts w:ascii="Times" w:hAnsi="Times" w:eastAsia="Times"/>
          <w:b w:val="0"/>
          <w:i/>
          <w:color w:val="000000"/>
          <w:sz w:val="22"/>
        </w:rPr>
        <w:t>Maha-</w:t>
      </w:r>
      <w:r>
        <w:rPr>
          <w:rFonts w:ascii="Times" w:hAnsi="Times" w:eastAsia="Times"/>
          <w:b w:val="0"/>
          <w:i/>
          <w:color w:val="000000"/>
          <w:sz w:val="22"/>
        </w:rPr>
        <w:t>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raised woman to a great height through his epic.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aim of the epic, however, is to represent the most invisible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invisible wars. It tells of the Arjuna and other Pandavas in our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battling with the Kauravas in it. The moral problems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 one in this inner war are far more difficult than those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war. An error in the sphere of practical action will at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the destruction of this perishable body, but the result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in this inner invisible war will lead to perdition. The most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is appointed for evil intention. In the course of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Pandavas and Kauravas are bound to be forgotten. They will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forgotten when this Age ends. We should not delude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with the belief that they will continue to be remembered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This Age of ours was preceded by many others. Even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are forgotten, this war in our heart will go on.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 may emerge safe from it. The Krishna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 who, when the hour of his death arrived, fell to a hunter’s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arrow, and Arjuna is not that person from whose hand the Gandiva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bow slipped. Krishna is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us, who is our charioteer. We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win only if we hand over the reins of the chariot to him. God makes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 dance, like the master in a puppet show. We are smaller than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puppets. We should, therefore, trust everything to God, as children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parents. Let us not eat uncooked stuff. Let Krishna the cook prepare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us what food of grace. He wills for our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decide for us. But if, whenever faced with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moral problem, you give up attachment to the ego and then decide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you should do, you will come to no harm. This is the substance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argument which Shri Krishna has expanded into 18 chapters.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[13]</w:t>
      </w:r>
    </w:p>
    <w:p>
      <w:pPr>
        <w:autoSpaceDN w:val="0"/>
        <w:autoSpaceDE w:val="0"/>
        <w:widowControl/>
        <w:spacing w:line="270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1926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beginning with the phrase </w:t>
      </w:r>
      <w:r>
        <w:rPr>
          <w:rFonts w:ascii="Times" w:hAnsi="Times" w:eastAsia="Times"/>
          <w:b w:val="0"/>
          <w:i/>
          <w:color w:val="000000"/>
          <w:sz w:val="22"/>
        </w:rPr>
        <w:t>matrasparsha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as much as to waking. We have to make ourselves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machines. We should cultivate such perfect concentration that,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asleep, we are aware of nothing else. Hazrat Ali told his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out the arrow from his body while he was praying, for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he would be totally absorbed in devotion to God. One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thing could be done when one was asleep, for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fall asleep at all when the body was pierced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arrow. A person who can be totally absorbed in every task on hand, as </w:t>
      </w:r>
      <w:r>
        <w:rPr>
          <w:rFonts w:ascii="Times" w:hAnsi="Times" w:eastAsia="Times"/>
          <w:b w:val="0"/>
          <w:i w:val="0"/>
          <w:color w:val="000000"/>
          <w:sz w:val="22"/>
        </w:rPr>
        <w:t>Hazrat Ali could be in prayer, who lives in such a state of self-obsor-</w:t>
      </w:r>
      <w:r>
        <w:rPr>
          <w:rFonts w:ascii="Times" w:hAnsi="Times" w:eastAsia="Times"/>
          <w:b w:val="0"/>
          <w:i w:val="0"/>
          <w:color w:val="000000"/>
          <w:sz w:val="22"/>
        </w:rPr>
        <w:t>ption all the twenty-four hours of the day, will attain to immortality.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now explains why the impressions of the senses are </w:t>
      </w:r>
      <w:r>
        <w:rPr>
          <w:rFonts w:ascii="Times" w:hAnsi="Times" w:eastAsia="Times"/>
          <w:b w:val="0"/>
          <w:i w:val="0"/>
          <w:color w:val="000000"/>
          <w:sz w:val="22"/>
        </w:rPr>
        <w:t>unreal: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non-Being is never known to have been, and what is Being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known not to have been. Of both these the secret has been seen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seers of the Truth.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never was cannot exist, and that which exists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exist. Even the sun is transient, coming into existence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vanishing. The candle both exists and does not exist, for,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up, its substance dissolves back into the five elements.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which has a name and a form ceases one day to exist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particular mode, though it does not cease to be as a creation of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14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16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396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[14]</w:t>
      </w:r>
    </w:p>
    <w:p>
      <w:pPr>
        <w:autoSpaceDN w:val="0"/>
        <w:autoSpaceDE w:val="0"/>
        <w:widowControl/>
        <w:spacing w:line="270" w:lineRule="exact" w:before="102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1926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jnanis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men of knowledge, have discovered what exists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does not exist. Name and form are brittle as glass.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is implied in the difference between existence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non-existence. We only know one simple thing: God is, nothing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>is.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breathe life into the Ashram by laying down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Its lands and buildings may disappear, but the spirit we inform it </w:t>
      </w:r>
      <w:r>
        <w:rPr>
          <w:rFonts w:ascii="Times" w:hAnsi="Times" w:eastAsia="Times"/>
          <w:b w:val="0"/>
          <w:i w:val="0"/>
          <w:color w:val="000000"/>
          <w:sz w:val="22"/>
        </w:rPr>
        <w:t>with will never perish.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that to be imperishable whereby all this is pervaded. No one can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 that immutable Being.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his Bodiless One, which can lift many Govardhan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mountains on its little finger,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imperishable.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Avyaya </w:t>
      </w:r>
      <w:r>
        <w:rPr>
          <w:rFonts w:ascii="Times" w:hAnsi="Times" w:eastAsia="Times"/>
          <w:b w:val="0"/>
          <w:i w:val="0"/>
          <w:color w:val="000000"/>
          <w:sz w:val="22"/>
        </w:rPr>
        <w:t>means that which cannot be spent.</w:t>
      </w:r>
    </w:p>
    <w:p>
      <w:pPr>
        <w:autoSpaceDN w:val="0"/>
        <w:autoSpaceDE w:val="0"/>
        <w:widowControl/>
        <w:spacing w:line="320" w:lineRule="exact" w:before="126" w:after="0"/>
        <w:ind w:left="0" w:right="3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[15]</w:t>
      </w:r>
    </w:p>
    <w:p>
      <w:pPr>
        <w:autoSpaceDN w:val="0"/>
        <w:autoSpaceDE w:val="0"/>
        <w:widowControl/>
        <w:spacing w:line="270" w:lineRule="exact" w:before="102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1926</w:t>
      </w:r>
    </w:p>
    <w:p>
      <w:pPr>
        <w:autoSpaceDN w:val="0"/>
        <w:tabs>
          <w:tab w:pos="1090" w:val="left"/>
          <w:tab w:pos="451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bodies of the embodied one who is eternal, imperishable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immeasurable are finite. Fight, therefore, O Bharata.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Aprameya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for which there can be no evidence,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evidence in the sense in which smoke is regarded as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>fire.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fight, O Bharata. If we argue that since all bodies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perishable, one may kill, does it follow that I may kill all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 in the Ashram? Would I have in doing so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merely because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are perishable? We believe the watchman to have been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had killed a person; if, however, he were to cite this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justify what he did, we would call him wicked. What,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shall we say of a person who mouths these seemingly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and then commits wickedness? To know the answer to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go back to the First Chapter. Arjuna had said that he did </w:t>
      </w:r>
      <w:r>
        <w:rPr>
          <w:rFonts w:ascii="Times" w:hAnsi="Times" w:eastAsia="Times"/>
          <w:b w:val="0"/>
          <w:i w:val="0"/>
          <w:color w:val="000000"/>
          <w:sz w:val="22"/>
        </w:rPr>
        <w:t>not want even the kingdom of gods if he had to kill his kith and kin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 Krishna as a boy is said to have lifted the Govardhan mountain on his </w:t>
      </w:r>
      <w:r>
        <w:rPr>
          <w:rFonts w:ascii="Times" w:hAnsi="Times" w:eastAsia="Times"/>
          <w:b w:val="0"/>
          <w:i w:val="0"/>
          <w:color w:val="000000"/>
          <w:sz w:val="18"/>
        </w:rPr>
        <w:t>little finger.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that. But he is bound, in any case, to kill them, for he has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dharma which requires him to kill. This verse with the word </w:t>
      </w:r>
      <w:r>
        <w:rPr>
          <w:rFonts w:ascii="Times" w:hAnsi="Times" w:eastAsia="Times"/>
          <w:b w:val="0"/>
          <w:i/>
          <w:color w:val="000000"/>
          <w:sz w:val="22"/>
        </w:rPr>
        <w:t>yudhyasva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applies to him, but it does not apply to others. In this verse,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wants to free Arjuna from his ignorant attachment.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 was required to kill a virtuous woman like Taramati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eyes fell on 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mangal-sutra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[recognizing her], he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He would not have done so if it had been some other woman.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Shri Krishna would have told him that it was his duty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He would say to Harishchandra: You have lost your wits;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killed people in the past and now you shrink from killing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because of your attachment for her as your wife.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betray your dharma. He would tell Harishchandra that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his wife’s was perishable. If a person would cut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throat rather than another’s, then Krishna would tell him that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>kill others as a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Krishna advances another argument.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thinks of This (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) as slayer and he who believes This to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slain, are both ignorant. This neither slays nor is ever slain.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neither kills nor is killed. This argument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only to a person.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like putting the cart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horse. As that is impossible, so the body, if it sought to drive the </w:t>
      </w:r>
      <w:r>
        <w:rPr>
          <w:rFonts w:ascii="Times" w:hAnsi="Times" w:eastAsia="Times"/>
          <w:b w:val="0"/>
          <w:i/>
          <w:color w:val="000000"/>
          <w:sz w:val="22"/>
        </w:rPr>
        <w:t>atman,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never succeed. If anyone says that it can,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he is talking about.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[16]</w:t>
      </w:r>
    </w:p>
    <w:p>
      <w:pPr>
        <w:autoSpaceDN w:val="0"/>
        <w:autoSpaceDE w:val="0"/>
        <w:widowControl/>
        <w:spacing w:line="270" w:lineRule="exact" w:before="102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your father was a teacher,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and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misbehaved in the same way and your father punished . . .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you; would that be right?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Arjuna did not understand what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like you does. Shri Krishna told him all this long argument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just to explain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who is afraid kills. He for whom there is no death will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Harishchandra’s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Ornament carrying black or purple coral beads worn as a symbol of the marr-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ied state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have been missing here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a child in the audience.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child replied to this in the negative.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kill.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come to the prayer meeting but do not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regarded as not attending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prayers. We shall have truly welcomed the guest who has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place only if we receive him into the home with love, help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wash, offer him a clean seat and serve him the best food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and ourselves eat only what remains after he has finished.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welcomed him, shall have acted truthfully, only if we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manner. But if one frowns at the guest, does not speak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love, places before him a dirty, unwashed plate and serves stale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fails to ask him if he would have another helping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to have welcomed him and offered him a meal, one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nothing of the sort but would in fact have insulted the guest.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conduct, therefore, would be a violation of truth. Rotten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foul-smelling food or, food which has been left over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even to a beggar. If at all we wish to offer food to a beggar,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offer clean grain. If we would rather give him nothing,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tell him so discreetly. This would be acting truthfully.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by exercising our discrimination, decide what is 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>what is not.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never born nor ever dies, nor having been will ever not be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more; unborn, eternal, everlasting, ancient. This is not slain when the body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slain.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never born and will never die; it is not as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ever was not and may not be again. The author has used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epithet to indicate each of these several aspects.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unborn,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and ancient. Everyone knows it. The body perishes,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One generation knows of it from another. It is a thing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parents must have explained, or ought to explain, to their children.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knows This, O Partha, to be imperishable, eternal, unborn,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immutable—whom and how can that man slay or cause to be slain?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composed not in the form of aphorisms,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be carried in the mind from moment to moment.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not for the learned, but for all the four castes,—rather,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 castes—to read and understand. It was written for the Sudras,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Bhangis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for women—in fact, for all classes. If the author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 variety of epithets for a subject, though all of them mean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thing, it is simply in order that we may grasp what he wants us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understand—in the same way that a mother explains a point to her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20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21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 regarded as untouchables attending to scavenging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children over and over again in different words.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[17]</w:t>
      </w:r>
    </w:p>
    <w:p>
      <w:pPr>
        <w:autoSpaceDN w:val="0"/>
        <w:autoSpaceDE w:val="0"/>
        <w:widowControl/>
        <w:spacing w:line="270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1926</w:t>
      </w:r>
    </w:p>
    <w:p>
      <w:pPr>
        <w:autoSpaceDN w:val="0"/>
        <w:autoSpaceDE w:val="0"/>
        <w:widowControl/>
        <w:spacing w:line="240" w:lineRule="exact" w:before="5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man casts off worn-out garments and takes others that are new,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so the embodied one casts off worn-out bodies and passes on to others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 be ready to change this body for another, unless I </w:t>
      </w:r>
      <w:r>
        <w:rPr>
          <w:rFonts w:ascii="Times" w:hAnsi="Times" w:eastAsia="Times"/>
          <w:b w:val="0"/>
          <w:i w:val="0"/>
          <w:color w:val="000000"/>
          <w:sz w:val="22"/>
        </w:rPr>
        <w:t>would give up a worn-out one and have a fresh one? If the eyes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see, the ears cannot hear and the palate cannot relish food, would a </w:t>
      </w:r>
      <w:r>
        <w:rPr>
          <w:rFonts w:ascii="Times" w:hAnsi="Times" w:eastAsia="Times"/>
          <w:b w:val="0"/>
          <w:i w:val="0"/>
          <w:color w:val="000000"/>
          <w:sz w:val="22"/>
        </w:rPr>
        <w:t>person wish to live on bed-ridden, or die?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no weapons wound, This no fire burns, This no waters wet,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wind doth dry.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cannot cleave it. If we strike the air with a weapon,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hurt it?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subtler even than air. Fire cannot burn it,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water wet it; how can air, then, ever dry it? Having described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thus, the author gives an appropriate epithet to indicate each of </w:t>
      </w:r>
      <w:r>
        <w:rPr>
          <w:rFonts w:ascii="Times" w:hAnsi="Times" w:eastAsia="Times"/>
          <w:b w:val="0"/>
          <w:i w:val="0"/>
          <w:color w:val="000000"/>
          <w:sz w:val="22"/>
        </w:rPr>
        <w:t>its several aspects: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Beyond all cutting, burning, wetting and drying is This—eternal, all-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pervading, stable, immovable, everlasting.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epithets again: eternal, all-pervading, stable, immovable </w:t>
      </w:r>
      <w:r>
        <w:rPr>
          <w:rFonts w:ascii="Times" w:hAnsi="Times" w:eastAsia="Times"/>
          <w:b w:val="0"/>
          <w:i w:val="0"/>
          <w:color w:val="000000"/>
          <w:sz w:val="22"/>
        </w:rPr>
        <w:t>and everlasting. The verse which follows states the same thing.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Perceivable neither by the senses nor by the mind. This is called un-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changeable; therefore, knowing This as such, thou shouldst not grieve.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Krishna says and you should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over anyone’s death. Why should you, then, grieve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death of your relations?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[18]</w:t>
      </w:r>
    </w:p>
    <w:p>
      <w:pPr>
        <w:autoSpaceDN w:val="0"/>
        <w:autoSpaceDE w:val="0"/>
        <w:widowControl/>
        <w:spacing w:line="270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1926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call the thing which protects us against the sun?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there is a word, </w:t>
      </w:r>
      <w:r>
        <w:rPr>
          <w:rFonts w:ascii="Times" w:hAnsi="Times" w:eastAsia="Times"/>
          <w:b w:val="0"/>
          <w:i/>
          <w:color w:val="000000"/>
          <w:sz w:val="22"/>
        </w:rPr>
        <w:t>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designate that which was never born,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another, </w:t>
      </w:r>
      <w:r>
        <w:rPr>
          <w:rFonts w:ascii="Times" w:hAnsi="Times" w:eastAsia="Times"/>
          <w:b w:val="0"/>
          <w:i/>
          <w:color w:val="000000"/>
          <w:sz w:val="22"/>
        </w:rPr>
        <w:t>achhedya</w:t>
      </w:r>
      <w:r>
        <w:rPr>
          <w:rFonts w:ascii="Times" w:hAnsi="Times" w:eastAsia="Times"/>
          <w:b w:val="0"/>
          <w:i w:val="0"/>
          <w:color w:val="000000"/>
          <w:sz w:val="22"/>
        </w:rPr>
        <w:t>, to designate that which cannot be pierced.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Krishna takes Arjuna slowly from darkness to light. Have</w:t>
      </w:r>
    </w:p>
    <w:p>
      <w:pPr>
        <w:autoSpaceDN w:val="0"/>
        <w:autoSpaceDE w:val="0"/>
        <w:widowControl/>
        <w:spacing w:line="220" w:lineRule="exact" w:before="428" w:after="0"/>
        <w:ind w:left="550" w:right="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23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25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was addressed to a child who replied: </w:t>
      </w:r>
      <w:r>
        <w:rPr>
          <w:rFonts w:ascii="Times" w:hAnsi="Times" w:eastAsia="Times"/>
          <w:b w:val="0"/>
          <w:i/>
          <w:color w:val="000000"/>
          <w:sz w:val="18"/>
        </w:rPr>
        <w:t>chhatri</w:t>
      </w:r>
      <w:r>
        <w:rPr>
          <w:rFonts w:ascii="Times" w:hAnsi="Times" w:eastAsia="Times"/>
          <w:b w:val="0"/>
          <w:i w:val="0"/>
          <w:color w:val="000000"/>
          <w:sz w:val="18"/>
        </w:rPr>
        <w:t>, an umbrella.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396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 naughty that it dwells in us and yet we cannot see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 deer that even Ramachandra would not be able to kill. Ramachan-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 is omnipotent, and so he could kill only that which deserved to be </w:t>
      </w:r>
      <w:r>
        <w:rPr>
          <w:rFonts w:ascii="Times" w:hAnsi="Times" w:eastAsia="Times"/>
          <w:b w:val="0"/>
          <w:i w:val="0"/>
          <w:color w:val="000000"/>
          <w:sz w:val="22"/>
        </w:rPr>
        <w:t>killed.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argued thus, Shri Krishna says: “But suppose that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none of these attributes. What of it? What even if it is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dies again and again? All the more reason why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grieve over death.”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if thou deemest This to be always coming to birth and always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dying, even then, O Mahabahu, thou shouldst not grieve.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certain is the death of the born, and certain is the birth of the dead;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what is unavoidable thou shouldst not regret.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dies is certain to be born again. We ought not to grieve </w:t>
      </w:r>
      <w:r>
        <w:rPr>
          <w:rFonts w:ascii="Times" w:hAnsi="Times" w:eastAsia="Times"/>
          <w:b w:val="0"/>
          <w:i w:val="0"/>
          <w:color w:val="000000"/>
          <w:sz w:val="22"/>
        </w:rPr>
        <w:t>over what is inescapable, what cannot be helped.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[19]</w:t>
      </w:r>
    </w:p>
    <w:p>
      <w:pPr>
        <w:autoSpaceDN w:val="0"/>
        <w:autoSpaceDE w:val="0"/>
        <w:widowControl/>
        <w:spacing w:line="270" w:lineRule="exact" w:before="82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1926</w:t>
      </w:r>
    </w:p>
    <w:p>
      <w:pPr>
        <w:autoSpaceDN w:val="0"/>
        <w:autoSpaceDE w:val="0"/>
        <w:widowControl/>
        <w:spacing w:line="240" w:lineRule="exact" w:before="5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state of all beings before birth is unmanifest; their middle state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manifest; their state after death is again unmanifest. What occasion is there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lament, O Bharata?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beings were unmanifest before birth and will again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unmanifest after death. Birth and death are God’s concern. He alone,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knows their mystery. Even doctors have failed here,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create a body. “Who am I, whence do I come? Am I destined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rise to heaven?”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becomes incarnate in birth. We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middle stage. Men who have thought over these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asserted that, for bestowing and taking away life, God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even a fraction of the time that is required for drawing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erasing a circle on the blackboard. No mathematician can ever </w:t>
      </w:r>
      <w:r>
        <w:rPr>
          <w:rFonts w:ascii="Times" w:hAnsi="Times" w:eastAsia="Times"/>
          <w:b w:val="0"/>
          <w:i w:val="0"/>
          <w:color w:val="000000"/>
          <w:sz w:val="22"/>
        </w:rPr>
        <w:t>calculate the measure of that time.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Tatra ka paridevana</w:t>
      </w:r>
      <w:r>
        <w:rPr>
          <w:rFonts w:ascii="Times" w:hAnsi="Times" w:eastAsia="Times"/>
          <w:b w:val="0"/>
          <w:i w:val="0"/>
          <w:color w:val="000000"/>
          <w:sz w:val="22"/>
        </w:rPr>
        <w:t>. Why, then, grieve? This is the great mys-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tery of God. As a magician creates the illusion of a tree and destroys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so God sports in endless ways and does not let us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 and the end of his play. Why grieve over this?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looks upon This as a marvel; another speaks of This as such;</w:t>
      </w:r>
    </w:p>
    <w:p>
      <w:pPr>
        <w:autoSpaceDN w:val="0"/>
        <w:autoSpaceDE w:val="0"/>
        <w:widowControl/>
        <w:spacing w:line="220" w:lineRule="exact" w:before="40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was again put to a child who answered in the negative.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26 and 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hears thereof as a marvel; yet having heard of This none truly knows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wise men see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thing of wonder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it so. Others hear it so described but cannot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is. Such is our pathetic state. There can be no end to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>God’s greatness, so mysterious is His sport.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Finally, Shri Krishna sums up: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embodied one in the body of every being is ever beyond all harm,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 Bharata; thou shouldst not, therefore, grieve for anyone.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“O Arjuna, this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dwells in everyone’s body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killed.” The body’s death is like the breaking of a piece of glass. </w:t>
      </w:r>
      <w:r>
        <w:rPr>
          <w:rFonts w:ascii="Times" w:hAnsi="Times" w:eastAsia="Times"/>
          <w:b w:val="0"/>
          <w:i w:val="0"/>
          <w:color w:val="000000"/>
          <w:sz w:val="22"/>
        </w:rPr>
        <w:t>This cycle of birth and death goes on for ever and ever.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[20]</w:t>
      </w:r>
    </w:p>
    <w:p>
      <w:pPr>
        <w:autoSpaceDN w:val="0"/>
        <w:autoSpaceDE w:val="0"/>
        <w:widowControl/>
        <w:spacing w:line="270" w:lineRule="exact" w:before="102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theft which took place today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provides a lesson in the appli-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Where there is possessiveness, there is violence.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guard things which we think are ours; when we give away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someone, this possessiveness disappears since we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that thing as ours. All things in the world belong to us,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indifferent towards them and do not lose any sleep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In the same way, we should think that the things we keep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belong to others as much as to us, and so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towards them. The other way is the way of violence,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Satan. That is not the way we have chosen. Ours, however, is a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at present. We have adopted the principle of collective possession,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individual possession is restricted to a minimum. Krishna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to give up this possessiveness, and through these two characters </w:t>
      </w:r>
      <w:r>
        <w:rPr>
          <w:rFonts w:ascii="Times" w:hAnsi="Times" w:eastAsia="Times"/>
          <w:b w:val="0"/>
          <w:i w:val="0"/>
          <w:color w:val="000000"/>
          <w:sz w:val="22"/>
        </w:rPr>
        <w:t>Vyasa tells us to do so.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discussing the problem from the spiritual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considers it from the mundane point of view. He tells </w:t>
      </w:r>
      <w:r>
        <w:rPr>
          <w:rFonts w:ascii="Times" w:hAnsi="Times" w:eastAsia="Times"/>
          <w:b w:val="0"/>
          <w:i w:val="0"/>
          <w:color w:val="000000"/>
          <w:sz w:val="22"/>
        </w:rPr>
        <w:t>Arjuna what his duty in the practical world requires.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Again, seeing thine own duty thou shouldst not shrink from it;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higher good for a Kshatriya than a righteous war.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Kshatriya has no duty higher than that of fighting in a</w:t>
      </w:r>
    </w:p>
    <w:p>
      <w:pPr>
        <w:autoSpaceDN w:val="0"/>
        <w:autoSpaceDE w:val="0"/>
        <w:widowControl/>
        <w:spacing w:line="220" w:lineRule="exact" w:before="26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30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31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 war. Why is the war described as righteous? Because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Arjuna’s seeking. He was happy enough in his home, but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 by Duryodhana. The war came to him without his seeking, </w:t>
      </w:r>
      <w:r>
        <w:rPr>
          <w:rFonts w:ascii="Times" w:hAnsi="Times" w:eastAsia="Times"/>
          <w:b w:val="0"/>
          <w:i w:val="0"/>
          <w:color w:val="000000"/>
          <w:sz w:val="22"/>
        </w:rPr>
        <w:t>and had as it were opened the door of heaven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Proceeding, Shri Krishna talks about one’s good name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world will for ever recount the story of thy disgrace; and for a man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honour disgrace is worse than death.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who has accepted cleaning of latrines as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wearied of it, saying that it was a Bhangi’s work, Shri Krishna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 he was betraying his dharma, that he would lose his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that people would for ever talk ill of him. For a man who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reputation in society, its loss is worse than death. Arjuna,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said, would give the great warrior a ground for accusing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fled from the battlefield in fear. He sums up this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with the following verse: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 alike pleasure and pain, gain and loss, victory and defeat, and gird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 thy loins for the fight; so doing thou shalt not incur sin.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argument in this verse is not practical, but spiritual.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[21]</w:t>
      </w:r>
    </w:p>
    <w:p>
      <w:pPr>
        <w:autoSpaceDN w:val="0"/>
        <w:autoSpaceDE w:val="0"/>
        <w:widowControl/>
        <w:spacing w:line="270" w:lineRule="exact" w:before="102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 about “pleasure and pain” is not addressed to Arjuna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but to all of us. “You will incur no sin by killing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kinsmen.” —this is said repeatedly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a person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unconcerned with defeat or victory, knowing that they are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he commits no sin in fighting. But we should also say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earns no merit. If we seek merit, we shall also incur sin. Even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has an element of evil in it. Nothing in the world is wholly good </w:t>
      </w:r>
      <w:r>
        <w:rPr>
          <w:rFonts w:ascii="Times" w:hAnsi="Times" w:eastAsia="Times"/>
          <w:b w:val="0"/>
          <w:i w:val="0"/>
          <w:color w:val="000000"/>
          <w:sz w:val="22"/>
        </w:rPr>
        <w:t>or wholly evil. Where there is action there is some evil. If Harish-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had felt any doubt in his mind, what would a holy sage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him? “Cut your wife’s throat; you will incur no sin.” If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learns to make no distinction between gain and loss, pleasure and pain,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rarely be tempted to commit a sin.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blamed the thieves and regarded them as very wicked </w:t>
      </w:r>
      <w:r>
        <w:rPr>
          <w:rFonts w:ascii="Times" w:hAnsi="Times" w:eastAsia="Times"/>
          <w:b w:val="0"/>
          <w:i w:val="0"/>
          <w:color w:val="000000"/>
          <w:sz w:val="22"/>
        </w:rPr>
        <w:t>men, we would have been filled with rage and wanted to kill them.</w:t>
      </w:r>
    </w:p>
    <w:p>
      <w:pPr>
        <w:autoSpaceDN w:val="0"/>
        <w:autoSpaceDE w:val="0"/>
        <w:widowControl/>
        <w:spacing w:line="220" w:lineRule="exact" w:before="408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without beating of drums over a birth,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not to grieve over a death. If we thus cultivate an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and learn to check anger, we shall one day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>freeing ourselves from these pairs of opposites.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in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falls into three parts: (1)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“Whence this weakness in you?” (2) Arjuna’s questioning; (3)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awakening his intellect and explaining to him how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>and the body are separate things. Then follow the practical consid-</w:t>
      </w:r>
      <w:r>
        <w:rPr>
          <w:rFonts w:ascii="Times" w:hAnsi="Times" w:eastAsia="Times"/>
          <w:b w:val="0"/>
          <w:i w:val="0"/>
          <w:color w:val="000000"/>
          <w:sz w:val="22"/>
        </w:rPr>
        <w:t>erations.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one to do? How is one to proceed having known that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different from the body? This is the fourth stage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have I set before thee the attitude of Knowledge; hear now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attitude of Action; resorting to this attitude thou shalt cast off the bondage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>sankhya,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been said, is somewhat confusing.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so for the learned, it is not so for us. All that Shri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is this: “I explained the matter to you from a theoretical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view. I pointed out the difference between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explained this to you, I will now put the argument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yoga. Yoga means practice. After understanding this,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translate your knowledge into action in the manner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explain.” The word yoga is used repeatedly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explains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act. “If you understand this,” Shri Krishna says, “you will </w:t>
      </w:r>
      <w:r>
        <w:rPr>
          <w:rFonts w:ascii="Times" w:hAnsi="Times" w:eastAsia="Times"/>
          <w:b w:val="0"/>
          <w:i w:val="0"/>
          <w:color w:val="000000"/>
          <w:sz w:val="22"/>
        </w:rPr>
        <w:t>escape from the bondage of action.”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[22]</w:t>
      </w:r>
    </w:p>
    <w:p>
      <w:pPr>
        <w:autoSpaceDN w:val="0"/>
        <w:autoSpaceDE w:val="0"/>
        <w:widowControl/>
        <w:spacing w:line="270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1926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disputation concerning the meaning of the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took up for discussion yesterday, as will be evident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makes a deep study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however feel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follow the rule that I have followed. It does not matter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like making a virtue of our weakness. We should not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disputations about the meaning of Shastras. Bishop Butler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man of great learning, but he took a pledge never to enter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controversy. An atheist happened to be on a visit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England]. The Bishop could have argued with him. But he wrote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saying that he would not enter into any discussion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atheist. It was possible, he said, that he might not be able to answer an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39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396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of the latter on the instant. It was also possible, he added,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reasoning might have no effect on others, in which case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produce on them a wrong impression. It was therefore better,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said, to remain quiet. The atheist was free to question any belief.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enter into any argument, about the existence of God,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>self-evident?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 once thought that he could do good to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his gift of attending to a hundred things simultaneously.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thought, he gave demonstrations of that gift in the Town Hall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with a High Court judge presiding over the function,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converted and seek the welfare of their soul. After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days, he felt doubts about the wisdom of such a demonstration.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be, he thought, a display of his own attainments, but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nothing about the power of God. Accordingly, he wrote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of apology and said that he had decided not to give the demonstra-</w:t>
      </w:r>
      <w:r>
        <w:rPr>
          <w:rFonts w:ascii="Times" w:hAnsi="Times" w:eastAsia="Times"/>
          <w:b w:val="0"/>
          <w:i w:val="0"/>
          <w:color w:val="000000"/>
          <w:sz w:val="22"/>
        </w:rPr>
        <w:t>tion, but did not wish to explain why.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may say about Siva: ‘He may be naked, He may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skulls round his neck, but He is my God, I want no other.’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the same thing in regard to this verse. </w:t>
      </w:r>
      <w:r>
        <w:rPr>
          <w:rFonts w:ascii="Times" w:hAnsi="Times" w:eastAsia="Times"/>
          <w:b w:val="0"/>
          <w:i/>
          <w:color w:val="000000"/>
          <w:sz w:val="22"/>
        </w:rPr>
        <w:t>Sankhya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number of things. I have explained the idea to the best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and I have set you thinking. Now I shall demonstrate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application. Its many explanations may be of interest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men; they are not for us. We wish to study so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be servants and devotees of God, may see God. To see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to enter into disputes. At the moment these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my world. I wish to awaken their thought, entertain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things to them. I have no aim beyond this. Every day we </w:t>
      </w:r>
      <w:r>
        <w:rPr>
          <w:rFonts w:ascii="Times" w:hAnsi="Times" w:eastAsia="Times"/>
          <w:b w:val="0"/>
          <w:i w:val="0"/>
          <w:color w:val="000000"/>
          <w:sz w:val="22"/>
        </w:rPr>
        <w:t>recite: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non-Being is never known to have been,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what is Being is never known not to have been.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despite that, we act as if the unreal was the real, to what </w:t>
      </w:r>
      <w:r>
        <w:rPr>
          <w:rFonts w:ascii="Times" w:hAnsi="Times" w:eastAsia="Times"/>
          <w:b w:val="0"/>
          <w:i w:val="0"/>
          <w:color w:val="000000"/>
          <w:sz w:val="22"/>
        </w:rPr>
        <w:t>purpose do we recite the verse?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moment we have to decide whether a particular action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serve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body. We cannot, however, break 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cage of the body, and so we must simultaneously follow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avidya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follows a verse which explains how a person who tries</w:t>
      </w:r>
    </w:p>
    <w:p>
      <w:pPr>
        <w:autoSpaceDN w:val="0"/>
        <w:autoSpaceDE w:val="0"/>
        <w:widowControl/>
        <w:spacing w:line="220" w:lineRule="exact" w:before="26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Knowledge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Ignorance; for Gandhiji’s meaning here, </w:t>
      </w:r>
      <w:r>
        <w:rPr>
          <w:rFonts w:ascii="Times" w:hAnsi="Times" w:eastAsia="Times"/>
          <w:b w:val="0"/>
          <w:i/>
          <w:color w:val="000000"/>
          <w:sz w:val="18"/>
        </w:rPr>
        <w:t>vide Isopanishad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put this teaching into action is saved.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no effort undertaken is lost, no disaster befalls. Even a little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righteous course delivers one from great fear.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sin is incurred by those that follow the path of action.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made is not wasted. Even a little effort along this path saves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from great danger. This is a royal road, easy to follow.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yoga. In following it, there is no fear of stumbling. Once a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 is made, nothing will stand in our way.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yesterday I wrote to a friend and told him that he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from fistula but from something else. I advised him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Ramanama. What one does in this way never goes in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would it have helped him if I had advised him to have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performed? He would not have got a genuine priest to conduct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would be many other difficulties. Nor would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go to Jagannath Puri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make such and such an offering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and such a deity. What if following my advice, he became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atheist? If, instead, he got smitten with love for Rama,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from a great fear. He suffers from a mental disease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free from attachments. He should constantly think on Rama.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Doctors, too, advise us not to think of the disease from which we may </w:t>
      </w:r>
      <w:r>
        <w:rPr>
          <w:rFonts w:ascii="Times" w:hAnsi="Times" w:eastAsia="Times"/>
          <w:b w:val="0"/>
          <w:i w:val="0"/>
          <w:color w:val="000000"/>
          <w:sz w:val="22"/>
        </w:rPr>
        <w:t>be suffering.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important verse. It contains the profound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done is ever lost, that there is no sin there, only safety.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royal road, the right angle. All right angles are of 90 degrees.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is the path of truth. There is no harm, no fear of destruction,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it. On the other hand, a person who argues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tell a lie in order to save a cow or to eat meat to save one’s </w:t>
      </w:r>
      <w:r>
        <w:rPr>
          <w:rFonts w:ascii="Times" w:hAnsi="Times" w:eastAsia="Times"/>
          <w:b w:val="0"/>
          <w:i w:val="0"/>
          <w:color w:val="000000"/>
          <w:sz w:val="22"/>
        </w:rPr>
        <w:t>life, can never be sure where he will end up.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[23]</w:t>
      </w:r>
    </w:p>
    <w:p>
      <w:pPr>
        <w:autoSpaceDN w:val="0"/>
        <w:autoSpaceDE w:val="0"/>
        <w:widowControl/>
        <w:spacing w:line="270" w:lineRule="exact" w:before="102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1926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points, tests or conditions are mentioned for proving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different from the body. We can act every moment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assurance: in this path no effort is ever lost. What can we do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which will never be lost? What can we think of?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reply, that we must follow the prayers, and that too with perfect con-</w:t>
      </w:r>
    </w:p>
    <w:p>
      <w:pPr>
        <w:autoSpaceDN w:val="0"/>
        <w:autoSpaceDE w:val="0"/>
        <w:widowControl/>
        <w:spacing w:line="220" w:lineRule="exact" w:before="3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Sacrifice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centre of pilgrimage in Orissa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centration.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Ramaswamy Aiyar once addressed a meeting in Bombay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days of non-co-operation. Khadilkar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then that among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activities there was only one which satisfied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That activity yields immediate result; there is no obstacle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progress; and there is the advantage of being saved from the fear </w:t>
      </w:r>
      <w:r>
        <w:rPr>
          <w:rFonts w:ascii="Times" w:hAnsi="Times" w:eastAsia="Times"/>
          <w:b w:val="0"/>
          <w:i w:val="0"/>
          <w:color w:val="000000"/>
          <w:sz w:val="22"/>
        </w:rPr>
        <w:t>of loss of sixty crores of rupees.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explained the same thing over again in the verse </w:t>
      </w:r>
      <w:r>
        <w:rPr>
          <w:rFonts w:ascii="Times" w:hAnsi="Times" w:eastAsia="Times"/>
          <w:b w:val="0"/>
          <w:i w:val="0"/>
          <w:color w:val="000000"/>
          <w:sz w:val="22"/>
        </w:rPr>
        <w:t>which follows: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attitude, in this matter, springing, as it does, from fixed resolve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one, O Kurunandana; but for those who have no fixed resolve the attitudes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many-branched and unending.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Arjuna, the resolute intellect here is one-pointed. Along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which I shall explain to you, one must hold one’s intellect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that there is no wavering. The actions of a man whose intellect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fixed on one aim, who is not single-minded in his devotion,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out in many directions. As the mind leaps, monkey-fashion,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branch to branch, so does the intellect. A person who clings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will seek help from any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saint or witch-doctor whom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meets. Similarly, a monkey will fly from branch to branch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meet an untimely death, the victim of a sling-shot.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of a person of uncertain purpose grows weak day by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so unsettled that he can think of nothing except what is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at the moment. In present-day politics, there is no good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plenty of evil, for it is full of flattery and one is not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dangers, but, on the contrary, surrounded by them.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 to realize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; in fact we lost our soul. We lose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we lose the capacity for good works, lose both this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other. If, on the other hand, we can have faith in this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movement, we can serve the world, be happy ourselves,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from a great danger, that is, can live without fear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hold us down. We also secure, simultaneously,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ensuring our welfare in the other world. If a person who takes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does not seem to be of a fixed mind, you may conclude that he </w:t>
      </w:r>
      <w:r>
        <w:rPr>
          <w:rFonts w:ascii="Times" w:hAnsi="Times" w:eastAsia="Times"/>
          <w:b w:val="0"/>
          <w:i w:val="0"/>
          <w:color w:val="000000"/>
          <w:sz w:val="22"/>
        </w:rPr>
        <w:t>is not following the royal path.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only if we have the faith in our hearts that we are all one,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Krishnaji Prabhakar Khadilkar, a scholar, journalist, dramatist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public worker of Maharashtra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exist as separate beings, it is only then that we can feel a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equality. Otherwise, even two leaves are not equal.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three verses describe the man whose intellect is not </w:t>
      </w:r>
      <w:r>
        <w:rPr>
          <w:rFonts w:ascii="Times" w:hAnsi="Times" w:eastAsia="Times"/>
          <w:b w:val="0"/>
          <w:i w:val="0"/>
          <w:color w:val="000000"/>
          <w:sz w:val="22"/>
        </w:rPr>
        <w:t>resolute.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[24]</w:t>
      </w:r>
    </w:p>
    <w:p>
      <w:pPr>
        <w:autoSpaceDN w:val="0"/>
        <w:autoSpaceDE w:val="0"/>
        <w:widowControl/>
        <w:spacing w:line="270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1926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is of fixed mind in a small matter can be so even </w:t>
      </w:r>
      <w:r>
        <w:rPr>
          <w:rFonts w:ascii="Times" w:hAnsi="Times" w:eastAsia="Times"/>
          <w:b w:val="0"/>
          <w:i w:val="0"/>
          <w:color w:val="000000"/>
          <w:sz w:val="22"/>
        </w:rPr>
        <w:t>in a big matter. If he is asked to make an ellipsoid of clay and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centrate on it, he would do so. In trying to concentrate on any object,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likely to be distracted by all manner of troublesome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to whom this happens may be described as one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is not fixed on one aim. One who would succeed in the yoga </w:t>
      </w:r>
      <w:r>
        <w:rPr>
          <w:rFonts w:ascii="Times" w:hAnsi="Times" w:eastAsia="Times"/>
          <w:b w:val="0"/>
          <w:i w:val="0"/>
          <w:color w:val="000000"/>
          <w:sz w:val="22"/>
        </w:rPr>
        <w:t>of works must be of a fixed mind in small matters as well as big.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follows the description of an intellect not fixed on one 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describing it, Vyasa has run down the Vedas as he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else. So many things were interpolated into the Shastras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time, but we have gone on believing that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divinely inspired. By doing this, we make ourselves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pedants. </w:t>
      </w:r>
      <w:r>
        <w:rPr>
          <w:rFonts w:ascii="Times" w:hAnsi="Times" w:eastAsia="Times"/>
          <w:b w:val="0"/>
          <w:i/>
          <w:color w:val="000000"/>
          <w:sz w:val="22"/>
        </w:rPr>
        <w:t>Veda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to know. That which helps us to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provides us the best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acquiring such knowledge, that is the Veda.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ignorant, revelling in the letter of the Vedas, declare that there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naught else; carnally-minded, holding heaven to be their goal, they utter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swelling words which promise birth as the fruit of action and which dwell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many and varied rites to be performed for the sake of pleasure and power;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intent, as they are, on pleasure and power their swelling words rob them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wits, and they have no settled attitude which can be centred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goal.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people, that is persons who are learned and yet devoid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knowledge, utter flowery speech, that is speech which is attractive,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blossom new flowers every day. Men who wrangle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Vedas; men filled with endless desires (men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wishes and teach others to be like them); men who are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heaven (who are merely for enjoyments, who always talk </w:t>
      </w:r>
      <w:r>
        <w:rPr>
          <w:rFonts w:ascii="Times" w:hAnsi="Times" w:eastAsia="Times"/>
          <w:b w:val="0"/>
          <w:i w:val="0"/>
          <w:color w:val="000000"/>
          <w:sz w:val="22"/>
        </w:rPr>
        <w:t>of enjoying even this world thoroughly and paint glowing and attrac-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pictures of life in heaven and) who assert that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beyond heaven; who always say that our actions in life unfailingly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42, 43 and 44</w:t>
      </w:r>
    </w:p>
    <w:p>
      <w:pPr>
        <w:autoSpaceDN w:val="0"/>
        <w:tabs>
          <w:tab w:pos="61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396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bear appropriate fruits and persuade people to perform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rituals to secure enjoyments and win greatness (there are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these things even today.); who advise us to propitiate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 and so make us feel helpless; who induce us to offer fanciful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to imaginary gods and turn us away from prayer to the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gods—such men push us deeper and deeper into quagmire.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fancies and thoughts which often trouble our minds are also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intellect branching out in many directions. Even in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we can say, our intellect is not resolute. It will be resolute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fix our minds on one purpose and cling to it with discrimination,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we work without looking for immediate results.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politics or social reform we leap from one branch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 began with the illustration of a ball of earth and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if we concentrate on that, we can realize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once asked by someone why I had not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told him that for me the means themselves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realization. The fact that such a question was asked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that the person who put it would not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which inspired my reply and would approach many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question. This same condition prevailed in Vyasa’s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How can we expect that a person who is attached to enjoyments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senses and possession of power, whose mind has been led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manner of attractive words, will have a resolute intellect?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fixing the mind on God. How can one’s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fixed and motionless in such a state? The mind of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not satisfied with a lakh which he has earned and hopes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lakhs the next day, who, addressed as a </w:t>
      </w:r>
      <w:r>
        <w:rPr>
          <w:rFonts w:ascii="Times" w:hAnsi="Times" w:eastAsia="Times"/>
          <w:b w:val="0"/>
          <w:i/>
          <w:color w:val="000000"/>
          <w:sz w:val="22"/>
        </w:rPr>
        <w:t>Mahatma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day,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 addressed ever afterwards—the mind of such a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distracted by all manner of thoughts and attractive visions. His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plain white, like khadi; he is ever wanting to dress his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fashionable women do their bodies in many-coloured saris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borders of various designs. Such a person can never be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Only he who has a spirit of extreme humility, who has the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Faithful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can be said to have a resolute intellect.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[25]</w:t>
      </w:r>
    </w:p>
    <w:p>
      <w:pPr>
        <w:autoSpaceDN w:val="0"/>
        <w:autoSpaceDE w:val="0"/>
        <w:widowControl/>
        <w:spacing w:line="270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saw yesterday that those who hanker after enjoyments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Pilgrim’s Progress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can never fix their intellect on one aim. Only a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Hazrat Ali who is completely absorbed in God can succeed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Only a person whose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absolutely purified,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has expanded and awakened to light, has become as clear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mirror, can have in his stainless mind, a vision of God. If any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emanates from such a person it can only be that of the name of Rama.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explaining this, Shri Krishna described the pedantic student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Vedas. He now sums up the idea of the three verses in one: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Vedas have as their domain the three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; eschew them, 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Arjuna. Free thyself from the pairs of opposites, abide in eternal truth, scorn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gain or guard anything, remain the master of thy soul.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Vedas treat of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you rise above them. (But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true. If it is, the Vedas would not be God’s word.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is here talking about the Vedas as expounded by the ritualist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pedants. The statement, therefore, gives only one side of the truth.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which utter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neti neti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—there is nothing except truth—those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are ever the objects of reverence for us. We can cite verses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 and that it tells us to accept the Vedas as thus under-</w:t>
      </w:r>
      <w:r>
        <w:rPr>
          <w:rFonts w:ascii="Times" w:hAnsi="Times" w:eastAsia="Times"/>
          <w:b w:val="0"/>
          <w:i w:val="0"/>
          <w:color w:val="000000"/>
          <w:sz w:val="22"/>
        </w:rPr>
        <w:t>stood.)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is asked to be above the pairs of opposites,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indifferent to happiness and suffering. He should act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between the Kauravas and the Pandavas as if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involved in it. He should be </w:t>
      </w:r>
      <w:r>
        <w:rPr>
          <w:rFonts w:ascii="Times" w:hAnsi="Times" w:eastAsia="Times"/>
          <w:b w:val="0"/>
          <w:i/>
          <w:color w:val="000000"/>
          <w:sz w:val="22"/>
        </w:rPr>
        <w:t>nityasattvastha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mind should always remain steadfast. He should be </w:t>
      </w:r>
      <w:r>
        <w:rPr>
          <w:rFonts w:ascii="Times" w:hAnsi="Times" w:eastAsia="Times"/>
          <w:b w:val="0"/>
          <w:i/>
          <w:color w:val="000000"/>
          <w:sz w:val="22"/>
        </w:rPr>
        <w:t>niryoga-</w:t>
      </w:r>
      <w:r>
        <w:rPr>
          <w:rFonts w:ascii="Times" w:hAnsi="Times" w:eastAsia="Times"/>
          <w:b w:val="0"/>
          <w:i/>
          <w:color w:val="000000"/>
          <w:sz w:val="22"/>
        </w:rPr>
        <w:t>kshema</w:t>
      </w:r>
      <w:r>
        <w:rPr>
          <w:rFonts w:ascii="Times" w:hAnsi="Times" w:eastAsia="Times"/>
          <w:b w:val="0"/>
          <w:i w:val="0"/>
          <w:color w:val="000000"/>
          <w:sz w:val="22"/>
        </w:rPr>
        <w:t>, that is, give up all thought of acquiring, holding and defen-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possessions. But one must preserve one’s body, at any 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should, therefore, cultivate detachment in that respect.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cease to concern himself with yoga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kshema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live in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should live always thinking that he is not the body, not an </w:t>
      </w:r>
      <w:r>
        <w:rPr>
          <w:rFonts w:ascii="Times" w:hAnsi="Times" w:eastAsia="Times"/>
          <w:b w:val="0"/>
          <w:i w:val="0"/>
          <w:color w:val="000000"/>
          <w:sz w:val="22"/>
        </w:rPr>
        <w:t>entity with a name and a form, that he transcends these.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extent that a well is of use when there is a flood of water on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sides, to the same extent are all the Vedas of use to an enlightened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 be found in a tank will also be found in a big lake.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knows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know everything else. He possesses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occult powers, too, for the knowledge of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perfec-</w:t>
      </w:r>
    </w:p>
    <w:p>
      <w:pPr>
        <w:autoSpaceDN w:val="0"/>
        <w:autoSpaceDE w:val="0"/>
        <w:widowControl/>
        <w:spacing w:line="220" w:lineRule="exact" w:before="30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Mind-stuff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Sattva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modes of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45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 this, not this”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46</w:t>
      </w:r>
    </w:p>
    <w:p>
      <w:pPr>
        <w:autoSpaceDN w:val="0"/>
        <w:tabs>
          <w:tab w:pos="61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0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these powers. The three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dealt with in the Vedas;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rises above them attains to the knowledge of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has the throne will not covet a position of civil or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He who has reached the Gangotri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known the Ganga.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from the former all the benefit we would from the latter,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the person taking his abode near the Gangotri is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and lives unattached to the pairs of opposites.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Hoogli, the Ganga water is turbid, but it is fresh and clear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Rishikesh and Hardwar. The higher one ascends towards the top,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greater the purity and cleanliness.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(Some interpret this verse in a different way, but we shall not go </w:t>
      </w:r>
      <w:r>
        <w:rPr>
          <w:rFonts w:ascii="Times" w:hAnsi="Times" w:eastAsia="Times"/>
          <w:b w:val="0"/>
          <w:i w:val="0"/>
          <w:color w:val="000000"/>
          <w:sz w:val="22"/>
        </w:rPr>
        <w:t>into that.)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introduction, Shri Krishna tells Arjuna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sovereign yoga which he wished to explain to the latter was this: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 alone is thy province, never the fruits thereof; let not thy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 be the fruit of action, nor shouldst thou desire to avoid action.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right is to work, and not to expect the fruit. The slave-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tells the slave: “Mind your work, but beware lest you pluck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from the garden. Yours is to take what I give.” God has put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restriction in the same manner. He tells us that we may work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wish, but that the reward of work is entirely for Him to give.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pray to Him, and the best way in which we can do this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the pickaxe, to remove scum from the river and to sweep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 our yards. This, certainly, is a difficult lesson to learn.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between the slave-owner and his slave is an unhealthy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It is based on [the owner’s] self-interest. That between the 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goat is of the same character. But man is ever rushing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of God. A wise man does so consciously and deliberately,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God that he wishes to be His slave, and not the world’s.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seems to reject him, the more he strives to be near Him.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is intended to describe this peculiar relationship. The eye-lids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protect the eyes, but they do not do so with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intention. They protect the eyes by reflex action. The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>between God and man is similarly spontaneous. Mirabai has sung: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“By a slender thread has Hari tied me to Him, and I turn as He pulls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thread.” The relationship between us and God is of the kind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here. The thread is slender, and a single one besides.</w:t>
      </w:r>
    </w:p>
    <w:p>
      <w:pPr>
        <w:autoSpaceDN w:val="0"/>
        <w:autoSpaceDE w:val="0"/>
        <w:widowControl/>
        <w:spacing w:line="220" w:lineRule="exact" w:before="26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Source of the Ganga in the Himalayas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Ma karmafala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means: “Do not act so as to be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suffering fruits of action; do not be attached to action; or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over-eager to do anything. Think that everything is done by 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do you have to believe that you do things?” So, if it is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that we must die, He will destroy us; if such is not His will,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arrest the hand raised against us.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[26]</w:t>
      </w:r>
    </w:p>
    <w:p>
      <w:pPr>
        <w:autoSpaceDN w:val="0"/>
        <w:autoSpaceDE w:val="0"/>
        <w:widowControl/>
        <w:spacing w:line="270" w:lineRule="exact" w:before="102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1926</w:t>
      </w:r>
    </w:p>
    <w:p>
      <w:pPr>
        <w:autoSpaceDN w:val="0"/>
        <w:autoSpaceDE w:val="0"/>
        <w:widowControl/>
        <w:spacing w:line="260" w:lineRule="exact" w:before="42" w:after="0"/>
        <w:ind w:left="10" w:right="8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Ma te sangostvakarmani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In reading this yesterday, I said </w:t>
      </w:r>
      <w:r>
        <w:rPr>
          <w:rFonts w:ascii="Times" w:hAnsi="Times" w:eastAsia="Times"/>
          <w:b w:val="0"/>
          <w:i/>
          <w:color w:val="000000"/>
          <w:sz w:val="22"/>
        </w:rPr>
        <w:t>karmani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</w:t>
      </w:r>
      <w:r>
        <w:rPr>
          <w:rFonts w:ascii="Times" w:hAnsi="Times" w:eastAsia="Times"/>
          <w:b w:val="0"/>
          <w:i/>
          <w:color w:val="000000"/>
          <w:sz w:val="22"/>
        </w:rPr>
        <w:t>akarmani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that is how I have always read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verse. </w:t>
      </w:r>
      <w:r>
        <w:rPr>
          <w:rFonts w:ascii="Times" w:hAnsi="Times" w:eastAsia="Times"/>
          <w:b w:val="0"/>
          <w:i/>
          <w:color w:val="000000"/>
          <w:sz w:val="22"/>
        </w:rPr>
        <w:t>Akarma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all work which falls outside the sphere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duty.“You should not,” Krishna says to Arjuna,“feel tempted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>up such work, feel drawn to work which is not your duty.”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 thou, O Dhananjaya, without attachment, steadfast in Yoga, even-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minded in success and failure. Even-mindedness is Yoga.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without attachment, being established firmly in yoga.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means renouncing the fruit of action. It means not desiring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of work which is </w:t>
      </w:r>
      <w:r>
        <w:rPr>
          <w:rFonts w:ascii="Times" w:hAnsi="Times" w:eastAsia="Times"/>
          <w:b w:val="0"/>
          <w:i/>
          <w:color w:val="000000"/>
          <w:sz w:val="22"/>
        </w:rPr>
        <w:t>akarma</w:t>
      </w:r>
      <w:r>
        <w:rPr>
          <w:rFonts w:ascii="Times" w:hAnsi="Times" w:eastAsia="Times"/>
          <w:b w:val="0"/>
          <w:i w:val="0"/>
          <w:color w:val="000000"/>
          <w:sz w:val="22"/>
        </w:rPr>
        <w:t>. We should do no work with attach-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Attachment to good work, is that too wrong? Yes, it is.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our goal of winning swaraj, we shall not hesitate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means. If a person is particular that he would give slivers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one day he might even steal them. Hence,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attached even to a good cause. Only then will our means remain </w:t>
      </w:r>
      <w:r>
        <w:rPr>
          <w:rFonts w:ascii="Times" w:hAnsi="Times" w:eastAsia="Times"/>
          <w:b w:val="0"/>
          <w:i w:val="0"/>
          <w:color w:val="000000"/>
          <w:sz w:val="22"/>
        </w:rPr>
        <w:t>pure and our actions too.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Proceeding, Shri Krishna says: One should be even-minded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and failure. In other words, one should dedicate to Krishna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does, surrender oneself completely to Him.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>has an equal mind towards all things may be described as one establi-</w:t>
      </w:r>
      <w:r>
        <w:rPr>
          <w:rFonts w:ascii="Times" w:hAnsi="Times" w:eastAsia="Times"/>
          <w:b w:val="0"/>
          <w:i w:val="0"/>
          <w:color w:val="000000"/>
          <w:sz w:val="22"/>
        </w:rPr>
        <w:t>shed in yoga. Krishna explains the same idea further: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action, O Dhananjaya, is far inferior to unattached action; seek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refuge in the attitude of detachment. Pitiable are those who make fruit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without the yoga of intellect is extremely harmful.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should, therefore, seek refuge in intellect.“Intellect”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 intellect. Having once made a decision there is no arguing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further. Anyone who works for reward is a </w:t>
      </w:r>
      <w:r>
        <w:rPr>
          <w:rFonts w:ascii="Times" w:hAnsi="Times" w:eastAsia="Times"/>
          <w:b w:val="0"/>
          <w:i/>
          <w:color w:val="000000"/>
          <w:sz w:val="22"/>
        </w:rPr>
        <w:t>kripan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a </w:t>
      </w:r>
      <w:r>
        <w:rPr>
          <w:rFonts w:ascii="Times" w:hAnsi="Times" w:eastAsia="Times"/>
          <w:b w:val="0"/>
          <w:i w:val="0"/>
          <w:color w:val="000000"/>
          <w:sz w:val="22"/>
        </w:rPr>
        <w:t>person deserving our pity.</w:t>
      </w:r>
    </w:p>
    <w:p>
      <w:pPr>
        <w:autoSpaceDN w:val="0"/>
        <w:autoSpaceDE w:val="0"/>
        <w:widowControl/>
        <w:spacing w:line="220" w:lineRule="exact" w:before="268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48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49</w:t>
      </w:r>
    </w:p>
    <w:p>
      <w:pPr>
        <w:autoSpaceDN w:val="0"/>
        <w:tabs>
          <w:tab w:pos="61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[27]</w:t>
      </w:r>
    </w:p>
    <w:p>
      <w:pPr>
        <w:autoSpaceDN w:val="0"/>
        <w:autoSpaceDE w:val="0"/>
        <w:widowControl/>
        <w:spacing w:line="270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1926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without a fixed purpose has an unsteady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Bhartrihari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described many forms of this weakness of mind.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in this world a man gifted with that attitude of detachment escapes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fruit of both good and evil deeds. Gird thyself up for yoga, therefore. Yoga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skill in action.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is firmly yoked to his intellect, an intellect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resolute, who is totally merged in it and who is a yogi, such a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renounces [the fruit of] work both good and bad, that is,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towards either. Shri Krishna, therefore, asks Arjuna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yogi. Yoga means nothing but skill in work. Anyone who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whether he should or should not do a particular thing,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a yogi’s advice. This is why it is said that where there is a prince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yogis like Shri Krishna and a bowman of prowess like Arjuna, </w:t>
      </w:r>
      <w:r>
        <w:rPr>
          <w:rFonts w:ascii="Times" w:hAnsi="Times" w:eastAsia="Times"/>
          <w:b w:val="0"/>
          <w:i w:val="0"/>
          <w:color w:val="000000"/>
          <w:sz w:val="22"/>
        </w:rPr>
        <w:t>prosperity and power follow as a matter of course.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sages, gifted with the attitude of detachment, who renounce the fruit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action, are released from the bondage of birth and attain to the state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free from all ills.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Yogis renounce the fruits of work, and are freed from the bonds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birth. How can a person who has awakened to the truth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>body ever die? Such a one attains to immortality.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thy understanding will have passed through the slough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delusion, then wilt thou be indifferent alike to what thou hast heard and wilt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your intellect, Shri Krishna tells Arjuna, has crossed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slough of delusion, you will become disinterested towards all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heard in the past or that may seem to you worth hearing in </w:t>
      </w:r>
      <w:r>
        <w:rPr>
          <w:rFonts w:ascii="Times" w:hAnsi="Times" w:eastAsia="Times"/>
          <w:b w:val="0"/>
          <w:i w:val="0"/>
          <w:color w:val="000000"/>
          <w:sz w:val="22"/>
        </w:rPr>
        <w:t>future; that is, you will remain indifferent.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thy understanding, distracted by much hearing, will rest steadfast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unmoved in concentration, then wilt thou attain Yoga.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your intellect, once perverted by listening to all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>arguments, is totally absorbed in the contemplation of God, you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celebrated poet and grammarian of ancient India, who is said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brother of King Vikramaditya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50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51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52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53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attain to yoga. When a person is firmly established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is filled with ecstatic love and, therefore, can be completely indiffe-</w:t>
      </w:r>
      <w:r>
        <w:rPr>
          <w:rFonts w:ascii="Times" w:hAnsi="Times" w:eastAsia="Times"/>
          <w:b w:val="0"/>
          <w:i w:val="0"/>
          <w:color w:val="000000"/>
          <w:sz w:val="22"/>
        </w:rPr>
        <w:t>rent to this world.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[28]</w:t>
      </w:r>
    </w:p>
    <w:p>
      <w:pPr>
        <w:autoSpaceDN w:val="0"/>
        <w:autoSpaceDE w:val="0"/>
        <w:widowControl/>
        <w:spacing w:line="270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1926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now asks how we may know the man established in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his speech. “Speech” means outward sign.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offers is different from what one’s mother gives.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Mother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earthly mother stands no comparison.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always engraved in his heart and keeps it there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of death, will attain to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boy who gives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daily worship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another Dhruva or Sudhanva.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these verses daily so that we may understand their meaning and </w:t>
      </w:r>
      <w:r>
        <w:rPr>
          <w:rFonts w:ascii="Times" w:hAnsi="Times" w:eastAsia="Times"/>
          <w:b w:val="0"/>
          <w:i w:val="0"/>
          <w:color w:val="000000"/>
          <w:sz w:val="22"/>
        </w:rPr>
        <w:t>be guided by them.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[29]</w:t>
      </w:r>
    </w:p>
    <w:p>
      <w:pPr>
        <w:autoSpaceDN w:val="0"/>
        <w:autoSpaceDE w:val="0"/>
        <w:widowControl/>
        <w:spacing w:line="294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are my arm,” Shri Krishna tells Arjuna. “It is 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move.” We say, likewise, in our morning prayers: “You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makes our senses function.” One who is ever patient and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single-minded attention to the task on hand may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>a yogi skilled in action.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[30]</w:t>
      </w:r>
    </w:p>
    <w:p>
      <w:pPr>
        <w:autoSpaceDN w:val="0"/>
        <w:autoSpaceDE w:val="0"/>
        <w:widowControl/>
        <w:spacing w:line="294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 man puts away, O Partha, all the cravings that arise in the mind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finds comfort for himself only from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, then is he called the man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 understanding.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banishes all bad desires arising in his mind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add the word “bad” because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we engage ourselves in ceaseless work and we cannot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cripple to get up and walk. Though, of course, ultimately we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stage when we should banish all desires, even the desire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for to a person in that stage all action becomes spontaneous.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one has seen God face to face, how can the desire to see Him </w:t>
      </w:r>
      <w:r>
        <w:rPr>
          <w:rFonts w:ascii="Times" w:hAnsi="Times" w:eastAsia="Times"/>
          <w:b w:val="0"/>
          <w:i w:val="0"/>
          <w:color w:val="000000"/>
          <w:sz w:val="22"/>
        </w:rPr>
        <w:t>still remain? When you have already jumped into the river, the desire</w:t>
      </w:r>
    </w:p>
    <w:p>
      <w:pPr>
        <w:autoSpaceDN w:val="0"/>
        <w:autoSpaceDE w:val="0"/>
        <w:widowControl/>
        <w:spacing w:line="220" w:lineRule="exact" w:before="26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eighth stage in yoga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55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is of steadfast intellect</w:t>
      </w:r>
    </w:p>
    <w:p>
      <w:pPr>
        <w:autoSpaceDN w:val="0"/>
        <w:tabs>
          <w:tab w:pos="61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396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will no longer be there. Our desire to see God ceases when we </w:t>
      </w:r>
      <w:r>
        <w:rPr>
          <w:rFonts w:ascii="Times" w:hAnsi="Times" w:eastAsia="Times"/>
          <w:b w:val="0"/>
          <w:i w:val="0"/>
          <w:color w:val="000000"/>
          <w:sz w:val="22"/>
        </w:rPr>
        <w:t>are lost in Him, have become one with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be ill if we remained in a river the whole day.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sleeps all the twenty-four hours will fall ill, and so also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eats all day long. There is not a single thing in the world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go on desiring perpetually. It is because of this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happiness and misery. The more often we desire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the stronger our desire becomes every time. The more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desires, the more urgent they become. That is also true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daily discussions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I cannot make them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interesting, those who really wish to follow them will find their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daily stronger. No one, of course, will fall ill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Or, maybe, we need not consciously desire a thing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want. The sun rises and sets every day; we do not 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it may. He who has overcome his desires completely,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natural in all his actions, as walking and similar movements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body are natural.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desire in life which is good and the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means to realize it is also good.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succeed in banishing desires in this manner? He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abides content in itself is known as a </w:t>
      </w:r>
      <w:r>
        <w:rPr>
          <w:rFonts w:ascii="Times" w:hAnsi="Times" w:eastAsia="Times"/>
          <w:b w:val="0"/>
          <w:i/>
          <w:color w:val="000000"/>
          <w:sz w:val="22"/>
        </w:rPr>
        <w:t>sthitaprajna.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we hear anyone speaking about God,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everything else and attend to his words. A person such as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above, if he is attending a reading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will be completely absorbed in following them. He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feel it a strain to rise even at four in the morning.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in which the self abides in itself in serene content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described by Narasinh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line in a poem of his: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dancing in sportive play in front of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>. 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here expresses the very same truth.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through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company of the </w:t>
      </w:r>
      <w:r>
        <w:rPr>
          <w:rFonts w:ascii="Times" w:hAnsi="Times" w:eastAsia="Times"/>
          <w:b w:val="0"/>
          <w:i/>
          <w:color w:val="000000"/>
          <w:sz w:val="22"/>
        </w:rPr>
        <w:t>Brahman.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conceive of his existence without his master.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name of another on his lips all the twenty-four hours will </w:t>
      </w:r>
      <w:r>
        <w:rPr>
          <w:rFonts w:ascii="Times" w:hAnsi="Times" w:eastAsia="Times"/>
          <w:b w:val="0"/>
          <w:i w:val="0"/>
          <w:color w:val="000000"/>
          <w:sz w:val="22"/>
        </w:rPr>
        <w:t>forget himself in the latter.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Paramatman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manner.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a ray of the </w:t>
      </w:r>
      <w:r>
        <w:rPr>
          <w:rFonts w:ascii="Times" w:hAnsi="Times" w:eastAsia="Times"/>
          <w:b w:val="0"/>
          <w:i/>
          <w:color w:val="000000"/>
          <w:sz w:val="22"/>
        </w:rPr>
        <w:t>Paramatman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a </w:t>
      </w:r>
      <w:r>
        <w:rPr>
          <w:rFonts w:ascii="Times" w:hAnsi="Times" w:eastAsia="Times"/>
          <w:b w:val="0"/>
          <w:i w:val="0"/>
          <w:color w:val="000000"/>
          <w:sz w:val="22"/>
        </w:rPr>
        <w:t>ray of the sun is the sun itself. Apart from God, we can have no</w:t>
      </w:r>
    </w:p>
    <w:p>
      <w:pPr>
        <w:autoSpaceDN w:val="0"/>
        <w:autoSpaceDE w:val="0"/>
        <w:widowControl/>
        <w:spacing w:line="220" w:lineRule="exact" w:before="36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15th-century saint-poet of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individual self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Universal Self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at all. He who makes himself God’s slave becomes one with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state described here is not that of a person who lives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satisfied, surrounding himself with possessions of all kinds.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be content in ourselves. The means and the end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one. But who can find joy in the self through the self?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that by learning to work in a new spirit. One who takes opium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going to bed will not sleep well, but the man who sleeps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natural course will sleep in peace, his mind abiding in God.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verses which follow are by way of an explanation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verse. Self-help does not consist merely in not seeking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>others; it consists in not needing such help.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children have faith, they can live as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parents and teachers to look after their needs. They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need to take thought for themselves. They should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guided by their elders. A child who lives in this manner is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</w:t>
      </w:r>
      <w:r>
        <w:rPr>
          <w:rFonts w:ascii="Times" w:hAnsi="Times" w:eastAsia="Times"/>
          <w:b w:val="0"/>
          <w:i/>
          <w:color w:val="000000"/>
          <w:sz w:val="22"/>
        </w:rPr>
        <w:t>muni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so in the sense that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is asked to and carries out every instruction. Such a child </w:t>
      </w:r>
      <w:r>
        <w:rPr>
          <w:rFonts w:ascii="Times" w:hAnsi="Times" w:eastAsia="Times"/>
          <w:b w:val="0"/>
          <w:i w:val="0"/>
          <w:color w:val="000000"/>
          <w:sz w:val="22"/>
        </w:rPr>
        <w:t>could even become Prahlad.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[31]</w:t>
      </w:r>
    </w:p>
    <w:p>
      <w:pPr>
        <w:autoSpaceDN w:val="0"/>
        <w:autoSpaceDE w:val="0"/>
        <w:widowControl/>
        <w:spacing w:line="270" w:lineRule="exact" w:before="102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beginning with </w:t>
      </w:r>
      <w:r>
        <w:rPr>
          <w:rFonts w:ascii="Times" w:hAnsi="Times" w:eastAsia="Times"/>
          <w:b w:val="0"/>
          <w:i/>
          <w:color w:val="000000"/>
          <w:sz w:val="22"/>
        </w:rPr>
        <w:t>prajahati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never mean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remain as we are. If that were the meaning, the second line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place in it. The man who lives contented in the self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 will give up all desires, but one can live in such a state only if </w:t>
      </w:r>
      <w:r>
        <w:rPr>
          <w:rFonts w:ascii="Times" w:hAnsi="Times" w:eastAsia="Times"/>
          <w:b w:val="0"/>
          <w:i w:val="0"/>
          <w:color w:val="000000"/>
          <w:sz w:val="22"/>
        </w:rPr>
        <w:t>the desire to become better, to grow spiritually awakens in one.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wants to live in such a state must give up everything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obstruct his effort. If all that we do is merely to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fancies, like Shaikhchilli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would be better not to think at all,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thoughts nor bad. The road to hell is paved with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intentions. That is why it is said that one may cast into a river a ton of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and cling to an ounce of practice.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 have read in an English book that a boy who eats till he is full </w:t>
      </w:r>
      <w:r>
        <w:rPr>
          <w:rFonts w:ascii="Times" w:hAnsi="Times" w:eastAsia="Times"/>
          <w:b w:val="0"/>
          <w:i w:val="0"/>
          <w:color w:val="000000"/>
          <w:sz w:val="22"/>
        </w:rPr>
        <w:t>cannot preserve celibacy. One should not overload one’s stomach.)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Whose mind is untroubled in sorrows and longeth not for joys, who is</w:t>
      </w:r>
    </w:p>
    <w:p>
      <w:pPr>
        <w:autoSpaceDN w:val="0"/>
        <w:autoSpaceDE w:val="0"/>
        <w:widowControl/>
        <w:spacing w:line="220" w:lineRule="exact" w:before="38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55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Day-dreamer</w:t>
      </w:r>
    </w:p>
    <w:p>
      <w:pPr>
        <w:autoSpaceDN w:val="0"/>
        <w:tabs>
          <w:tab w:pos="61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from passion, fear and wrath—he is called the ascetic of secure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does not feel depressed by suffering,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by suffering (knowing that suffering is always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cause), who is indifferent amid pleasures and is no more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attachments, fear and anger—such a person may be described as </w:t>
      </w:r>
      <w:r>
        <w:rPr>
          <w:rFonts w:ascii="Times" w:hAnsi="Times" w:eastAsia="Times"/>
          <w:b w:val="0"/>
          <w:i/>
          <w:color w:val="000000"/>
          <w:sz w:val="22"/>
        </w:rPr>
        <w:t>sthitadhi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one whose intellect remains steadfast and is never </w:t>
      </w:r>
      <w:r>
        <w:rPr>
          <w:rFonts w:ascii="Times" w:hAnsi="Times" w:eastAsia="Times"/>
          <w:b w:val="0"/>
          <w:i w:val="0"/>
          <w:color w:val="000000"/>
          <w:sz w:val="22"/>
        </w:rPr>
        <w:t>caught in a whirlpool.</w:t>
      </w:r>
    </w:p>
    <w:p>
      <w:pPr>
        <w:autoSpaceDN w:val="0"/>
        <w:tabs>
          <w:tab w:pos="1090" w:val="left"/>
          <w:tab w:pos="6030" w:val="left"/>
        </w:tabs>
        <w:autoSpaceDE w:val="0"/>
        <w:widowControl/>
        <w:spacing w:line="252" w:lineRule="exact" w:before="5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owns attachment nowhere, who feels neither joy nor resentment </w:t>
      </w:r>
      <w:r>
        <w:rPr>
          <w:rFonts w:ascii="Times" w:hAnsi="Times" w:eastAsia="Times"/>
          <w:b w:val="0"/>
          <w:i w:val="0"/>
          <w:color w:val="000000"/>
          <w:sz w:val="18"/>
        </w:rPr>
        <w:t>whether good or bad comes his way—that man’s understanding is secure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has withdrawn interest from all objects,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them, who is unconcerned, indifferent in good or ill chance,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neither pleased nor annoyed by anything—such a person’s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 is steadfast. Shri Krishna gives an illustration of this: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when, like the tortoise drawing in its limbs from every side,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 draws in his senses from their objects, his understanding is secure.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holds in his senses to prevent them from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their objects, as the tortoise draws in his limbs and holds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under a shield, has an intellect which is steadfast. Only that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voluntarily holds in his senses may be known as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God. When our senses seem to move out of our 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think of the tortoise. The objects of the senses are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pebbles. If we hold in the senses, the pebbles will not hurt, that is, if we </w:t>
      </w:r>
      <w:r>
        <w:rPr>
          <w:rFonts w:ascii="Times" w:hAnsi="Times" w:eastAsia="Times"/>
          <w:b w:val="0"/>
          <w:i w:val="0"/>
          <w:color w:val="000000"/>
          <w:sz w:val="22"/>
        </w:rPr>
        <w:t>hold under control our hands, our feet, our eyes, and so on.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[32]</w:t>
      </w:r>
    </w:p>
    <w:p>
      <w:pPr>
        <w:autoSpaceDN w:val="0"/>
        <w:autoSpaceDE w:val="0"/>
        <w:widowControl/>
        <w:spacing w:line="270" w:lineRule="exact" w:before="102" w:after="0"/>
        <w:ind w:left="0" w:right="1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now explains how the senses may be held back </w:t>
      </w:r>
      <w:r>
        <w:rPr>
          <w:rFonts w:ascii="Times" w:hAnsi="Times" w:eastAsia="Times"/>
          <w:b w:val="0"/>
          <w:i w:val="0"/>
          <w:color w:val="000000"/>
          <w:sz w:val="22"/>
        </w:rPr>
        <w:t>from their objects.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 man starves his senses, the objects of those senses disappear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him, but not the yearning for them; the yearning too departs when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beholds the Supreme.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person who denies the body the food it craves for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troubled by his senses. The senses of a well-fed man </w:t>
      </w:r>
      <w:r>
        <w:rPr>
          <w:rFonts w:ascii="Times" w:hAnsi="Times" w:eastAsia="Times"/>
          <w:b w:val="0"/>
          <w:i w:val="0"/>
          <w:color w:val="000000"/>
          <w:sz w:val="22"/>
        </w:rPr>
        <w:t>always keep awake, but they lose all their power when he stops eating.</w:t>
      </w:r>
    </w:p>
    <w:p>
      <w:pPr>
        <w:autoSpaceDN w:val="0"/>
        <w:autoSpaceDE w:val="0"/>
        <w:widowControl/>
        <w:spacing w:line="220" w:lineRule="exact" w:before="248" w:after="0"/>
        <w:ind w:left="550" w:right="55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56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57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58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 say that, if a man’s appetites are not under his control,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best for him to fast. We are enjoined to fast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Ramadan and the extra lunar month of the Hindus to discipline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Suppose that I have decided to go to the city and see a play;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have been fasting on that day, I would feel disinclined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If our senses cannot be controlled we should undertake a fast;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be controlled fully, we should give up food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what the first half of the verse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about the second half: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appetites subside, but our pleasure in the objects of senses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remains. If a person who is fasting feels that his life is secure,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suffer because of the fast, but ordinarily desire for food persists.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 fast, impure desires will probably subside, but one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for the fast to end. Unless the desire for food disappears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completely, the fast will not endure. The desire for sacrifice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without renunciation. When we have an opportunity to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we find that our physical appetites become strong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of course, does not mean that we should not occasionally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for a temporary period. We should certainly give up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we can give up.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half, we are told that we should curb impure desires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fasting; but fasting alone does not yield the required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more is needed. If we see God, our instinctive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senses will also subside. This last thing confronts us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Until one’s pleasure in objects of the senses has disappeared,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become established in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until one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so established one will not succeed in overcoming desires.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solve this problem? We should persevere in our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slowly and gradually, learn to feel God’s presence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depths of our heart. We should, occasionally, banish the very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eating and feel that it would be much better that our 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than that we should be enslaved by pleasures. One does not,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achieve self-conquest by committing suicide. It is the desires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need to be conquered. Anyone who eats to keep alive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eat, but he should stop eating if he finds that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rouses his appetites. If he can be patient when fasting,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 completely. He may, when they have subsided, ask for milk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if he wants these for keeping himself alive. It is said about Lord </w:t>
      </w:r>
      <w:r>
        <w:rPr>
          <w:rFonts w:ascii="Times" w:hAnsi="Times" w:eastAsia="Times"/>
          <w:b w:val="0"/>
          <w:i w:val="0"/>
          <w:color w:val="000000"/>
          <w:sz w:val="22"/>
        </w:rPr>
        <w:t>Buddha that he once fainted because he had been fasting. At that time,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came and placed a few drops of milk on his lips.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rouse his appetites? No; on the contrary, he realized God soon </w:t>
      </w:r>
      <w:r>
        <w:rPr>
          <w:rFonts w:ascii="Times" w:hAnsi="Times" w:eastAsia="Times"/>
          <w:b w:val="0"/>
          <w:i w:val="0"/>
          <w:color w:val="000000"/>
          <w:sz w:val="22"/>
        </w:rPr>
        <w:t>after.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purport of this verse is that we should fast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But the Shastras tell us that, while fasting, we should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our strength for freedom from desire. If, in addition, we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 to see God, then only will our fasting bear fruit. If we desire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appetite should subside, it is in order that we may see God.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fasting, our one desire should be to see God. Our appetites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in the way, and so we must weaken their hold on us.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seen God, it is all one to him whether he eats or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eat. Vinoba told me a story about Chaitanya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a lump of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on his tongue remained there undissolved, like a stone.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this was that his pleasure in objects of sense had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away. I have said that it is not the palate, but the mind,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pleasure. If a man’s pleasure in objects of sense has disappeared,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become established in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if he is suffering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‘like jaundice, nothing placed on his tongue will dissolve.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man who has turned away from pleasures and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stricken with disease ultimately reach the same state, one voluntarily,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against his will.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Chaitanyadeva felt all the time that it was God’s grace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him and that if he should eat at all, it must be only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see God one day. To see Him one should completely conquer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appetites, and even the instinctive pleasure one feels in objects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sense must subside. This verse provides the key to such a state.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 the appetites, we should stop eating, that is, deny our senses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When they have no occasion to function, they will be denied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food. If, after this, we take the next step and concentrate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on attaining self-realization, our instinctive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sense will subside completely. The man who attains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will be in the same condition as Janaka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[33]</w:t>
      </w:r>
    </w:p>
    <w:p>
      <w:pPr>
        <w:autoSpaceDN w:val="0"/>
        <w:autoSpaceDE w:val="0"/>
        <w:widowControl/>
        <w:spacing w:line="270" w:lineRule="exact" w:before="102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proceed with the verse we took up yesterday.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very important verse. I kept thinking on it the whole day. Four or five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16th-century religious reformer of Bengal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Philosopher-king, famous in the Upanishads as a knower of Reality and </w:t>
      </w:r>
      <w:r>
        <w:rPr>
          <w:rFonts w:ascii="Times" w:hAnsi="Times" w:eastAsia="Times"/>
          <w:b w:val="0"/>
          <w:i w:val="0"/>
          <w:color w:val="000000"/>
          <w:sz w:val="18"/>
        </w:rPr>
        <w:t>master of desireless action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 ago, in Europe and Arabia they attached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mortification of the flesh. In the time of the Prophet,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fasting and keeping awake at night were considered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subduing the </w:t>
      </w:r>
      <w:r>
        <w:rPr>
          <w:rFonts w:ascii="Times" w:hAnsi="Times" w:eastAsia="Times"/>
          <w:b w:val="0"/>
          <w:i/>
          <w:color w:val="000000"/>
          <w:sz w:val="22"/>
        </w:rPr>
        <w:t>nafas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(this is a very good word denoting the sense-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 collectively; it also means desire). The Prophet was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 till two or three after midnight, and was never particular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he ate. It was not merely that he kept the </w:t>
      </w:r>
      <w:r>
        <w:rPr>
          <w:rFonts w:ascii="Times" w:hAnsi="Times" w:eastAsia="Times"/>
          <w:b w:val="0"/>
          <w:i/>
          <w:color w:val="000000"/>
          <w:sz w:val="22"/>
        </w:rPr>
        <w:t>roza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fast.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everyone to keep, even for people engrossed in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The Prophet, however, undertook a </w:t>
      </w:r>
      <w:r>
        <w:rPr>
          <w:rFonts w:ascii="Times" w:hAnsi="Times" w:eastAsia="Times"/>
          <w:b w:val="0"/>
          <w:i/>
          <w:color w:val="000000"/>
          <w:sz w:val="22"/>
        </w:rPr>
        <w:t>roza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fast every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While one is keeping this fast, one is not permitted to take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day-time, but after sunset it is absolutely necessary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drink some water. The Prophet, however, did not apply this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himself, and so an associate of his told him: “Since you do not 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too will not eat.” The Prophet’s reply was:“No,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God sends you no such food as He sends me.” Silenced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reply, the questioner slapped himself on the face and left, thinking: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“We, others, observe the </w:t>
      </w:r>
      <w:r>
        <w:rPr>
          <w:rFonts w:ascii="Times" w:hAnsi="Times" w:eastAsia="Times"/>
          <w:b w:val="0"/>
          <w:i/>
          <w:color w:val="000000"/>
          <w:sz w:val="22"/>
        </w:rPr>
        <w:t>roza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he falls into ecstasies and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fast, but in actual practice we only make a fuss.” To the Prophet,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brought happiness, for it was an occasion when he could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in the presence of God. His food consisted of dates.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countries where people drink every home has a vineyard,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Arabia there are date-palms near every house, and when the Prophet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eat he plucked a few dates from these trees. Some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lived with the Prophet and served him also ate dates. 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that was ground for them was also coarse. He used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 for such long hours that the Bibisaheb would wait impatiently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lie down to sleep. Besides keeping awake thus,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himself into solitude so that he might subdue the senses and </w:t>
      </w:r>
      <w:r>
        <w:rPr>
          <w:rFonts w:ascii="Times" w:hAnsi="Times" w:eastAsia="Times"/>
          <w:b w:val="0"/>
          <w:i w:val="0"/>
          <w:color w:val="000000"/>
          <w:sz w:val="22"/>
        </w:rPr>
        <w:t>be blessed with a vision of God. Jesus did likewise. He lived in soli-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tude, fasted for forty days and subjected his body to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mortification. At the end of forty days, he felt that he heard a myste-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rious voice, that God was talking to him and that the veil which hid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from him had lifted. Those who followed him taught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There has been a tradition of fasting and prayer in Europe right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present day.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came Luther in Germany. He said that the others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misinterpreted the texts, and that their lives were all deception.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 moves westward, darkness follows close behind it, reaching almost </w:t>
      </w:r>
      <w:r>
        <w:rPr>
          <w:rFonts w:ascii="Times" w:hAnsi="Times" w:eastAsia="Times"/>
          <w:b w:val="0"/>
          <w:i w:val="0"/>
          <w:color w:val="000000"/>
          <w:sz w:val="22"/>
        </w:rPr>
        <w:t>as far as the sun but not quite; in the same way, hypocrisy follows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behind holiness. Luther saw through all this. He plainly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and hypocrisies which flourished in monasteries.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law of nature that once men become accustomed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they continue to do it through sheer inertia. In those days,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burnt people alive. Those who believed in mortifying the flesh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their duty to curb the senses and to kill others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Observing these evils, Luther went to the opposite extreme.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whatever the evils associated with external practices,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self-control that one can see God. The Protestants,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there was nothing but hypocrisy in the Catholic practices,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they destroyed a most potent means of realizing God.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harmed some people, it does not follow that it harms all. </w:t>
      </w:r>
      <w:r>
        <w:rPr>
          <w:rFonts w:ascii="Times" w:hAnsi="Times" w:eastAsia="Times"/>
          <w:b w:val="0"/>
          <w:i w:val="0"/>
          <w:color w:val="000000"/>
          <w:sz w:val="22"/>
        </w:rPr>
        <w:t>But they believed that it did.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too, this wind is blowing at present. It is often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senses is difficult to achieve, but in truth it is not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only my present belief; I held it even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my experiments. Three things are essential for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senses: (1) faith; (2) a conviction of the necessity of subjugating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senses, so strong that we would persist even if we were all alone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belief; (3) food is body’s nourishment, a means of keeping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alive, but it is also the cause of the senses becoming turbulent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when it ceases to serve the purpose of nourishing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should cease. When steam fails to make the engine run,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pipe through which it flows is rusted, its supply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stopped. A wise engineer would know that, if this supply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stopped, the engine could burst. The position with regard to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identical, and, therefore, if feeding the body results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becoming turbulent, we should stop eating. As, however,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 pleasure in food will not disappear when we stop eating,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pray for God’s grace. We have a poem in which we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pray for God’s forgiveness for the thousand sins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commit. We are drawn to these sins against our will, we slip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slowly and gradually without consciously wishing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should pray for God’s mercy so that we may be forgiven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thousand sins of this kind. Hence, if anyone is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ought to kill his physical appetites, he does nothing wrong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If he has faith, it will certainly be rewarded.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rewarded, God’s promise to man will be falsified; but our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is that this never happens. One must not shrink from a fast of ten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or fifty days. Gibbon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made any statement without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verifying its truth. He has mentioned Catholics fasting for as many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days. They had certainly mastered the senses to the degree.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miserable age, people become impatient if they get no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days. Let no one think that our pleasure in objects can be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If it is not destroyed and the man can control himself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longer, he may eat, but he should not accept defeat. He should start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again. This readiness to stake one’s all and perish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rewarded with victory. The man will ultimately win but only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perseveres after failing ten or even twenty times. There is such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in this effort, and that is why I advise it. What is followed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 Catholic Church is also enjoined in Islam. The people who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do evil things in the name of Islam have little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Those, on the other hand, who go on praying in their obscure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homes, certainly realize God. They give up all indulgences.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indulge in pleasures and live a life of renunciation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If we understand the truth that we eat only to give the body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hire, then we are fit to understand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point (which I will not elaborate today). It is,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categorically laid down the principles.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 error in them if we examine them in the abstract, but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put them into practice we experience difficulties. But I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up this point later.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told Arjuna this with regard to cravings of the senses, </w:t>
      </w:r>
      <w:r>
        <w:rPr>
          <w:rFonts w:ascii="Times" w:hAnsi="Times" w:eastAsia="Times"/>
          <w:b w:val="0"/>
          <w:i w:val="0"/>
          <w:color w:val="000000"/>
          <w:sz w:val="22"/>
        </w:rPr>
        <w:t>Shri Krishna proceeds as in the next verse:</w:t>
      </w:r>
    </w:p>
    <w:p>
      <w:pPr>
        <w:autoSpaceDN w:val="0"/>
        <w:autoSpaceDE w:val="0"/>
        <w:widowControl/>
        <w:spacing w:line="240" w:lineRule="exact" w:before="8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For, in spite of the wise man’s endeavour, O Kaunteya, the unruly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senses distract his mind perforce.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an intelligent man may strive, the senses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restless, they shake his self-control and forcibly draw his mind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objects; they draw even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them. The senses are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uncontrollable horses. If the rider is not vigilant and the reins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right, there is no knowing where they will carry him. “A monkey, </w:t>
      </w:r>
      <w:r>
        <w:rPr>
          <w:rFonts w:ascii="Times" w:hAnsi="Times" w:eastAsia="Times"/>
          <w:b w:val="0"/>
          <w:i w:val="0"/>
          <w:color w:val="000000"/>
          <w:sz w:val="22"/>
        </w:rPr>
        <w:t>and drunk besides”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that is how it will be.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Holding all these in check, the yogi should sit intent on Me; for he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Edward Gibbon (1733-94); author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History of the Decline and Fall of</w:t>
      </w:r>
    </w:p>
    <w:p>
      <w:pPr>
        <w:autoSpaceDN w:val="0"/>
        <w:autoSpaceDE w:val="0"/>
        <w:widowControl/>
        <w:spacing w:line="220" w:lineRule="exact" w:before="0" w:after="0"/>
        <w:ind w:left="550" w:right="2304" w:hanging="5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Roman Empire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60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man of spiritual knowledge and illumination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</w:t>
      </w:r>
    </w:p>
    <w:p>
      <w:pPr>
        <w:autoSpaceDN w:val="0"/>
        <w:tabs>
          <w:tab w:pos="61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senses are under control is secure of understanding.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</w:t>
      </w:r>
      <w:r>
        <w:rPr>
          <w:rFonts w:ascii="Times" w:hAnsi="Times" w:eastAsia="Times"/>
          <w:b w:val="0"/>
          <w:i/>
          <w:color w:val="000000"/>
          <w:sz w:val="22"/>
        </w:rPr>
        <w:t>sthitadhi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having controlled all his senses, will rest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Me. Anyone who strives in this manner and succeeds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his senses under control, such a one is a </w:t>
      </w:r>
      <w:r>
        <w:rPr>
          <w:rFonts w:ascii="Times" w:hAnsi="Times" w:eastAsia="Times"/>
          <w:b w:val="0"/>
          <w:i/>
          <w:color w:val="000000"/>
          <w:sz w:val="22"/>
        </w:rPr>
        <w:t>yogi</w:t>
      </w:r>
      <w:r>
        <w:rPr>
          <w:rFonts w:ascii="Times" w:hAnsi="Times" w:eastAsia="Times"/>
          <w:b w:val="0"/>
          <w:i w:val="0"/>
          <w:color w:val="000000"/>
          <w:sz w:val="22"/>
        </w:rPr>
        <w:t>. 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Shri Krishna shows how to become a </w:t>
      </w:r>
      <w:r>
        <w:rPr>
          <w:rFonts w:ascii="Times" w:hAnsi="Times" w:eastAsia="Times"/>
          <w:b w:val="0"/>
          <w:i/>
          <w:color w:val="000000"/>
          <w:sz w:val="22"/>
        </w:rPr>
        <w:t>sthitaprajna.</w:t>
      </w:r>
    </w:p>
    <w:p>
      <w:pPr>
        <w:autoSpaceDN w:val="0"/>
        <w:autoSpaceDE w:val="0"/>
        <w:widowControl/>
        <w:spacing w:line="32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[34]</w:t>
      </w:r>
    </w:p>
    <w:p>
      <w:pPr>
        <w:autoSpaceDN w:val="0"/>
        <w:autoSpaceDE w:val="0"/>
        <w:widowControl/>
        <w:spacing w:line="270" w:lineRule="exact" w:before="10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explained yesterday that, in order that our pleasure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senses may subside completely, fasting,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vigils are necessary. But the pleasure [in objects] will not disappear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realized God. The question is, can it disappear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body is there? I have come to the conclusion that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a </w:t>
      </w:r>
      <w:r>
        <w:rPr>
          <w:rFonts w:ascii="Times" w:hAnsi="Times" w:eastAsia="Times"/>
          <w:b w:val="0"/>
          <w:i/>
          <w:color w:val="000000"/>
          <w:sz w:val="22"/>
        </w:rPr>
        <w:t>mukta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he is still alive; one may be said at the most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fit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we speak of Janaka as a </w:t>
      </w:r>
      <w:r>
        <w:rPr>
          <w:rFonts w:ascii="Times" w:hAnsi="Times" w:eastAsia="Times"/>
          <w:b w:val="0"/>
          <w:i/>
          <w:color w:val="000000"/>
          <w:sz w:val="22"/>
        </w:rPr>
        <w:t>muktatma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>mukta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used in a general sense and the term means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man who would attain deliverance after his death,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be born again. It is doing violence to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to say that a man has attained deliverance even while he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for the necessity for deliverance remains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body remains. A little reflection will show us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our egoistic attachment to ourselves has completely disappeared,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cannot survive. If we have no wish at all to keep the body alive,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cease to exist. If we but move our hand the mind is bound 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too. If, now, we would completely withdraw the mind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the latter should become “as the burnt silken thread,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surviving”. Some attachment is bound to persist while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are capable of motion. Scientists remove air from a bottle,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of it remains in it. The air becomes more and more rarefied,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a scientist would know that there was any inside.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pleasure in objects does not disappear completely while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degree of association with the body persists, as signified by its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Moreover, as long as we commit even a little violence,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possible, and the slightest movement of the body involves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Even if the body is lying completely motion-less,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 involves some violence, however little it may be.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even in the act of thinking, and so long as that is so man</w:t>
      </w:r>
    </w:p>
    <w:p>
      <w:pPr>
        <w:autoSpaceDN w:val="0"/>
        <w:autoSpaceDE w:val="0"/>
        <w:widowControl/>
        <w:spacing w:line="220" w:lineRule="exact" w:before="288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61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 to God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attain a state of perfect self-realization, his mind cannot even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comprehend such a state.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Thus, the cravings of the senses die away only when we cease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in the body. This is a terrible statement to make, but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not shrink from stating terrible truths. Truth does not remain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because it is not stated.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supreme end, and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yogis can experience it only in contemplation. We must, therefore, say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Dweller in the body cannot be free while He dwells in it.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prisoner is in jail and the king promises him that he will be released;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till he is actually released he cannot be said to have come out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can only imagine his condition after release. In the same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if there is anyone waiting to receive and greet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release, he cannot do that as long as it remains imprisoned in this cage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body.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cannot but be so. How can it be otherwise than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after release will be different from the state before it?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so profound and great a thing that, as we think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about it, we realize that to have a direct experience of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completely shed our attachment to the body and yearn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we think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light, its value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eyes should daily increase. If it is the most important thing in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clear to us that it cannot be attained while we live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Till the gate of the body prison has opened, the fragrance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beyond our experience. Whether terrible or not,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spend much thought or indulge in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over this problem. Once we are decided on the end,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concentrate our attention on the means; if they are right,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is as good as attained. If we have trust in our father, we may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we shall get our share in his property and need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whether he has made a will. Similarly, we need not argue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The thing is like Euclid’s straight line. No 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has as yet succeeded in drawing a perfect right angle, but we </w:t>
      </w:r>
      <w:r>
        <w:rPr>
          <w:rFonts w:ascii="Times" w:hAnsi="Times" w:eastAsia="Times"/>
          <w:b w:val="0"/>
          <w:i w:val="0"/>
          <w:color w:val="000000"/>
          <w:sz w:val="22"/>
        </w:rPr>
        <w:t>can construct buildings with the help of instruments which approxi-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 to a right angle. Likewise, we can only conceive the state of </w:t>
      </w:r>
      <w:r>
        <w:rPr>
          <w:rFonts w:ascii="Times" w:hAnsi="Times" w:eastAsia="Times"/>
          <w:b w:val="0"/>
          <w:i/>
          <w:color w:val="000000"/>
          <w:sz w:val="22"/>
        </w:rPr>
        <w:t>mok-</w:t>
      </w:r>
      <w:r>
        <w:rPr>
          <w:rFonts w:ascii="Times" w:hAnsi="Times" w:eastAsia="Times"/>
          <w:b w:val="0"/>
          <w:i/>
          <w:color w:val="000000"/>
          <w:sz w:val="22"/>
        </w:rPr>
        <w:t>sha.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can conceive a perfect straight line only when we erase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line before us; similarly, we can attain deliverance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>we leave the body.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man brooding on objects of the senses, attachment to them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springs up; attachment begets craving and craving begets wrath.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Wrath breeds stupefaction, stupefaction leads to loss of memory, loss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memory ruins the reason, and the ruin of reason spells utter destruction.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 constantly on objects of sense-pleasure 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for them. Shri Krishna here explains the order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from sense-objects is to be accomplished. If we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having a certain object, the mind will become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the thought of its possession, and this in turn will grow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passionate desire to possess it so that the object takes still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of our mind. Attachment produces impatience and passion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 anger. When we fail to get the object of our desire, we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angry. As it recedes from us, we get angry with others. Anger clouds a </w:t>
      </w:r>
      <w:r>
        <w:rPr>
          <w:rFonts w:ascii="Times" w:hAnsi="Times" w:eastAsia="Times"/>
          <w:b w:val="0"/>
          <w:i w:val="0"/>
          <w:color w:val="000000"/>
          <w:sz w:val="22"/>
        </w:rPr>
        <w:t>man’s vision, so that he loses his judgment and forgets what he 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“Who am I, and from whence?”—he forgets to ask. If he could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recollect, would he not realize what was proper and what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him? The man who forgets what he is loses his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discrimination. Such a person is as good as dead. Quite a few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the gallows with perhaps a smile on their face. But they depart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world and have no future in the other. Thus,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dwelling on objects of sense the man is ultimately destroyed.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 good as commits suicide. It is not merely that his body perishes;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not rise from his fallen state for many lives to come.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crush the craving of sense the moment it arises.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thing to do is to get over the habit of dwelling on objects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sense-pleasure in our imagination. For that purpose,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think on God, should live as it were in a state of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20" w:lineRule="exact" w:before="126" w:after="0"/>
        <w:ind w:left="0" w:right="28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[35]</w:t>
      </w:r>
    </w:p>
    <w:p>
      <w:pPr>
        <w:autoSpaceDN w:val="0"/>
        <w:autoSpaceDE w:val="0"/>
        <w:widowControl/>
        <w:spacing w:line="270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1926</w:t>
      </w:r>
    </w:p>
    <w:p>
      <w:pPr>
        <w:autoSpaceDN w:val="0"/>
        <w:autoSpaceDE w:val="0"/>
        <w:widowControl/>
        <w:spacing w:line="240" w:lineRule="exact" w:before="5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disciplined soul, moving among sense-objects with the senses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weaned from likes and dislikes and brought under the control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18"/>
        </w:rPr>
        <w:t>, attains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of mind.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lives with his senses no longer subject to attachments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aversions and perfectly under his control becomes fit for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grace. When a man’s ears, nose, eyes, and so on, go on 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functions naturally without conscious willing on his part—the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winking of the eyelids does not need to be willed, there must be some </w:t>
      </w:r>
      <w:r>
        <w:rPr>
          <w:rFonts w:ascii="Times" w:hAnsi="Times" w:eastAsia="Times"/>
          <w:b w:val="0"/>
          <w:i w:val="0"/>
          <w:color w:val="000000"/>
          <w:sz w:val="22"/>
        </w:rPr>
        <w:t>disease if it is otherwise—we say of such a person that his sense-</w:t>
      </w:r>
    </w:p>
    <w:p>
      <w:pPr>
        <w:autoSpaceDN w:val="0"/>
        <w:autoSpaceDE w:val="0"/>
        <w:widowControl/>
        <w:spacing w:line="220" w:lineRule="exact" w:before="36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62 and 63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64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organs, having become free from attachments and aversions, function </w:t>
      </w:r>
      <w:r>
        <w:rPr>
          <w:rFonts w:ascii="Times" w:hAnsi="Times" w:eastAsia="Times"/>
          <w:b w:val="0"/>
          <w:i w:val="0"/>
          <w:color w:val="000000"/>
          <w:sz w:val="22"/>
        </w:rPr>
        <w:t>spontaneously.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natural work of the ear? We describe a man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abides in serene content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His senses must be under his perfect control. The ears of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mind has become one-pointed must have become the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Actually, however, we are the slaves of our senses.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slavery we must win swaraj for the </w:t>
      </w:r>
      <w:r>
        <w:rPr>
          <w:rFonts w:ascii="Times" w:hAnsi="Times" w:eastAsia="Times"/>
          <w:b w:val="0"/>
          <w:i/>
          <w:color w:val="000000"/>
          <w:sz w:val="22"/>
        </w:rPr>
        <w:t>atman.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ears should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only to the divine music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would not,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even the loud beating of drums. While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dwells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it should live as the latter’s master and god, and use the senses </w:t>
      </w:r>
      <w:r>
        <w:rPr>
          <w:rFonts w:ascii="Times" w:hAnsi="Times" w:eastAsia="Times"/>
          <w:b w:val="0"/>
          <w:i w:val="0"/>
          <w:color w:val="000000"/>
          <w:sz w:val="22"/>
        </w:rPr>
        <w:t>to do only their natural work. Such a person has no charm for Pandi-</w:t>
      </w:r>
      <w:r>
        <w:rPr>
          <w:rFonts w:ascii="Times" w:hAnsi="Times" w:eastAsia="Times"/>
          <w:b w:val="0"/>
          <w:i w:val="0"/>
          <w:color w:val="000000"/>
          <w:sz w:val="22"/>
        </w:rPr>
        <w:t>tji’s singing; he attends only to the praise of God.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Sanjaya had been given the gift of divine vision, so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eyes and ears behind our bodily eyes and ears.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ruled by 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the gift of inner senses and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 outer ones. These latter are always subject to some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aversion. Our hands may be cut off, but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on their own—such should be the degree of our self-control.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once a great bishop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England who held out his hands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burnt first. Hazarat Ali did not feel the pain of the arrow,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was absorbed in the contemplation of God. The 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sold himself to his senses as their slave, but has made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slave has no right to ask for a reward from Him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grace. He who has become God’s slave will, instead of trying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master in this world, believe even while he suffers God’s lashes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for his good. Why do we pray to God to breathe greater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us? God had His own interest—a divine interest—in creating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that the latter should so live that he would not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of the senses, but would devote himself entirely to His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contemplation and service.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principle. In daily life, one should choose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possible for one. If a man is incapable of hearing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 in him, he may listen to good songs sung by others.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work which would make him feel in tune with 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must use our moral judgment, we should choose what is good </w:t>
      </w:r>
      <w:r>
        <w:rPr>
          <w:rFonts w:ascii="Times" w:hAnsi="Times" w:eastAsia="Times"/>
          <w:b w:val="0"/>
          <w:i w:val="0"/>
          <w:color w:val="000000"/>
          <w:sz w:val="22"/>
        </w:rPr>
        <w:t>and shun what is evil. We shall then succeed in making the senses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this refers to Thomas Cranmer (1489-1556), Archbishop of </w:t>
      </w:r>
      <w:r>
        <w:rPr>
          <w:rFonts w:ascii="Times" w:hAnsi="Times" w:eastAsia="Times"/>
          <w:b w:val="0"/>
          <w:i w:val="0"/>
          <w:color w:val="000000"/>
          <w:sz w:val="18"/>
        </w:rPr>
        <w:t>Canterbury, who was burnt at the stake.</w:t>
      </w:r>
    </w:p>
    <w:p>
      <w:pPr>
        <w:autoSpaceDN w:val="0"/>
        <w:tabs>
          <w:tab w:pos="61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natural work. For one who lives in this way,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Peace of mind means the end of all ills, for the understanding of him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mind is at peace stands secure.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God’s grace descends on us, bringing us peace,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ends. Who can harm him who is protected by Rama? He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God daily showers His grace has all his sufferings destroyed.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intellect of a man whose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calm and whose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is of God, stands secure and is protected against error. Shri </w:t>
      </w:r>
      <w:r>
        <w:rPr>
          <w:rFonts w:ascii="Times" w:hAnsi="Times" w:eastAsia="Times"/>
          <w:b w:val="0"/>
          <w:i w:val="0"/>
          <w:color w:val="000000"/>
          <w:sz w:val="22"/>
        </w:rPr>
        <w:t>Krishna now describes a condition the opposite of this: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undisciplined man has neither understanding nor devotion; for,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who has no devotion there is no peace, and for him who has no peace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whence happiness?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is that the man who has not become one in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not a yogi established in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lacks the faculty of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 One who is unsteady has an intellect which is many-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branched; of what good is such an intellect? It feels no devotion,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utter Ramanama. He who lacks devotion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meditate on God, how can he attain peace? The man who is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sits in single-minded con-templation of God, but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man who has no peace, how can he be happy?</w:t>
      </w:r>
    </w:p>
    <w:p>
      <w:pPr>
        <w:autoSpaceDN w:val="0"/>
        <w:autoSpaceDE w:val="0"/>
        <w:widowControl/>
        <w:spacing w:line="320" w:lineRule="exact" w:before="6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[36]</w:t>
      </w:r>
    </w:p>
    <w:p>
      <w:pPr>
        <w:autoSpaceDN w:val="0"/>
        <w:autoSpaceDE w:val="0"/>
        <w:widowControl/>
        <w:spacing w:line="270" w:lineRule="exact" w:before="10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resume our reading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let us apply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situation what we have already learnt. Today is the sixth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India’s awakening. I look upon it as a day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awakening, though ordinarily it would be regarded as a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significance. On that day we had kept a fast, bathed in a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gone to temples; Muslims had offered prayers in mosques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in their fire-temples. Who can say how many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sincere? At that time, of course, everyone seemed to be sincere.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day on which we started satyagraha. We commenced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in the evening by selling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All, </w:t>
      </w:r>
      <w:r>
        <w:rPr>
          <w:rFonts w:ascii="Times" w:hAnsi="Times" w:eastAsia="Times"/>
          <w:b w:val="0"/>
          <w:i w:val="0"/>
          <w:color w:val="000000"/>
          <w:sz w:val="22"/>
        </w:rPr>
        <w:t>Hindus, Muslims and Parsis, seemed to have gone crazy on that 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65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66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April 6, 1919 was observed throughout India as a day of protest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Rowlatt Bills: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Chowpatty, Bombay”, 6-4-1919.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1909 and proscribed in March 1910 by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Bombay 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Today, too, we have kept a twenty-four hours’ fast. We should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aim behind it. The aim is to bring about spiritual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us. Our aspiration to go from untruth into truth, from darkness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light, is not something for the distant future; it is immediate. For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truth are symbolized in the spinning-wheel.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only of wood, but if we see in it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chintamani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 </w:t>
      </w:r>
      <w:r>
        <w:rPr>
          <w:rFonts w:ascii="Times" w:hAnsi="Times" w:eastAsia="Times"/>
          <w:b w:val="0"/>
          <w:i/>
          <w:color w:val="000000"/>
          <w:sz w:val="22"/>
        </w:rPr>
        <w:t>chintamani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intelligent to regard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what it is, but it is more intelligent to regard it as the </w:t>
      </w:r>
      <w:r>
        <w:rPr>
          <w:rFonts w:ascii="Times" w:hAnsi="Times" w:eastAsia="Times"/>
          <w:b w:val="0"/>
          <w:i/>
          <w:color w:val="000000"/>
          <w:sz w:val="22"/>
        </w:rPr>
        <w:t>chintamani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even the dullest can see God in a clod of earth, what may we not see </w:t>
      </w:r>
      <w:r>
        <w:rPr>
          <w:rFonts w:ascii="Times" w:hAnsi="Times" w:eastAsia="Times"/>
          <w:b w:val="0"/>
          <w:i w:val="0"/>
          <w:color w:val="000000"/>
          <w:sz w:val="22"/>
        </w:rPr>
        <w:t>in the spinning-wheel?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wrong, if we see swaraj in the spinning-wheel? Our idea,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does not violate dharma. We should understand this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keep a fast and spin. The Satyagraha Ashram will go on doing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even when the rest of the country goes to sleep. And we shall,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said, get swaraj through the spinning-wheel.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women, Vaisyas and Sudras, all classes of people,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freedom. In the same way, all of us can do this. Whether or not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stout and well-fed, we can do this work if we are strong in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therefore, cultivate firmness of mind; if we do not let the senses </w:t>
      </w:r>
      <w:r>
        <w:rPr>
          <w:rFonts w:ascii="Times" w:hAnsi="Times" w:eastAsia="Times"/>
          <w:b w:val="0"/>
          <w:i w:val="0"/>
          <w:color w:val="000000"/>
          <w:sz w:val="22"/>
        </w:rPr>
        <w:t>distract the mind, we can become fit for satyagraha.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 us now take up the verse which we are to discuss today.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when his mind runs after any of the roaming senses, it sweeps away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understanding, as the wind a vessel upon the waters.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pleasure-loving man wastes his time in aimless wandering;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new suits of clothes every day, he eats and drinks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pleases his palate and goes about dressed in finery. If one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pleasure-loving senses is so undisciplined that it seeks gratification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and anyhow and if his mind is totally enslaved by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sense, it will drag his intellect behind it as the wind drives a ship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the sea and wrecks it on a rock or runs it aground. Thus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senses are completely out of his control and whose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enslaved by one of them will be ruined through gradual stages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earlier as the consequences of attachment. If the mind is </w:t>
      </w:r>
      <w:r>
        <w:rPr>
          <w:rFonts w:ascii="Times" w:hAnsi="Times" w:eastAsia="Times"/>
          <w:b w:val="0"/>
          <w:i w:val="0"/>
          <w:color w:val="000000"/>
          <w:sz w:val="22"/>
        </w:rPr>
        <w:t>enslaved by even a single sense, one is lost.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O Mahabahu, he, whose senses are reined in on all sides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their objects, is the man of secure understanding.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3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fabulous gem that fulfils all the desires of its owner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67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68</w:t>
      </w:r>
    </w:p>
    <w:p>
      <w:pPr>
        <w:autoSpaceDN w:val="0"/>
        <w:tabs>
          <w:tab w:pos="61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whose senses are under his control and are kept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objects is a man established in </w:t>
      </w:r>
      <w:r>
        <w:rPr>
          <w:rFonts w:ascii="Times" w:hAnsi="Times" w:eastAsia="Times"/>
          <w:b w:val="0"/>
          <w:i/>
          <w:color w:val="000000"/>
          <w:sz w:val="22"/>
        </w:rPr>
        <w:t>samadhi.</w:t>
      </w:r>
    </w:p>
    <w:p>
      <w:pPr>
        <w:autoSpaceDN w:val="0"/>
        <w:tabs>
          <w:tab w:pos="1090" w:val="left"/>
          <w:tab w:pos="55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is night for all other beings, the disciplined soul is awake;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all other beings are awake, it is night for the seeing ascetic.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Shri Krishna gives the mark of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verse. He is awake when it is night for other human beings,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other human beings and all the creatures seem to be awake, it is </w:t>
      </w:r>
      <w:r>
        <w:rPr>
          <w:rFonts w:ascii="Times" w:hAnsi="Times" w:eastAsia="Times"/>
          <w:b w:val="0"/>
          <w:i w:val="0"/>
          <w:color w:val="000000"/>
          <w:sz w:val="22"/>
        </w:rPr>
        <w:t>night for the ascetic who sees.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the ideal for the Satyagraha Ashram. Let us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see light when all around us there is darkness.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brave, the whole world will be brave; as in our body,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universe—this is how we should feel. We should thus be ready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ourselves the burden of the whole world, but we can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only if we mean by it doing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world. We shall then see light where others see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darkness. Let others think that the spinning-wheel is useless,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we cannot win swaraj by keeping fasts. We should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we are sure we shall get it; for, as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says, </w:t>
      </w:r>
      <w:r>
        <w:rPr>
          <w:rFonts w:ascii="Times" w:hAnsi="Times" w:eastAsia="Times"/>
          <w:b w:val="0"/>
          <w:i/>
          <w:color w:val="000000"/>
          <w:sz w:val="22"/>
        </w:rPr>
        <w:t>yavanartha</w:t>
      </w:r>
    </w:p>
    <w:p>
      <w:pPr>
        <w:autoSpaceDN w:val="0"/>
        <w:autoSpaceDE w:val="0"/>
        <w:widowControl/>
        <w:spacing w:line="28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udapane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is, if through fasts and similar practices we can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a liveried servant in God’s Kingdom, why cannot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such a position in our swaraj? The world will tell 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cannot be controlled. We should reply that they certainly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If people tell us that truth does not avail in the world,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that it does. The world and the man established in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west and the east. The world’s night is our day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 day is our night. There is, thus, non-co-operation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This should be our attitude if we understand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rightly.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we are superior to others; we are humble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women, we are a mere drop while the world is the ocean.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faith that, if we succeed in crossing to the other shore,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too, will. Without such faith we cannot claim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 night is our day. If we can achieve self-realization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>fasting and spinning, then self-realization necessarily implies swaraj.</w:t>
      </w:r>
    </w:p>
    <w:p>
      <w:pPr>
        <w:autoSpaceDN w:val="0"/>
        <w:autoSpaceDE w:val="0"/>
        <w:widowControl/>
        <w:spacing w:line="220" w:lineRule="exact" w:before="58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69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Voluntary suffering as moral discipline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reference to II, 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[37]</w:t>
      </w:r>
    </w:p>
    <w:p>
      <w:pPr>
        <w:autoSpaceDN w:val="0"/>
        <w:autoSpaceDE w:val="0"/>
        <w:widowControl/>
        <w:spacing w:line="270" w:lineRule="exact" w:before="18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1926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we learnt an important mark of the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seems light to other people is darkness to the yogi.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tell a great number of people that they should eat sparingly,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has spent his days in devotion to God will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that, if he eats full meals every day, it will be a hindrance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life of devotion. Such a yogi, therefore, will keep himself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very little food while other people go on feasting on delicacies.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not parade his self-control. Narasinh Mehta ridiculed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 renunciation, knowledge, meditation, etc., and gave the palm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gopi’s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love, but this sounds strange to people in the modern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those whom the world knows as yogis are not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yogis, nor what the world describes as the four modes of liberation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spiritual enlightenment are such in fact. These phrases are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deceive the world. The man who really lives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 will outwardly seem a man of the world. His mind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absorbed in God all the hours of the day, but he will move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like other men. He will not go about trumpeting that he lives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contemplation. The </w:t>
      </w:r>
      <w:r>
        <w:rPr>
          <w:rFonts w:ascii="Times" w:hAnsi="Times" w:eastAsia="Times"/>
          <w:b w:val="0"/>
          <w:i/>
          <w:color w:val="000000"/>
          <w:sz w:val="22"/>
        </w:rPr>
        <w:t>gopis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their love go on dancing,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their love is pure, they are not afraid of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censure. Mira said that she paid no heed to what the world said,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not left her husband but only wished to discover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devotion to one’s husband. Gopichand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living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 of gold. He is looking admiringly at his body,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exuding the fragrance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abir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gulal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his face is lit up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smile of joy. And then, it happens, tears drop from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Mainavati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watching him from the balcony above. Gopichand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 from where the water-drops can come, seeing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no clouds in the sky. Mainavati explains to him that his body which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Namely, attaining </w:t>
      </w:r>
      <w:r>
        <w:rPr>
          <w:rFonts w:ascii="Times" w:hAnsi="Times" w:eastAsia="Times"/>
          <w:b w:val="0"/>
          <w:i/>
          <w:color w:val="000000"/>
          <w:sz w:val="18"/>
        </w:rPr>
        <w:t>salokya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world of God), </w:t>
      </w:r>
      <w:r>
        <w:rPr>
          <w:rFonts w:ascii="Times" w:hAnsi="Times" w:eastAsia="Times"/>
          <w:b w:val="0"/>
          <w:i/>
          <w:color w:val="000000"/>
          <w:sz w:val="18"/>
        </w:rPr>
        <w:t>samipya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(nearness to God),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sarupya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form of God), </w:t>
      </w:r>
      <w:r>
        <w:rPr>
          <w:rFonts w:ascii="Times" w:hAnsi="Times" w:eastAsia="Times"/>
          <w:b w:val="0"/>
          <w:i/>
          <w:color w:val="000000"/>
          <w:sz w:val="18"/>
        </w:rPr>
        <w:t>sayujya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(union with God)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king in Hindu mythology who by his renunciation displayed the purest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for his mother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White powder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Red powder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Gopichand’s mother</w:t>
      </w:r>
    </w:p>
    <w:p>
      <w:pPr>
        <w:autoSpaceDN w:val="0"/>
        <w:tabs>
          <w:tab w:pos="61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so admired will one day perish, it will be covered with wrinkles,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in the mouth will loosen and come out and the eyes will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What will his body avail him, she asks, if he were to die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then? She has wasted her whole life, but he has time yet to escape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himself. Is it likely that a mother would give such advice?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prizes highly seemed of little worth to this mother, for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woman of spiritual wisdom. As the earth rotates on its axis,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twenty-four hours we are hanging with our feet up and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We can move about in this position because the earth pulls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itself like the ants moving on the surface of a lump of sugar.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ants on the earth, do not know that the latter is round and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motion. The spiritually enlightened man and the yogi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hidden truth of these things and tell us what is unreal.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takes as real is unreal to them. What it describes as darkness,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describe as light. The yogi has an inner vision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world’s. The body should live as prisoner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 It should function entirely under the latter’s control.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whom all longings subside, even as the waters subside in the</w:t>
      </w:r>
    </w:p>
    <w:p>
      <w:pPr>
        <w:autoSpaceDN w:val="0"/>
        <w:autoSpaceDE w:val="0"/>
        <w:widowControl/>
        <w:spacing w:line="27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ocean which, though ever being filled by them, never overflows—that man </w:t>
      </w:r>
      <w:r>
        <w:rPr>
          <w:rFonts w:ascii="Times" w:hAnsi="Times" w:eastAsia="Times"/>
          <w:b w:val="0"/>
          <w:i w:val="0"/>
          <w:color w:val="000000"/>
          <w:sz w:val="18"/>
        </w:rPr>
        <w:t>finds peace; not he who cherishes longing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sea, though being ever added to, remains confined within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bounds; it stands where it has always stood despite countless rivers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emptying their waters into it. The man in whom evil impulses and </w:t>
      </w:r>
      <w:r>
        <w:rPr>
          <w:rFonts w:ascii="Times" w:hAnsi="Times" w:eastAsia="Times"/>
          <w:b w:val="0"/>
          <w:i w:val="0"/>
          <w:color w:val="000000"/>
          <w:sz w:val="22"/>
        </w:rPr>
        <w:t>desires subside in the same manner is a  yogi. The man who is a   slave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desires, whose senses are for ever being allured by their objects,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is not a yogi. He is a yogi who is like the sea,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rivulet or a brook which soon overflows and soon dries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was a yogi and a man of contemplative life. His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sounded but one refrain. A man, whose mind is constantly absorbed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God, whether he is bathing or eating or drinking, how can he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desires? Like the sea, he is ever full. Rivers and streams fall into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come to rest, and their waters are cleansed of their dirt. If this dirt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out in the sea-water, would the latter be as clear as it is?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go to a sea-coast to enjoy its fresh air. In like manner, every </w:t>
      </w:r>
      <w:r>
        <w:rPr>
          <w:rFonts w:ascii="Times" w:hAnsi="Times" w:eastAsia="Times"/>
          <w:b w:val="0"/>
          <w:i w:val="0"/>
          <w:color w:val="000000"/>
          <w:sz w:val="22"/>
        </w:rPr>
        <w:t>evil desire subsides and disappears in the sea of a yogi’s mind.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Pilgrim’s Progress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090" w:val="left"/>
          <w:tab w:pos="3950" w:val="left"/>
        </w:tabs>
        <w:autoSpaceDE w:val="0"/>
        <w:widowControl/>
        <w:spacing w:line="24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 who sheds all longing and moves without concern, free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sense of ‘I’ and ‘mine’—he attains peace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peace may be experienced by a man who has given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cravings and lives untroubled by desires. He attains to it by shedding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consciousness of “I” and “mine”. He alone is a true yogi who </w:t>
      </w:r>
      <w:r>
        <w:rPr>
          <w:rFonts w:ascii="Times" w:hAnsi="Times" w:eastAsia="Times"/>
          <w:b w:val="0"/>
          <w:i w:val="0"/>
          <w:color w:val="000000"/>
          <w:sz w:val="22"/>
        </w:rPr>
        <w:t>never feels “I am doing this”.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the state, O Partha, of the man who rests in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>; having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attained to it, he is not deluded. He who abides in this state even at the hour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passes into oneness with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brahmi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 is that in which we realize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attained it, we are never overpowered by the darkness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again. It has already been said that objects of sense lose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 for us when we have seen God. Similarly, here again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sums up the argument by saying that, having attained to the </w:t>
      </w:r>
      <w:r>
        <w:rPr>
          <w:rFonts w:ascii="Times" w:hAnsi="Times" w:eastAsia="Times"/>
          <w:b w:val="0"/>
          <w:i/>
          <w:color w:val="000000"/>
          <w:sz w:val="22"/>
        </w:rPr>
        <w:t>brahmi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state, a man never falls again into delusion. A person who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 at the moment of his death attains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brahma-nirvana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can mean either of two things:  one, that he will attain to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is in that state at the moment of death, and, two,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attain eternal peace if he always lives in such a state, right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of death. If a man who has lived a wicked life till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to a good life from tomorrow, there is nothing he will lack.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avail a man to have been good all his life if in his last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becomes wicked. That man, then, may be said to be good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so till the last day of his life. That is why it is said: “Call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good till he is dead.”  However good a man may have been,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yet weaken in his old age and worry over his children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affairs. We may know that a man has attained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in the </w:t>
      </w:r>
      <w:r>
        <w:rPr>
          <w:rFonts w:ascii="Times" w:hAnsi="Times" w:eastAsia="Times"/>
          <w:b w:val="0"/>
          <w:i/>
          <w:color w:val="000000"/>
          <w:sz w:val="22"/>
        </w:rPr>
        <w:t>brahmi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nirvana of the Buddhists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shunyata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 nirvana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peace and that is why it is described as </w:t>
      </w:r>
      <w:r>
        <w:rPr>
          <w:rFonts w:ascii="Times" w:hAnsi="Times" w:eastAsia="Times"/>
          <w:b w:val="0"/>
          <w:i/>
          <w:color w:val="000000"/>
          <w:sz w:val="22"/>
        </w:rPr>
        <w:t>brahma-nirvana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concern ourselves with this distinction.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supposing that there is a difference between the nirvana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Lord Buddha and the nirvana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Buddha’s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nirvana and this other description of nirvana refer to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state. A number of learned men have shown that the Buddha</w:t>
      </w:r>
    </w:p>
    <w:p>
      <w:pPr>
        <w:autoSpaceDN w:val="0"/>
        <w:autoSpaceDE w:val="0"/>
        <w:widowControl/>
        <w:spacing w:line="220" w:lineRule="exact" w:before="32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71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72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Absorption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Nothingness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4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not teach a doctrine denying the existence of God. But all these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pointless controversies. What can we say about a state which is 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different from anything known in our life that we cannot describe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when we have attained to it? If it is agreed that our bodily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existence is not a thing to be cherished, all these other controversies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unmeaning.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end of Chapter II.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22"/>
        </w:rPr>
        <w:t>means a person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become completely free from attachments and aversions.</w:t>
      </w:r>
    </w:p>
    <w:p>
      <w:pPr>
        <w:autoSpaceDN w:val="0"/>
        <w:autoSpaceDE w:val="0"/>
        <w:widowControl/>
        <w:spacing w:line="294" w:lineRule="exact" w:before="66" w:after="0"/>
        <w:ind w:left="0" w:right="3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[38]</w:t>
      </w:r>
    </w:p>
    <w:p>
      <w:pPr>
        <w:autoSpaceDN w:val="0"/>
        <w:autoSpaceDE w:val="0"/>
        <w:widowControl/>
        <w:spacing w:line="294" w:lineRule="exact" w:before="86" w:after="0"/>
        <w:ind w:left="0" w:right="27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[Chapter III]</w:t>
      </w:r>
    </w:p>
    <w:p>
      <w:pPr>
        <w:autoSpaceDN w:val="0"/>
        <w:autoSpaceDE w:val="0"/>
        <w:widowControl/>
        <w:spacing w:line="270" w:lineRule="exact" w:before="28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Chapter which we completed yesterday is known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Sankhyayoga. We saw that, after discussing the distinction between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, Shri Krishna told Arjuna that he had explained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Sankhya view, that is, analysed  logically the distinction between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and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 This did not help Arjuna to know it in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own experience, but he grasped it intellectually. Arjuna’s duty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fighting was explained to him, but only so far as it could be done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help of argument. Shri Krishna then explained yoga to him,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is, the method of acting in a disinterested spirit. This led to the discu-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ssion concerning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last verse of Chapter II, it would seem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had nothing further to add. Indeed, if Arjuna had not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 question to him, there was really nothing for him to add.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includes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But in view of the natural tendency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everyone to let his desires rule his reason, truth has to be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so that it may be made more clear. If an unenlightened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decides for himself, he usually decides in favour of worldliness.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he has to keep on repeating to himself that he is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not a truth experienced by him at all hours of the day. A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no doubt in his mind at all need not tell his mother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son. The repetition of Ramanama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dwadashmantra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not had self-realization. After release from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explains and the man who listens, the two will be one.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body exists, the problems of the means [of attaining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will remain; that is why Vyasa expanded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length.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it which is not contained in the verses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recite at the time of our evening prayers. Vyasa has placed before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sacred formula of twelve syllables: </w:t>
      </w:r>
      <w:r>
        <w:rPr>
          <w:rFonts w:ascii="Times" w:hAnsi="Times" w:eastAsia="Times"/>
          <w:b w:val="0"/>
          <w:i/>
          <w:color w:val="000000"/>
          <w:sz w:val="18"/>
        </w:rPr>
        <w:t>Om Namo Bhagavate Vasudevaya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a divine truth through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Whether Sankhya or yoga,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sannyasa or the life of the house-holder, all these paths are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Action and inaction mean the same thing, this is the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teaching. Since these different paths are so mixed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another, we should understand their essential identity if our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is to know God and realize the unreality of all else.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 is not to sit cross-legged, but to work in a disinterested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>spirit.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does not become a yogi because he is known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a thousand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made huge gifts. We have to take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whether  he was free from attachment to the ego,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turned [in Mira’s words] as God pulled him with a slender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thread, whether he worked accordingly, and so on. Vyasa wants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a yogi should offer up to God everything he does,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or indifferent, should look upon Him as the sole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 And so he makes Arjuna ask Krishna: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If, O Janardana, thou holdest that the attitude of detachment is superior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action, then why, O Keshava, dost thou urge me to dreadful action?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 dost seem to confuse my understanding with perplexing speech;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tell me, therefore, in no uncertain voice, that alone whereby I may attain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salvation.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47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First, Shri Krishna put forward the logical argument, and then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 marks of the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also explained that 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karmasu kaushalam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Arjuna complains that Shri Krishna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confused his judgment by such contradictory advice, and requests him </w:t>
      </w:r>
      <w:r>
        <w:rPr>
          <w:rFonts w:ascii="Times" w:hAnsi="Times" w:eastAsia="Times"/>
          <w:b w:val="0"/>
          <w:i w:val="0"/>
          <w:color w:val="000000"/>
          <w:sz w:val="22"/>
        </w:rPr>
        <w:t>to tell him some one thing clearly and definitely.</w:t>
      </w:r>
    </w:p>
    <w:p>
      <w:pPr>
        <w:autoSpaceDN w:val="0"/>
        <w:tabs>
          <w:tab w:pos="1010" w:val="left"/>
          <w:tab w:pos="5470" w:val="left"/>
        </w:tabs>
        <w:autoSpaceDE w:val="0"/>
        <w:widowControl/>
        <w:spacing w:line="212" w:lineRule="exact" w:before="5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spoken, before, O sinless one, of two attitudes in this world—the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Sankhyas’, that of </w:t>
      </w:r>
      <w:r>
        <w:rPr>
          <w:rFonts w:ascii="Times" w:hAnsi="Times" w:eastAsia="Times"/>
          <w:b w:val="0"/>
          <w:i/>
          <w:color w:val="000000"/>
          <w:sz w:val="18"/>
        </w:rPr>
        <w:t>jnanayoga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yogis’, that of </w:t>
      </w:r>
      <w:r>
        <w:rPr>
          <w:rFonts w:ascii="Times" w:hAnsi="Times" w:eastAsia="Times"/>
          <w:b w:val="0"/>
          <w:i/>
          <w:color w:val="000000"/>
          <w:sz w:val="18"/>
        </w:rPr>
        <w:t>Karmayoga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06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[39]</w:t>
      </w:r>
    </w:p>
    <w:p>
      <w:pPr>
        <w:autoSpaceDN w:val="0"/>
        <w:autoSpaceDE w:val="0"/>
        <w:widowControl/>
        <w:spacing w:line="270" w:lineRule="exact" w:before="6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1926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tells Shri Krishna: I cannot judge what is good.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 I feel that I should fight, and then again I feel that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no work to do.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does man enjoy freedom from action by not undertaking action,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nor does he attain that freedom by mere renunciation of action.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320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I &amp; 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Skill in 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by refusing to work, one can never experience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naishkarmya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(freedom from experiencing results of action),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to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meet this word karma again and again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mean? It must have, of course, a restricted meaning.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 to understand the relevant verses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in its broadest meaning. Karma means any action, any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or motion. In the </w:t>
      </w:r>
      <w:r>
        <w:rPr>
          <w:rFonts w:ascii="Times" w:hAnsi="Times" w:eastAsia="Times"/>
          <w:b w:val="0"/>
          <w:i/>
          <w:color w:val="000000"/>
          <w:sz w:val="22"/>
        </w:rPr>
        <w:t>Gita’s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definition of the word,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includes even thought. Any motion, any sound, even breathing,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forms of karma. Some of them we cannot avoid performing.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we perform as a matter of necessity, some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involuntary. The divine in us urges us on to the path of good,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demoniac to that of evil. Even if the man is good the demoniac 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him drives him to evil courses. Another man may be wicked,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divine element in him forces him to follow good. Thus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impelled by nature, or is the result of compulsion or volition.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say, Shri Krishna asks Arjuna, that you will not work?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stop riding the horses of your fancies. Even sannyasis are helpless,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say what they will. Even the decision to stop breathing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karma. Even the refraining from karma is karma. It will not, help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attain to the state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naishkarmya.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state of </w:t>
      </w:r>
      <w:r>
        <w:rPr>
          <w:rFonts w:ascii="Times" w:hAnsi="Times" w:eastAsia="Times"/>
          <w:b w:val="0"/>
          <w:i/>
          <w:color w:val="000000"/>
          <w:sz w:val="22"/>
        </w:rPr>
        <w:t>naishkarmya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come spontaneously.</w:t>
      </w:r>
    </w:p>
    <w:p>
      <w:pPr>
        <w:autoSpaceDN w:val="0"/>
        <w:tabs>
          <w:tab w:pos="1010" w:val="left"/>
          <w:tab w:pos="3730" w:val="left"/>
          <w:tab w:pos="385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none ever remains inactive even for a moment; for all are compelled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action by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inherent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prakriti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cease from karma even for a moment. To listen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listen, both are forms of karma. </w:t>
      </w:r>
      <w:r>
        <w:rPr>
          <w:rFonts w:ascii="Times" w:hAnsi="Times" w:eastAsia="Times"/>
          <w:b w:val="0"/>
          <w:i/>
          <w:color w:val="000000"/>
          <w:sz w:val="22"/>
        </w:rPr>
        <w:t>Sattva, 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tamas,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forces or modes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drive everyone to action,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or no.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one who works in a mechanical fashion,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one who rides too many horses, who is restless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doing something or other, and the 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 is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with peace in his mind. One is always driven to work by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of these three modes of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by a combination of them.</w:t>
      </w:r>
    </w:p>
    <w:p>
      <w:pPr>
        <w:autoSpaceDN w:val="0"/>
        <w:tabs>
          <w:tab w:pos="1090" w:val="left"/>
          <w:tab w:pos="5450" w:val="left"/>
        </w:tabs>
        <w:autoSpaceDE w:val="0"/>
        <w:widowControl/>
        <w:spacing w:line="212" w:lineRule="exact" w:before="5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 curbs the organs of action but allows the mind to dwell on the </w:t>
      </w:r>
      <w:r>
        <w:rPr>
          <w:rFonts w:ascii="Times" w:hAnsi="Times" w:eastAsia="Times"/>
          <w:b w:val="0"/>
          <w:i w:val="0"/>
          <w:color w:val="000000"/>
          <w:sz w:val="18"/>
        </w:rPr>
        <w:t>sense-objects—such a one, wholly deluded, is called a hypocrite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Cosmic energy, as distinguished (in the Sankhya philosophy)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Purusha,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Cosmic Consciousness, witness of the action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prakriti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curbs the organs of action outwardly but dwells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on the objects of sense and gives free rein to his fancies,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believes that he has attained to </w:t>
      </w:r>
      <w:r>
        <w:rPr>
          <w:rFonts w:ascii="Times" w:hAnsi="Times" w:eastAsia="Times"/>
          <w:b w:val="0"/>
          <w:i/>
          <w:color w:val="000000"/>
          <w:sz w:val="22"/>
        </w:rPr>
        <w:t>naishkarmya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such a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sunk in ignorance and his claim is mere hypocrisy. A person who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 tied up but in his mind strikes the enemy, does in reality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strike, though outwardly he does not seem to do so. He does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pleasure of actually striking, but certainly experiences the fruit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Please do not misunderstand what I have said.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there is no scope for effort or striving, nor that, in that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better act as we feel inclined to. We are constantly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something or other, but reflection also  helps us in restraining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hands. There can be no hypocrisy in ceaselessly fighting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who holds us in his grip. The point of the verse is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no contradiction between thought and action. It is hypo-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crisy to yearn inwardly for an object and outwardly keep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not hypocrisy if, despite one’s best efforts,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always remaining vigilant, for the evil habit has had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over us. Only, one should not merely try but also wish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vigilant. Hence, it is wrong for anyone who mentally dwells on objects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sense and outwardly shuns them to describe himself as a sannyasi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yogi. The psychological effects of our actions in past lives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wiped out all at once. Waves of desire will continue to rise.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drench us again and again, but one day they will leave us dry.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forces me to take up and hold a lamp in my hand,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hold it, for I was not willing to do so. If a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do anything, his action is not his. For instance,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forced to let off a gun is not a murderer. On the other hand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supplied him the powder and planned everything is a murderer.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man who actually fires the shot does so of his own free will,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a murderer. In this way, there should be concord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action. Where this is absent, it is difficult to judge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to attribute intention and to whom action. We kept a fast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sixth; if, however, we dwelt in our minds the whole day on the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eating, our fast was no  fast. On the other hand, a person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 if, though tempted to eat, he suppresses the desire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he feels it and so keeps struggling all the time.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evil things has no hope. But he who struggles against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will tell himself that he would die rather than let himself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evil thing; he will go on fighting against his evil thought. The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whose thoughts and actions reigns perfect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harmony and who is always pure in mind deserves the highest reve-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rence. It is the nature of the mind to be ceaselessly active,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or another. He who strives ceaselessly to restrain it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the battle. It is not as if he never gratified sex-urge, but he does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discrimination. He is a true sannyasi and yogi between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and actions there is such complete harmony that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aware that he observes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should be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himself a eunuch. If the person is a woman, she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conscious at all of being a woman. The man’s impotence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the incapacity of disease; he should have voluntarily cultivated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He should become completely free from desire,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doing evil. Even a vigilant man may fall, but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he will win complete freedom from desire. A man who remains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in action will in time become free even from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>strike anyone.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outward difference between a fool and a wise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has no pretensions. The latter wants to be taken as a fool.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Outwardly, the behaviour of the two will seem alike. The man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active with intense energy will appear dull. The earth rotates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great speed that it seems to be stationary.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here to the idea of </w:t>
      </w:r>
      <w:r>
        <w:rPr>
          <w:rFonts w:ascii="Times" w:hAnsi="Times" w:eastAsia="Times"/>
          <w:b w:val="0"/>
          <w:i/>
          <w:color w:val="000000"/>
          <w:sz w:val="22"/>
        </w:rPr>
        <w:t>shunya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Buddha’s nirvana was also not </w:t>
      </w:r>
      <w:r>
        <w:rPr>
          <w:rFonts w:ascii="Times" w:hAnsi="Times" w:eastAsia="Times"/>
          <w:b w:val="0"/>
          <w:i/>
          <w:color w:val="000000"/>
          <w:sz w:val="22"/>
        </w:rPr>
        <w:t>shunya.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only a seeming inertness.</w:t>
      </w:r>
    </w:p>
    <w:p>
      <w:pPr>
        <w:autoSpaceDN w:val="0"/>
        <w:autoSpaceDE w:val="0"/>
        <w:widowControl/>
        <w:spacing w:line="294" w:lineRule="exact" w:before="246" w:after="0"/>
        <w:ind w:left="0" w:right="29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[40]</w:t>
      </w:r>
    </w:p>
    <w:p>
      <w:pPr>
        <w:autoSpaceDN w:val="0"/>
        <w:autoSpaceDE w:val="0"/>
        <w:widowControl/>
        <w:spacing w:line="270" w:lineRule="exact" w:before="18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1926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yesterday that a man, while himself remaining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background, may provide the means of killing and get someone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it, and thus become guilty of the heinous sin of murder.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 is even greater than that of the person who actually kills.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Yudhishthira went to Drona and Bhishma and asked them:‘What is </w:t>
      </w:r>
      <w:r>
        <w:rPr>
          <w:rFonts w:ascii="Times" w:hAnsi="Times" w:eastAsia="Times"/>
          <w:b w:val="0"/>
          <w:i w:val="0"/>
          <w:color w:val="000000"/>
          <w:sz w:val="22"/>
        </w:rPr>
        <w:t>this you have decided to do?’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They replied that it was their stomach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forced them. This means that a slave or servant,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oppose his master’s wishes, is less guilty than the latter.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on the other hand, who plots a murder and gets someone else </w:t>
      </w:r>
      <w:r>
        <w:rPr>
          <w:rFonts w:ascii="Times" w:hAnsi="Times" w:eastAsia="Times"/>
          <w:b w:val="0"/>
          <w:i w:val="0"/>
          <w:color w:val="000000"/>
          <w:sz w:val="22"/>
        </w:rPr>
        <w:t>to execute the plot is far more wicked than the latter. He is a hypo-</w:t>
      </w:r>
      <w:r>
        <w:rPr>
          <w:rFonts w:ascii="Times" w:hAnsi="Times" w:eastAsia="Times"/>
          <w:b w:val="0"/>
          <w:i w:val="0"/>
          <w:color w:val="000000"/>
          <w:sz w:val="22"/>
        </w:rPr>
        <w:t>crite, moreover, as the verse explains.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had agreed to fight on the side of the Kauravas though they knew that </w:t>
      </w:r>
      <w:r>
        <w:rPr>
          <w:rFonts w:ascii="Times" w:hAnsi="Times" w:eastAsia="Times"/>
          <w:b w:val="0"/>
          <w:i w:val="0"/>
          <w:color w:val="000000"/>
          <w:sz w:val="18"/>
        </w:rPr>
        <w:t>justice was on the side of the Pandavas.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Proceeding, Shri Krishna explains the opposite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>acting:</w:t>
      </w:r>
    </w:p>
    <w:p>
      <w:pPr>
        <w:autoSpaceDN w:val="0"/>
        <w:tabs>
          <w:tab w:pos="1090" w:val="left"/>
          <w:tab w:pos="6070" w:val="left"/>
        </w:tabs>
        <w:autoSpaceDE w:val="0"/>
        <w:widowControl/>
        <w:spacing w:line="252" w:lineRule="exact" w:before="5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he, O Arjuna, who keeping all the senses under control of the mind,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engages the organs in </w:t>
      </w:r>
      <w:r>
        <w:rPr>
          <w:rFonts w:ascii="Times" w:hAnsi="Times" w:eastAsia="Times"/>
          <w:b w:val="0"/>
          <w:i/>
          <w:color w:val="000000"/>
          <w:sz w:val="18"/>
        </w:rPr>
        <w:t>karmayoga</w:t>
      </w:r>
      <w:r>
        <w:rPr>
          <w:rFonts w:ascii="Times" w:hAnsi="Times" w:eastAsia="Times"/>
          <w:b w:val="0"/>
          <w:i w:val="0"/>
          <w:color w:val="000000"/>
          <w:sz w:val="18"/>
        </w:rPr>
        <w:t>, without attachment—that man excels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point is that one should go on doing karma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respective organs of action, and the second is that one should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organs under one’s control. Shri Krishna has thus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physical organs into two classes. The ten organs are the sentries.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of them function as spies and the other five carry out orders.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feet, etc., belong to the latter class. If the eyes, the nose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sentries of their class do not remain under our control,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using them. We can curb them every moment. Holding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control, we make the sentries of the other class carry out orders.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 best man who controls the functioning of his organs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works without attachment. A man who gets angry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described as non-attached, he is, in truth, strongly attached.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thou thy allotted task; for action is superior to inaction;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inaction even life’s normal course is not 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do the appointed work, the task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to one, for action is superior to inaction. No one can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from action even for a moment. If that is so,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work of our own free will. Why need we consult anyone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niyata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karma, that is, for doing work specially meant for us? </w:t>
      </w:r>
      <w:r>
        <w:rPr>
          <w:rFonts w:ascii="Times" w:hAnsi="Times" w:eastAsia="Times"/>
          <w:b w:val="0"/>
          <w:i w:val="0"/>
          <w:color w:val="000000"/>
          <w:sz w:val="22"/>
        </w:rPr>
        <w:t>For, we cannot even keep our bodies alive without working.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world of men suffers bondage from all action save that which is</w:t>
      </w:r>
    </w:p>
    <w:p>
      <w:pPr>
        <w:autoSpaceDN w:val="0"/>
        <w:autoSpaceDE w:val="0"/>
        <w:widowControl/>
        <w:spacing w:line="23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done for the sake of sacrifice; to this end, O Kaunteya, perform action without </w:t>
      </w:r>
      <w:r>
        <w:rPr>
          <w:rFonts w:ascii="Times" w:hAnsi="Times" w:eastAsia="Times"/>
          <w:b w:val="0"/>
          <w:i w:val="0"/>
          <w:color w:val="000000"/>
          <w:sz w:val="18"/>
        </w:rPr>
        <w:t>attachment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Yesterday I explained the meaning of the word karma. Simi-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larly, we should discuss the meaning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Some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the Shastras believe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like a cobbler’s or like spinning, that is, with work which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practical life. By karma they mean such things as 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of food to the manes, and exclude spinning and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definition.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much concerned with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>life. A dharma which does not serve practical needs is no dharma, it is</w:t>
      </w:r>
    </w:p>
    <w:p>
      <w:pPr>
        <w:autoSpaceDN w:val="0"/>
        <w:autoSpaceDE w:val="0"/>
        <w:widowControl/>
        <w:spacing w:line="220" w:lineRule="exact" w:before="308" w:after="0"/>
        <w:ind w:left="550" w:right="55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cleaning of latrines should be done in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A man of such spirit will ask himself, as he does the work,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so much foul smell. We should realize that we are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evil desires. The excreta of a person who is suffering from a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is full of evil desires are bound to emit foul smell. Another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do this work in a religious spirit but shirks his duty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contents anyhow, and not clean the bucket; such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do the work as a religious duty. He has no compassion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nor discrimination. Thus, dharma is certainly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life. We have, therefore, accepted a broad definition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karma, and will accept an equally broad definition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will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this tomorrow.</w:t>
      </w:r>
    </w:p>
    <w:p>
      <w:pPr>
        <w:autoSpaceDN w:val="0"/>
        <w:autoSpaceDE w:val="0"/>
        <w:widowControl/>
        <w:spacing w:line="294" w:lineRule="exact" w:before="14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[41]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the word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our language and the practice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enjoined in our dharma, so the Bible and the holy books of the Jews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have each a corresponding word, and an idea similar to that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find three things in the Koran: (1) animal sacrifices,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Bakr-i-Id day; (2) it refers to a practice which also obtained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Jews, a father sacrificing his son—Ibrahim does this; and (3)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Ramadan, which is a form of sacrifice, that is, parting with or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something which is dear to us. In the same way, we see in the Bible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term sacrifice expanding after Jesus. He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they could not realize their aim by this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animals, that for performing a sacrifice in the right sense of the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to do much more than kill animals. He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a sacrifice to destroy other lives, that one should give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life as sacrifice. With that idea, he sacrificed his own life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welfare of the world, for its spiritual welfare, for washing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sins and not merely for feeding the people. Among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the practice of human sacrifice was prevalent at one time.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animal sacrifice. Even today, thousands of goats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to Mother Kali.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also performed for securing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fulfilment of many worldly desires. The root word in the English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“sacrifice” had a good meaning; it meant “to sanctify”.  In Sanskrit,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“to worship”. In the Old Testament, the word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opposite of dharma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“to renounce”. But the underlying idea, that all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for the good or service of others are forms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 by everyone. Maybe our motive in sacrificing an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of public good, for instance, securing rainfall. The motive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be that of public good, but it is not a true sacrifice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kill other creatures. We may tell ourselves that we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in paying for the goat, but the crores of other Hindus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share that belief.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Gujarat, too, we find this practice prevails in places. A buffalo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sacrificed on the Dushera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reason, however, tells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sacrifice in this, that we do not really worship God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this. However, the belief underlying this practice, too,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public good through it. We should, therefore, include two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definition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it is something which is done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others’ good, but without causing suffering to any creature. We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of the world by refraining from causing suffering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creatures, because we shall refrain from doing so only if we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of other creatures as we do our own, only if we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transient. If we interpret correctly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, we shall find no difficulty in understanding its teach-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and living in accordance with it. We can perform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as much as with the body. Of these two meanings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accept that which suits the context every time.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go into why in the past people performed—or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time do perform—animal sacrifice. We shall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one or two sentences. Man selects for his food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in his environment. What objection, moreover, can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people’s point of view to anything done for public good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in itself regarded as sinful? Where people believe that the rains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come unless some person or creature is sacrificed, no hesita-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is felt in performing such a sacrifice. As man’s beliefs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enlightened, the meanings, which people attach to certain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become more enlightened. Even if Vyasa had defined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used, we would ask why we should accept the meanings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him. For instance, non-co-operation has come to mean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we  at first intended it to mean. There is no harm in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tenth day of </w:t>
      </w:r>
      <w:r>
        <w:rPr>
          <w:rFonts w:ascii="Times" w:hAnsi="Times" w:eastAsia="Times"/>
          <w:b w:val="0"/>
          <w:i/>
          <w:color w:val="000000"/>
          <w:sz w:val="18"/>
        </w:rPr>
        <w:t>Asvina</w:t>
      </w:r>
      <w:r>
        <w:rPr>
          <w:rFonts w:ascii="Times" w:hAnsi="Times" w:eastAsia="Times"/>
          <w:b w:val="0"/>
          <w:i w:val="0"/>
          <w:color w:val="000000"/>
          <w:sz w:val="18"/>
        </w:rPr>
        <w:t>, the month in the Hindu Calendar roughly corres-</w:t>
      </w:r>
      <w:r>
        <w:rPr>
          <w:rFonts w:ascii="Times" w:hAnsi="Times" w:eastAsia="Times"/>
          <w:b w:val="0"/>
          <w:i w:val="0"/>
          <w:color w:val="000000"/>
          <w:sz w:val="18"/>
        </w:rPr>
        <w:t>ponding to October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enlarging the meaning of the word </w:t>
      </w:r>
      <w:r>
        <w:rPr>
          <w:rFonts w:ascii="Times" w:hAnsi="Times" w:eastAsia="Times"/>
          <w:b w:val="0"/>
          <w:i/>
          <w:color w:val="000000"/>
          <w:sz w:val="22"/>
        </w:rPr>
        <w:t>yajna,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if the new meaning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to the term was never in Vyasa’s mind. We shall do no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Vyasa by expanding the meaning of his words. Sons should enrich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legacy of their fathers. Why should we object if anyone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with greater sentiment than  what we seek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people about it? It is quite possible that in future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harm in the spinning-wheel, may come to think that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cotton clothes at all, because they do harm. They may,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believe that clothes should be made from fibres extracted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banana leaves. If people should come to feel that way,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still clings to the spinning-wheel would be looked upon as a fool.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wise man, however, will mean by the spinning-wheel not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wood but any type of work which provides employment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people. That is also the case with regard to the meaning of the term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Thus, we may, and should, attach to it a meaning not intended </w:t>
      </w:r>
      <w:r>
        <w:rPr>
          <w:rFonts w:ascii="Times" w:hAnsi="Times" w:eastAsia="Times"/>
          <w:b w:val="0"/>
          <w:i w:val="0"/>
          <w:color w:val="000000"/>
          <w:sz w:val="22"/>
        </w:rPr>
        <w:t>by Vyasa.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with sacrifice did the Lord of beings create, of old, mankind, </w:t>
      </w:r>
      <w:r>
        <w:rPr>
          <w:rFonts w:ascii="Times" w:hAnsi="Times" w:eastAsia="Times"/>
          <w:b w:val="0"/>
          <w:i w:val="0"/>
          <w:color w:val="000000"/>
          <w:sz w:val="18"/>
        </w:rPr>
        <w:t>declaring:</w:t>
      </w:r>
    </w:p>
    <w:p>
      <w:pPr>
        <w:autoSpaceDN w:val="0"/>
        <w:tabs>
          <w:tab w:pos="1090" w:val="left"/>
          <w:tab w:pos="5210" w:val="left"/>
        </w:tabs>
        <w:autoSpaceDE w:val="0"/>
        <w:widowControl/>
        <w:spacing w:line="212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“With this may you cherish the gods and may the gods cherish you; </w:t>
      </w:r>
      <w:r>
        <w:rPr>
          <w:rFonts w:ascii="Times" w:hAnsi="Times" w:eastAsia="Times"/>
          <w:b w:val="0"/>
          <w:i w:val="0"/>
          <w:color w:val="000000"/>
          <w:sz w:val="18"/>
        </w:rPr>
        <w:t>thus cherishing one another may you attain the highest good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think carefully what the term god, too, means.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god Indra and other gods? Who are the god of water and the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woodlands? There was an argument once over one  of the verses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morning prayers, whether it was proper to worship Saraswati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as a figure with hands and feet. Just as it was explained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that Saraswati was not a goddess living somewhere far away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clouds, so are Indra and others not gods living in the heavens;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symbolize the forces of nature. If only we take the thirty-three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gods in whom we believe to stand for man, we would serve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also that of the whole world, of all the creatures in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 symbolize the different forms of energy, the forces which sustain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universe. Even the belief in terrible gods does not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>dismissed. The power of God in all its three aspects—creative,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tective and destructive—is beneficial, but we do not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meaning of these three aspects because of our limited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Nagapanchami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is observed to save ourselves from harm by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10 &amp; 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snakes. It is not right to observe any such day to appease snakes.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also about ghosts and spirits. What are ghosts? They are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of our imagination. Our aim should be, instead, to worship </w:t>
      </w:r>
      <w:r>
        <w:rPr>
          <w:rFonts w:ascii="Times" w:hAnsi="Times" w:eastAsia="Times"/>
          <w:b w:val="0"/>
          <w:i w:val="0"/>
          <w:color w:val="000000"/>
          <w:sz w:val="22"/>
        </w:rPr>
        <w:t>the sustaining energy of God, to worship it in all its aspects.</w:t>
      </w:r>
    </w:p>
    <w:p>
      <w:pPr>
        <w:autoSpaceDN w:val="0"/>
        <w:autoSpaceDE w:val="0"/>
        <w:widowControl/>
        <w:spacing w:line="294" w:lineRule="exact" w:before="18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[42]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1926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give any arbitrary meaning to the term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only a meaning which is consistent with the use of the word in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may draw all possible conclusions from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geometry, but they should be such as Euclid would not question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oppose. We do no injustice to the poet in going beyond his meaning.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purpose which a well serves will be served by a lake too. If water </w:t>
      </w:r>
      <w:r>
        <w:rPr>
          <w:rFonts w:ascii="Times" w:hAnsi="Times" w:eastAsia="Times"/>
          <w:b w:val="0"/>
          <w:i w:val="0"/>
          <w:color w:val="000000"/>
          <w:sz w:val="22"/>
        </w:rPr>
        <w:t>can be used for a good purpose, it can also be used for an evil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pose. We can destroy a dam and thereby render innumerable fields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useless. So the meaning which we have attached to the term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any action performed with a view to public good,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the use of the term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“This world suffers bondage from work unless it is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”; in this verse,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be interpreted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Vishnu and the worshippers of Siva may take it to mean Siva.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any work dedicated to God helps one to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“Along with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Lord created men.” Which type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meant here? Does the term have any special meaning?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has. The reference here is not to mental or intellectual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ask human beings to multiply and prosper merely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with their minds; what He meant was that they should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bodily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by working with the body. Scriptures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enjoin the same thing. The Bible says:  “With the sweat of </w:t>
      </w:r>
      <w:r>
        <w:rPr>
          <w:rFonts w:ascii="Times" w:hAnsi="Times" w:eastAsia="Times"/>
          <w:b w:val="0"/>
          <w:i w:val="0"/>
          <w:color w:val="000000"/>
          <w:sz w:val="22"/>
        </w:rPr>
        <w:t>thy brow thou shalt earn thy bread.”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Thus bodily labour is our lot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life; it is best, then, to do it in the spirit of service and dedicate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Krishna. Anyone who works in that spirit all his life becomes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evil and is delivered from all bonds. Such a person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in the King’s army, who is content to carry out orders. He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as the General. Both have equal value in God’s eyes, for He </w:t>
      </w:r>
      <w:r>
        <w:rPr>
          <w:rFonts w:ascii="Times" w:hAnsi="Times" w:eastAsia="Times"/>
          <w:b w:val="0"/>
          <w:i w:val="0"/>
          <w:color w:val="000000"/>
          <w:sz w:val="22"/>
        </w:rPr>
        <w:t>looks only to the attitude. Arjuna’s arrows availed him not when</w:t>
      </w:r>
    </w:p>
    <w:p>
      <w:pPr>
        <w:autoSpaceDN w:val="0"/>
        <w:autoSpaceDE w:val="0"/>
        <w:widowControl/>
        <w:spacing w:line="220" w:lineRule="exact" w:before="42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Creator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 this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was no longer by his side, and he was robbed by a Kaba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verse, commencing with </w:t>
      </w:r>
      <w:r>
        <w:rPr>
          <w:rFonts w:ascii="Times" w:hAnsi="Times" w:eastAsia="Times"/>
          <w:b w:val="0"/>
          <w:i/>
          <w:color w:val="000000"/>
          <w:sz w:val="22"/>
        </w:rPr>
        <w:t>sahayajna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then, talks of bodily </w:t>
      </w:r>
      <w:r>
        <w:rPr>
          <w:rFonts w:ascii="Times" w:hAnsi="Times" w:eastAsia="Times"/>
          <w:b w:val="0"/>
          <w:i/>
          <w:color w:val="000000"/>
          <w:sz w:val="22"/>
        </w:rPr>
        <w:t>yajna,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kind, moreover, through which gods and men would serve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other’s needs. By gods we may understand all living beings or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sustaining energy. Gods are the invisible forces. So long as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someone in sight for whom he works, he is not engaged in service;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service consists in working for those whom one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personally. The thirty-three crores of gods belong to the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Children cannot even conceive this number.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 with our eyes so many beings assembled at one place,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them. We cannot see these gods, as we see our children,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cultivate a living relationship with them. By and by, the 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service will enlarge itself to embrace the whole world.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left aside the word gods and interpreted the verse to mean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serve the humblest human beings, even those whom we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see, with respect and honour and looking upon them as gods and not </w:t>
      </w:r>
      <w:r>
        <w:rPr>
          <w:rFonts w:ascii="Times" w:hAnsi="Times" w:eastAsia="Times"/>
          <w:b w:val="0"/>
          <w:i w:val="0"/>
          <w:color w:val="000000"/>
          <w:sz w:val="22"/>
        </w:rPr>
        <w:t>as our servants; we should, in other words, serve the whole world.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 tells us that we should undertake bodily labour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Man simply cannot live without such work. If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 this law, he would not suffer as much as he does,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become masters of immeasurable stores of wealth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would not be suffering in poverty. God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economist. He is omnipotent. We cannot refrain completely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storing things for future use. But God never stores, for he can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create the universe with a mere thought. He wants us,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only for each day. If we want anything the next day,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for it. He has warned that we are doomed if we do not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bend the body and work with it. He has commanded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willingly endure every kind of suffering. If we honour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in our life, there would be no hunger and no sin or immorality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world. Evil desires will never disturb a man who labours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 for the good of the world (I say twenty-four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one keeps working even in sleep.). If the labourers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were filled with evil desires as we are, the world could not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seek all kinds of luxuries. If the workers, too, did that,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 world be?  In the West, nowadays the idea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 that men and women are born to gratify all their desires.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propagated. If people worked with the shovel or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highway robber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pick-axe, would they be disturbed with evil desires?  We should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therefore, to this restraining law. If we do our bodily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properly, all will be well with us, we shall advance the good of our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the world, our mind and body will be ruled by our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we shall be filled with serene peace. It can be said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>a person, even though acting, does nothing.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understand the idea that one can perform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lighting a few sticks. It does not do to say that doing so purifies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There are many other ways of purifying the air. Why should we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pollute the air?  It is always pure. It is we who pollute it.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aim behind a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Aryans first came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they tried to civilize the non-Aryan races. Maybe the idea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originally conceived for the uplift of the latter.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forests in those days, and it may have been regarded as everyone’s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help in clearing these forests, for it was a social necessity.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this work was regarded as a duty, it came to be looked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means of attaining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Innumerable ceremonies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devised, all of which required the lighting of fire. If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in the desert of Sahara, they would have conceived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refraining from cutting a single twig, as planting of trees or drawing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quantity of water. In burning wood in this age, we misuse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of our forefathers; or we show ourselves witless pedants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thing in a literal sense. If we think of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we shall see that burning sticks is no longer a form of bodily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would undertake any such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age 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it is spinning, the reason being the same as in the instance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cited of the forests. At that time, the very thought of cutting trees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 in a forest might have shaken a man with fear; but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faith would have started the work straightway, for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asked him to do it was inspired with absolute conviction.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faith would simply go on cutting trees (Recall the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Stevenson and the ditch near Manchester. He asked people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filling it with earth.)  If the order for cutting down trees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gone out, snakes and poisonous air would have remained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Someone has said that a true idea is born in the mind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acts upon it, and thus, it starts on its career. If you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means, the end is certain to follow. All that is necessary is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 start. A man of faith will go ahead with his work, undeterred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seers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difficulties. He knows no such thing as failure. Let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failure, he would say, I do not know what it is. 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meant by disinterested work. Such a person hopes for nothing,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in patience; he resorts to no scheming and is never in too much </w:t>
      </w:r>
      <w:r>
        <w:rPr>
          <w:rFonts w:ascii="Times" w:hAnsi="Times" w:eastAsia="Times"/>
          <w:b w:val="0"/>
          <w:i w:val="0"/>
          <w:color w:val="000000"/>
          <w:sz w:val="22"/>
        </w:rPr>
        <w:t>hurry for the result.</w:t>
      </w:r>
    </w:p>
    <w:p>
      <w:pPr>
        <w:autoSpaceDN w:val="0"/>
        <w:autoSpaceDE w:val="0"/>
        <w:widowControl/>
        <w:spacing w:line="294" w:lineRule="exact" w:before="6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[43]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discussed yesterday the meaning of the term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limbs, labouring, working for others’ good, these ideas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one verse. What is meant by saying that mankind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along with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As we cannot escape the cycle of birth,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and death, so also bodily labour is our lot in life from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escape. But what actually happens is that man becomes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centred and follows his own wishes in every matter, or works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may be able to indulge in pleasures. But the world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thus, and if  the world cannot go on, the individual who behaves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 also cannot live. Man is born a helpless creature.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needs someone—a mother-god or father-god—to look after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born dependent, and dies in dependence. Freedom is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mind. A man can describe himself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feels so, for he can say that he submits himself to a law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free will. But there are laws disregard of which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impossible; a man cannot, however, commit a crime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its consequences. Not only that, the relations of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crime also suffer with him. A crime ultimately proves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to its author as the swallowing of raw mercury. Man is,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on others in all things. He is his own master in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It is, therefore, best for him to do everything in the spirit of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created simultaneously with us, so that we may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gods and the latter may serve us. If we let ourselves  be ruled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they, too, will be ruled by us. The right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age is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spinning. We should, however, think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meaning which we have discussed. All other forms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from that. Our most important activity is eating and drinking.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our body is born as a slave. If we learn to keep it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for the good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should attain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meant  to be spent for the good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Dependent on oneself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Different men act in different ways, and if we believe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terms “a legal fiction”, that the king does no wrong,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also becomes good. If today the Princes are wicked, so 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In these other matters too, we keep up some legal fictions.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entertain such a fiction about the spinning-wheel, too, that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 establish a bond with the world, having abandoned the old fiction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establish such a bond by burning sticks and pouring ghee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fire.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recently that I have come to attach this meaning to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 have understood it in that sense ever since I first read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 read about the Russian writer Bondoref’s [views on]</w:t>
      </w:r>
      <w:r>
        <w:rPr>
          <w:rFonts w:ascii="Times" w:hAnsi="Times" w:eastAsia="Times"/>
          <w:b w:val="0"/>
          <w:i w:val="0"/>
          <w:color w:val="000000"/>
          <w:sz w:val="22"/>
        </w:rPr>
        <w:t>“bread labour”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confirmed my idea, but the idea was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beginning and has grown stronger with years. The Russian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has stated one side of the truth. We understand the other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We now understand the idea of bread labour better, for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mean labour as a means of livelihood. Thanks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which the term calls up, we do not restrict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no more. Labour in this context means bodily labour.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should eat who has laboured for twelve hours.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wants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preserve purity and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evil desires, must engage himself in bodily labour.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physical work are not subject to the sway of such desires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we are. Maybe they are dull in mind; but it is better to be dull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than to be a prey to evil desires. The world would go 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were no intelligent men and women in it,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if all people refused to do physical work. We have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intelligence in acknowledging the law of bodily labour.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form of such labour is agriculture and it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looked upon as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“Cherished with sacrifice, the gods will bestow on you the desired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boons.”  He who enjoys their gifts without rendering aught unto them is verily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thief.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3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gods, gratified by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by your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others and your bodily labour, will grant you the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gratify your desires; that is, the gods in the form of society will grant </w:t>
      </w:r>
      <w:r>
        <w:rPr>
          <w:rFonts w:ascii="Times" w:hAnsi="Times" w:eastAsia="Times"/>
          <w:b w:val="0"/>
          <w:i w:val="0"/>
          <w:color w:val="000000"/>
          <w:sz w:val="22"/>
        </w:rPr>
        <w:t>them to you. Anyone who receives what they give but offers nothing</w:t>
      </w:r>
    </w:p>
    <w:p>
      <w:pPr>
        <w:autoSpaceDN w:val="0"/>
        <w:autoSpaceDE w:val="0"/>
        <w:widowControl/>
        <w:spacing w:line="220" w:lineRule="exact" w:before="48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expression.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 is a thief. He is a thief who does not do bodily labour  for </w:t>
      </w:r>
      <w:r>
        <w:rPr>
          <w:rFonts w:ascii="Times" w:hAnsi="Times" w:eastAsia="Times"/>
          <w:b w:val="0"/>
          <w:i w:val="0"/>
          <w:color w:val="000000"/>
          <w:sz w:val="22"/>
        </w:rPr>
        <w:t>society.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righteous men who eat the residue of the sacrifice are freed from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sin, but the wicked who cook for themselves eat sin.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holy persons who eat only what is left behind after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 become free from all sins. They who first offer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to Shri Krishna, what they get to eat, live free from sin.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cook food only for themselves, who work only for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ends, take in nothing but sin when they eat. That is why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and daily perform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make a sacrifice, of which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the foundation. The greatest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observing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first commandment of God, the commandment with which every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 is sent into this world.</w:t>
      </w:r>
    </w:p>
    <w:p>
      <w:pPr>
        <w:autoSpaceDN w:val="0"/>
        <w:tabs>
          <w:tab w:pos="1090" w:val="left"/>
          <w:tab w:pos="3530" w:val="left"/>
        </w:tabs>
        <w:autoSpaceDE w:val="0"/>
        <w:widowControl/>
        <w:spacing w:line="252" w:lineRule="exact" w:before="5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food springs all life, from rain is born food; from sacrifice comes </w:t>
      </w:r>
      <w:r>
        <w:rPr>
          <w:rFonts w:ascii="Times" w:hAnsi="Times" w:eastAsia="Times"/>
          <w:b w:val="0"/>
          <w:i w:val="0"/>
          <w:color w:val="000000"/>
          <w:sz w:val="18"/>
        </w:rPr>
        <w:t>rain and sacrifice is the result of action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did nothing, there would be no rains, which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rains if people did not perform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must be done. But people are simply not ready to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plant trees. Rains are plentiful in forests.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of no benefit to human beings; in fact they do terrible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do that after human beings start working in those forests.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Cherapunji has the heaviest rainfall in the world, but what good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rain do? (Of course, the rainfall there serves as a standard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for rainfall in other parts of the world, but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matter.)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verse,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enunciates the principle expla-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ined by scientists that there can be no rain in regions barren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vegetation. 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[44]</w:t>
      </w:r>
    </w:p>
    <w:p>
      <w:pPr>
        <w:autoSpaceDN w:val="0"/>
        <w:autoSpaceDE w:val="0"/>
        <w:widowControl/>
        <w:spacing w:line="270" w:lineRule="exact" w:before="10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1926</w:t>
      </w:r>
    </w:p>
    <w:p>
      <w:pPr>
        <w:autoSpaceDN w:val="0"/>
        <w:autoSpaceDE w:val="0"/>
        <w:widowControl/>
        <w:spacing w:line="220" w:lineRule="exact" w:before="50" w:after="0"/>
        <w:ind w:left="55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action springs from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Imperishable; hence the all-pervading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ever firm-founded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 is a little difficult to understand. “You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know,”  Krishna says to Arjuna, “that karma springs from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328" w:after="0"/>
        <w:ind w:left="550" w:right="53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13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14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latter from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.” In an annotated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Bihar,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is explained as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>, and a little below, the latter is expla-</w:t>
      </w:r>
      <w:r>
        <w:rPr>
          <w:rFonts w:ascii="Times" w:hAnsi="Times" w:eastAsia="Times"/>
          <w:b w:val="0"/>
          <w:i w:val="0"/>
          <w:color w:val="000000"/>
          <w:sz w:val="22"/>
        </w:rPr>
        <w:t>ined as the source of the universe, as that which fills the entire unive-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rse, and from which arise Brahma, Vishnu and Siva, or,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that which we describe as dwelling in the hearts of all creatures, that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the common element of belief among all faiths and sects.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springs from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Wherever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filled with the spirit of renunciation, anyone whose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abides in serene content within itself, who suffers when others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practises the supreme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maintaining a sameness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towards all, there we may be sure that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present.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thing, whether about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be so performed as to cost the body nothing.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followed with tender regard for one’s body. That is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following which one suffers in the body to the limit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endurance. There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who is not ready to mortify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What right does a person have who undertakes bodily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world—if there are thirty-three crores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billions in the whole world, and if to these we add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insects and other forms of life, then each of us is but one hair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as compared with the total number of living creatures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world—what right does such a person have to feel that he works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world?  If all my hairs were to be plucked off, I would die,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 lost means nothing. If we look round in the world, we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whole of it is within us. If we forget which is the hair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world, we shall come to feel one with the world.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spend this body in the service of the world all the hours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talk about knowledge is because of the body;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>for an unembodied one, how can there be any question of knowl-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edge? The highest knowledge of all in the world is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self. Moreover, the idea of a human being having no body  exists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imagination. Mortification of the body, therefore,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self-realization and the only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everyone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We are all labourers. If the rich would look upon themselves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as much as the people who work with their bodies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labourers, the latter would get all that they want. They would then feel </w:t>
      </w:r>
      <w:r>
        <w:rPr>
          <w:rFonts w:ascii="Times" w:hAnsi="Times" w:eastAsia="Times"/>
          <w:b w:val="0"/>
          <w:i w:val="0"/>
          <w:color w:val="000000"/>
          <w:sz w:val="22"/>
        </w:rPr>
        <w:t>quite satisfied with their condition and devote themselves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to their work. If the working men, however,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>claim that they are the equals of their masters, they are sure to come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grief. If we follow the methods of the British in running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when we have swaraj, we would be behaving as masters.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wish to give up the ways of masters and turn ourselves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If, while working as labourers, we learn to be detached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ourselves ciphers, we would come out of the darkness of night.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idea in the verse containing the phrase eternally founded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then, who is the Brahma mentioned in the first verse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group?  Who, again, are Vishnu and Siva?  I do not look upon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Beings. We may take them to represent aspects of God 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They are represented in the </w:t>
      </w:r>
      <w:r>
        <w:rPr>
          <w:rFonts w:ascii="Times" w:hAnsi="Times" w:eastAsia="Times"/>
          <w:b w:val="0"/>
          <w:i/>
          <w:color w:val="000000"/>
          <w:sz w:val="22"/>
        </w:rPr>
        <w:t>puranas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being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gods. All that is partly right and partly wrong. They imagined </w:t>
      </w:r>
      <w:r>
        <w:rPr>
          <w:rFonts w:ascii="Times" w:hAnsi="Times" w:eastAsia="Times"/>
          <w:b w:val="0"/>
          <w:i w:val="0"/>
          <w:color w:val="000000"/>
          <w:sz w:val="22"/>
        </w:rPr>
        <w:t>all these things because they wanted to teach people dharma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how. In truth, there is no such Being as Brahma or Siva.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is the neuter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as God is conceived of as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it was imagined that this universe comes into existence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Brahma. If I destroy a man’s belief in a Brahma with four faces,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way do I enlighten him?  How will that profit me? 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asks me whether I share his belief, I will tell him that I do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others who believe in a personal God should be free to do so.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Brahma means the active energy of God. In fact in Tilak Maharaj’s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Brahma is explained as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 will say, then, that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Brahma. Whatever our belief, what we have to understand from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in every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God’s presence may be felt, and that,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body labour, God, too, is absent, though,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we believe that God is present everywhere. Human beings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working with their bodies and that keeps the cycle going.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at all that the Imperishable here means God.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does not follow the wheel thus set in motion here below, he,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in sin, sating his senses, lives, O Partha, in vain.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person’s life is a burden on others. The earth rotates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ceaselessly all the twenty-four hours of the day, and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rests on it doing nothing lives to no purpose.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engaged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subject to the binding effects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karma. But he who, disinclined to work, pleads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aham Brahmasmi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of his idleness, is stated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living in sin.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what Narasinha Mehta  meant when he wrote that those who</w:t>
      </w:r>
    </w:p>
    <w:p>
      <w:pPr>
        <w:autoSpaceDN w:val="0"/>
        <w:autoSpaceDE w:val="0"/>
        <w:widowControl/>
        <w:spacing w:line="220" w:lineRule="exact" w:before="30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16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>; one of the four “great utterances” in the Upanishads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the world will not win deliverance and those who enjoy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Here, “those who enjoy life” means all the people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who labour with their bodies and “those who renounce the world”</w:t>
      </w:r>
      <w:r>
        <w:rPr>
          <w:rFonts w:ascii="Times" w:hAnsi="Times" w:eastAsia="Times"/>
          <w:b w:val="0"/>
          <w:i w:val="0"/>
          <w:color w:val="000000"/>
          <w:sz w:val="22"/>
        </w:rPr>
        <w:t>means the incorrigible idlers.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explained the wheel in this verse to mean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 look upon it as the means of supreme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age. He </w:t>
      </w:r>
      <w:r>
        <w:rPr>
          <w:rFonts w:ascii="Times" w:hAnsi="Times" w:eastAsia="Times"/>
          <w:b w:val="0"/>
          <w:i w:val="0"/>
          <w:color w:val="000000"/>
          <w:sz w:val="22"/>
        </w:rPr>
        <w:t>who plies it will have lived worthily, will have won the battle of life.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[45]</w:t>
      </w:r>
    </w:p>
    <w:p>
      <w:pPr>
        <w:autoSpaceDN w:val="0"/>
        <w:autoSpaceDE w:val="0"/>
        <w:widowControl/>
        <w:spacing w:line="270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any activity for the good of others.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 man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good of others when he spends his body in their service.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our body as the property of the world and use it so,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retain our control over it but always keep it clean, would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eaten up by white ants. All this, however, should be done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dedication to God. It would give us profound happiness 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it we act as its trustees or guardians. A watchman who serves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held his body as a trust may assure us that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seen coming to our house, and that this fact by itself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keep off thieves, and if we have trust in such effect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we might let this Rama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this watchman, go, grant him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[we should have faith that] any physical labour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>in the spirit of service will produce rain.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 a poet’s explanation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is correct.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the root </w:t>
      </w:r>
      <w:r>
        <w:rPr>
          <w:rFonts w:ascii="Times" w:hAnsi="Times" w:eastAsia="Times"/>
          <w:b w:val="0"/>
          <w:i/>
          <w:color w:val="000000"/>
          <w:sz w:val="22"/>
        </w:rPr>
        <w:t>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means “to worship”, and we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by worshipping Him through physical labour. What should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if we want rain over a desert? We should plant trees there. 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plant trees in any region over which we want rain, and cut them </w:t>
      </w:r>
      <w:r>
        <w:rPr>
          <w:rFonts w:ascii="Times" w:hAnsi="Times" w:eastAsia="Times"/>
          <w:b w:val="0"/>
          <w:i w:val="0"/>
          <w:color w:val="000000"/>
          <w:sz w:val="22"/>
        </w:rPr>
        <w:t>down in those regions where it rains in excess.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intention behind the idea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physical work. We forgot the root and came to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with branches and leaves, believing that by pouring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oblations into fire we perform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old days,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cut down trees and burn up the wood in order to clear the </w:t>
      </w:r>
      <w:r>
        <w:rPr>
          <w:rFonts w:ascii="Times" w:hAnsi="Times" w:eastAsia="Times"/>
          <w:b w:val="0"/>
          <w:i w:val="0"/>
          <w:color w:val="000000"/>
          <w:sz w:val="22"/>
        </w:rPr>
        <w:t>land. What was the idea in the pupils approaching their teachers wood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audience had asked Gandhiji how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produce rain.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general name for servant, current among Gujaratis in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child in the audience had said that their service through physical labour </w:t>
      </w:r>
      <w:r>
        <w:rPr>
          <w:rFonts w:ascii="Times" w:hAnsi="Times" w:eastAsia="Times"/>
          <w:b w:val="0"/>
          <w:i w:val="0"/>
          <w:color w:val="000000"/>
          <w:sz w:val="18"/>
        </w:rPr>
        <w:t>would please God.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hand?  Cutting down trees and burning wood had become a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present time, spinning has become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scarce and we had to fetch it from a distance of two miles,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fetching water would be a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Laborare est orare—</w:t>
      </w:r>
      <w:r>
        <w:rPr>
          <w:rFonts w:ascii="Times" w:hAnsi="Times" w:eastAsia="Times"/>
          <w:b w:val="0"/>
          <w:i w:val="0"/>
          <w:color w:val="000000"/>
          <w:sz w:val="22"/>
        </w:rPr>
        <w:t>Work is worship. We can connect this dic-</w:t>
      </w:r>
      <w:r>
        <w:rPr>
          <w:rFonts w:ascii="Times" w:hAnsi="Times" w:eastAsia="Times"/>
          <w:b w:val="0"/>
          <w:i w:val="0"/>
          <w:color w:val="000000"/>
          <w:sz w:val="22"/>
        </w:rPr>
        <w:t>tum with the idea in this verse.</w:t>
      </w:r>
    </w:p>
    <w:p>
      <w:pPr>
        <w:autoSpaceDN w:val="0"/>
        <w:autoSpaceDE w:val="0"/>
        <w:widowControl/>
        <w:spacing w:line="294" w:lineRule="exact" w:before="6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[46]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1926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use our intellect for serving others, would that also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This verse does not say that all forms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rain. It only says that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mean that all forms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produce rain, just as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true that all edible things can support life.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asked what connection there can be between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physical life and spiritual matters? The laws which hold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world hold also in the phenomenal world. All the rules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the physical body have the welfare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their 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be our primary aim in all our physical activities.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turn away from everything which does not help us to attain self-</w:t>
      </w:r>
      <w:r>
        <w:rPr>
          <w:rFonts w:ascii="Times" w:hAnsi="Times" w:eastAsia="Times"/>
          <w:b w:val="0"/>
          <w:i w:val="0"/>
          <w:color w:val="000000"/>
          <w:sz w:val="22"/>
        </w:rPr>
        <w:t>realization. One thing, of course, is true. Just as bodily labour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with a view to service will produce rain, so the employment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intellect in the service of others will promote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we explain the fact that sometimes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fails to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 rain? An effect follows a chain of causes, all of which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to us. Besides </w:t>
      </w:r>
      <w:r>
        <w:rPr>
          <w:rFonts w:ascii="Times" w:hAnsi="Times" w:eastAsia="Times"/>
          <w:b w:val="0"/>
          <w:i/>
          <w:color w:val="000000"/>
          <w:sz w:val="22"/>
        </w:rPr>
        <w:t>yajna,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other favourable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present. We have no ground for believing that a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must always produce a given effect. There may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other factors which had contributed to the appearance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that effect on a previous occasion.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event or action is without its effect. Was the earthquake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at the end of the last war the result of Divine wrath?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given by.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that when man becomes cruel,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may become so. There is, however, no question of cruelty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nature. How can we regard anything which is pure justice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cruelty?  Man does everything through pride. Not so God. To </w:t>
      </w:r>
      <w:r>
        <w:rPr>
          <w:rFonts w:ascii="Times" w:hAnsi="Times" w:eastAsia="Times"/>
          <w:b w:val="0"/>
          <w:i w:val="0"/>
          <w:color w:val="000000"/>
          <w:sz w:val="22"/>
        </w:rPr>
        <w:t>attribute cruelty to Him is to measure Him with a yardstick which we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human beings. This is the point of view which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philosophical atheism. How can we turn God into a human being?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another point of view, He certainly acts, for he bestows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consciousness. It is He who is ever active and does everything, hears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ears and sees without eyes. It is not correct to believe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earthquake may be punishment for sin. Why should we believe, either,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earthquake is a punishment?  If a nation is sunk in sin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wants to save it, He might send an earthquake with that aim.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commit an immoral act, a most heinous one, and if God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snake to bite me in order to prevent me from doing what I intend,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be His wrath?  He does that in order  to save me.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Nala and Karkotak. Karkotak told Nala that if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 him into an ugly figure, he, Nala, would perish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 of </w:t>
      </w:r>
      <w:r>
        <w:rPr>
          <w:rFonts w:ascii="Times" w:hAnsi="Times" w:eastAsia="Times"/>
          <w:b w:val="0"/>
          <w:i/>
          <w:color w:val="000000"/>
          <w:sz w:val="22"/>
        </w:rPr>
        <w:t>Kaliyuga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Similarly, we  should not believe that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kingdom is necessarily the reward of holy merit earned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goodness. God’s  ways are inscrutable. We should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answering all such questions. We may answer simply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Of course, we can know God’s laws, we have a right to ask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are. But a wise man restrains his curiosity and tries to know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is necessary for attaining self-realization. Even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sphere, there ought to be a limit somewhere. Even scientists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discover how the soul comes into being. I do not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imagine that one day man will be able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earthquakes, just as he is able to change the courses of rivers.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bring about such changes is a trival matter.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nature pale into insignificance when compared with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the former concern only the world of name and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wise not to have too much curiosity regarding them.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is necessary for us in order to offer praise to God,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acquired enough for that purpose, we should have no more </w:t>
      </w:r>
      <w:r>
        <w:rPr>
          <w:rFonts w:ascii="Times" w:hAnsi="Times" w:eastAsia="Times"/>
          <w:b w:val="0"/>
          <w:i w:val="0"/>
          <w:color w:val="000000"/>
          <w:sz w:val="22"/>
        </w:rPr>
        <w:t>curiosity in such matters.</w:t>
      </w:r>
    </w:p>
    <w:p>
      <w:pPr>
        <w:autoSpaceDN w:val="0"/>
        <w:autoSpaceDE w:val="0"/>
        <w:widowControl/>
        <w:spacing w:line="294" w:lineRule="exact" w:before="446" w:after="0"/>
        <w:ind w:left="0" w:right="2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[47]</w:t>
      </w:r>
    </w:p>
    <w:p>
      <w:pPr>
        <w:autoSpaceDN w:val="0"/>
        <w:autoSpaceDE w:val="0"/>
        <w:widowControl/>
        <w:spacing w:line="270" w:lineRule="exact" w:before="18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1926</w:t>
      </w:r>
    </w:p>
    <w:p>
      <w:pPr>
        <w:autoSpaceDN w:val="0"/>
        <w:autoSpaceDE w:val="0"/>
        <w:widowControl/>
        <w:spacing w:line="240" w:lineRule="exact" w:before="15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man who revels in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who is content in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who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only with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for him no action exists.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III, 17 &amp; 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has no interest whatever in anything done, nor in anything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done, nor has he need to rely on anything for personal ends.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for such a person to do; not that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but it makes no difference to him whether he does or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it. He is equally unconcerned in either case. He has no end to </w:t>
      </w:r>
      <w:r>
        <w:rPr>
          <w:rFonts w:ascii="Times" w:hAnsi="Times" w:eastAsia="Times"/>
          <w:b w:val="0"/>
          <w:i w:val="0"/>
          <w:color w:val="000000"/>
          <w:sz w:val="22"/>
        </w:rPr>
        <w:t>pursue through other beings.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seem to us that both the verses say the same thing.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carefully, we shall probably feel that they contradict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which precede them. It was said in one of them that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refused to work the rotating wheel was a sinful and indolent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on the other hand, it is said with reference to the man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 in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there is noting for him to do. It may seem,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not, a paradox to say that one who works in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will live contented in his self and there will be nothing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to do. If we place an ant on a ball and keep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rotating, there will be nothing for the ant to do but to rest where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itself. It will tell itself that the ball was rotating, and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and that was enough. If, now, an ant-hill was provided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ball and it was necessary for the ant to move and reach it,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would be moving inside a rotating ball and have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choice in doing so. What duty can a prisoner have?  He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out orders. The man who lives in the self makes himself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of the self. He carries out the orders of the self,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his happiness in the self and lives contented in it. (If the prisoner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just now was a satyagrahi, he would say that he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listening carefully to this master, the self, and so win it over.) 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the time absorbed in listening to the voice of the self and acts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conform to the turning wheel, what would be there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 Tolstoy states somewhere this same thing, that man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foolishness boasts that he will do this and he will do that,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the suffering of people in distress and so on.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says Tolstoy, if this person comes down from off the backs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he is sitting on. The people on whose backs he is riding,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nothing to do. We are riding on the backs of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we need do, except get off their backs—if, that 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only the voice of the self inside. There is nothing for us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not even aware of doing anything when we do it </w:t>
      </w:r>
      <w:r>
        <w:rPr>
          <w:rFonts w:ascii="Times" w:hAnsi="Times" w:eastAsia="Times"/>
          <w:b w:val="0"/>
          <w:i w:val="0"/>
          <w:color w:val="000000"/>
          <w:sz w:val="22"/>
        </w:rPr>
        <w:t>spontaneously.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17 &amp; 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man who refused to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described earlier as </w:t>
      </w:r>
      <w:r>
        <w:rPr>
          <w:rFonts w:ascii="Times" w:hAnsi="Times" w:eastAsia="Times"/>
          <w:b w:val="0"/>
          <w:i/>
          <w:color w:val="000000"/>
          <w:sz w:val="22"/>
        </w:rPr>
        <w:t>indriyarma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an incorrigible idler, and another who is ceaselessly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in work is described as one who is content in the self.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so much, and that spontaneously, that there is nothing for him </w:t>
      </w:r>
      <w:r>
        <w:rPr>
          <w:rFonts w:ascii="Times" w:hAnsi="Times" w:eastAsia="Times"/>
          <w:b w:val="0"/>
          <w:i w:val="0"/>
          <w:color w:val="000000"/>
          <w:sz w:val="22"/>
        </w:rPr>
        <w:t>to do.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better than Panditji himself the point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he put. How is it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talks about rain? 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about spiritual matters, everything must be about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probably what he has in mind.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on to worms and insects, to birds and animals, and so on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rain, and tells him that, if people do enough physical work,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get as much rain as they need. We can infer some such general prin-</w:t>
      </w:r>
      <w:r>
        <w:rPr>
          <w:rFonts w:ascii="Times" w:hAnsi="Times" w:eastAsia="Times"/>
          <w:b w:val="0"/>
          <w:i w:val="0"/>
          <w:color w:val="000000"/>
          <w:sz w:val="22"/>
        </w:rPr>
        <w:t>ciple from its teaching.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rain have any connection at all with whether we lead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virtuous lives?  It may have, but we do not know how.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 part of the whole, then we shall understand the whole.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something about the world of invisible things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visible world. For instance, if we make it a practice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long distances,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within us too will be governed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rhythm. If, thus, we understand how we should act in one matter,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also know  how to act in other matters. For this purpose,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rule we can follow, and that is that we should discover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or a law which has no exception. For instance, water is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it contains one part oxygen and two parts hydrogen. This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exception, in the same way that a right angle must have ninety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degrees, neither more nor less. If, therefore, we know what the “wheel </w:t>
      </w:r>
      <w:r>
        <w:rPr>
          <w:rFonts w:ascii="Times" w:hAnsi="Times" w:eastAsia="Times"/>
          <w:b w:val="0"/>
          <w:i w:val="0"/>
          <w:color w:val="000000"/>
          <w:sz w:val="22"/>
        </w:rPr>
        <w:t>thus set in motion”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is, in accordance with the rule explained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principle should have no exception, we shall experience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Shri Krishna has explained here a law of physical nature </w:t>
      </w:r>
      <w:r>
        <w:rPr>
          <w:rFonts w:ascii="Times" w:hAnsi="Times" w:eastAsia="Times"/>
          <w:b w:val="0"/>
          <w:i w:val="0"/>
          <w:color w:val="000000"/>
          <w:sz w:val="22"/>
        </w:rPr>
        <w:t>first and then, through it, a spiritual law.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[48]</w:t>
      </w:r>
    </w:p>
    <w:p>
      <w:pPr>
        <w:autoSpaceDN w:val="0"/>
        <w:autoSpaceDE w:val="0"/>
        <w:widowControl/>
        <w:spacing w:line="270" w:lineRule="exact" w:before="10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1926</w:t>
      </w:r>
    </w:p>
    <w:p>
      <w:pPr>
        <w:autoSpaceDN w:val="0"/>
        <w:tabs>
          <w:tab w:pos="1010" w:val="left"/>
          <w:tab w:pos="6310" w:val="left"/>
        </w:tabs>
        <w:autoSpaceDE w:val="0"/>
        <w:widowControl/>
        <w:spacing w:line="252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do thou ever perform without attachment the work that thou </w:t>
      </w:r>
      <w:r>
        <w:rPr>
          <w:rFonts w:ascii="Times" w:hAnsi="Times" w:eastAsia="Times"/>
          <w:b w:val="0"/>
          <w:i w:val="0"/>
          <w:color w:val="000000"/>
          <w:sz w:val="18"/>
        </w:rPr>
        <w:t>must do; for performing action without attachment man attains the Supreme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30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16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 could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produce rain?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translation of III, 16.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verses here have different meanings, but it is not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applies to the enlightened man and the other to the man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for enlightenment. One and the same verse can be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apply to both, in the same way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whole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to refer to both the types of war, the outer and the inner.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verse, therefore, means that we may say of a person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to the ego has disappeared  that there is no karma for him, </w:t>
      </w:r>
      <w:r>
        <w:rPr>
          <w:rFonts w:ascii="Times" w:hAnsi="Times" w:eastAsia="Times"/>
          <w:b w:val="0"/>
          <w:i w:val="0"/>
          <w:color w:val="000000"/>
          <w:sz w:val="22"/>
        </w:rPr>
        <w:t>that he may do something and yet do nothing.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through action alone Janaka and others achieved </w:t>
      </w:r>
      <w:r>
        <w:rPr>
          <w:rFonts w:ascii="Palatino" w:hAnsi="Palatino" w:eastAsia="Palatino"/>
          <w:b w:val="0"/>
          <w:i w:val="0"/>
          <w:color w:val="000000"/>
          <w:sz w:val="18"/>
        </w:rPr>
        <w:t>perfection;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Palatino" w:hAnsi="Palatino" w:eastAsia="Palatino"/>
          <w:b w:val="0"/>
          <w:i w:val="0"/>
          <w:color w:val="000000"/>
          <w:sz w:val="18"/>
        </w:rPr>
        <w:t xml:space="preserve">with a view to the guidance of mankind thou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Janaka was informed that his city was burning, he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said: what if it is burning?  The man who is directing the operations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fire brigade can go on giving directions only if he keeps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is. Can he leave his place of duty if he is told that his town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house is on fire? He has completely given up thinking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The person who follows the maxim, “Honesty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policy”, exchanges a diamond for a cowrie. If the man who follows </w:t>
      </w:r>
      <w:r>
        <w:rPr>
          <w:rFonts w:ascii="Times" w:hAnsi="Times" w:eastAsia="Times"/>
          <w:b w:val="0"/>
          <w:i w:val="0"/>
          <w:color w:val="000000"/>
          <w:sz w:val="22"/>
        </w:rPr>
        <w:t>truth  does so with   the hope that he will  thereby succeed better in his</w:t>
      </w:r>
    </w:p>
    <w:p>
      <w:pPr>
        <w:autoSpaceDN w:val="0"/>
        <w:tabs>
          <w:tab w:pos="650" w:val="left"/>
          <w:tab w:pos="710" w:val="left"/>
          <w:tab w:pos="1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his truthfulness will be a cause of bondage for him,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cause of his deliverance if he follows it for the sake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acts in this  manner is a yogi, for yoga means skill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in action. He who does all these things with a selfish motive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stone;  he who does them for the highest end is like Jada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though, in the end, he does attain illumination. The line</w:t>
      </w:r>
      <w:r>
        <w:rPr>
          <w:rFonts w:ascii="Times" w:hAnsi="Times" w:eastAsia="Times"/>
          <w:b w:val="0"/>
          <w:i w:val="0"/>
          <w:color w:val="000000"/>
          <w:sz w:val="22"/>
        </w:rPr>
        <w:t>“Live as you like”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applies to him. For that, however,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 working ceaselessly.  “He intends nothing to serve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ends”.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can be said only of one who has cleansed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of the ego.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the best man does is also done by other men; what example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sets, the world follows.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story is told in the </w:t>
      </w:r>
      <w:r>
        <w:rPr>
          <w:rFonts w:ascii="Times" w:hAnsi="Times" w:eastAsia="Times"/>
          <w:b w:val="0"/>
          <w:i/>
          <w:color w:val="000000"/>
          <w:sz w:val="18"/>
        </w:rPr>
        <w:t>Bhagavat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An illuminated soul from his birth, </w:t>
      </w:r>
      <w:r>
        <w:rPr>
          <w:rFonts w:ascii="Times" w:hAnsi="Times" w:eastAsia="Times"/>
          <w:b w:val="0"/>
          <w:i w:val="0"/>
          <w:color w:val="000000"/>
          <w:sz w:val="18"/>
        </w:rPr>
        <w:t>outwardly he lived as an imbecile, indifferent to all slights.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line of a verse from Akha, a 17th-century Gujarati poet,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often quotes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line from Rajchandra, who had exercised a profound influence on Gand-</w:t>
      </w:r>
      <w:r>
        <w:rPr>
          <w:rFonts w:ascii="Times" w:hAnsi="Times" w:eastAsia="Times"/>
          <w:b w:val="0"/>
          <w:i w:val="0"/>
          <w:color w:val="000000"/>
          <w:sz w:val="18"/>
        </w:rPr>
        <w:t>hiji’s thinking in his early years.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adopt the standards which such a person sets.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 always observe what the eminent do. To what extent does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truth  in life?  Even the thoughts in which a great man indulges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produce an effect. His is a lame truthfulness who speaks  truth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policy, but he who is truthful in his thoughts will act aright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be dumb. Every thought of such a  person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true. He is the ideal man whose actions, speech and thought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harmony with one another. Everyone will follow him.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I have placed the spinning-wheel before people;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any who devote themselves to it whole-heartedly, all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those who worship an image of clay can realize God, why not </w:t>
      </w:r>
      <w:r>
        <w:rPr>
          <w:rFonts w:ascii="Times" w:hAnsi="Times" w:eastAsia="Times"/>
          <w:b w:val="0"/>
          <w:i w:val="0"/>
          <w:color w:val="000000"/>
          <w:sz w:val="22"/>
        </w:rPr>
        <w:t>a  person who spins in  this spirit?</w:t>
      </w:r>
    </w:p>
    <w:p>
      <w:pPr>
        <w:autoSpaceDN w:val="0"/>
        <w:autoSpaceDE w:val="0"/>
        <w:widowControl/>
        <w:spacing w:line="294" w:lineRule="exact" w:before="14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[49]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Ramanavami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this day we have a reading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two hours and, in the morning, there is a discourse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incarnation of  Rama. People fast, or  take only one meal or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fruit. We shall put into practice what we have learnt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celebrating the Ramanavami today in this manner. I am faced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conflict of duties. Though I am in the Ashram, I may not 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in the celebration. There is another duty I have to discharge.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has written to me and asked me to send for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and discuss some matters with him. I shall, therefore,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but engaged in discussions with him; when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read, I shall be busy looking after the preparations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lunch. All this is wrong. If I had become totally absorbed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activities in the Ashram  and made it a rule to join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as I unfailingly attend prayers at four in the morning,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told Motilalji that today being Ramanavami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free myself only for half the day. But I do not yet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of mind, and therefore, cannot act in that manner.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natural in me to do so. But I should let the Ashram 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direction. So long as we have not become truly civilized,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animal and half human. If we could be complete men, our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devoted wholly to the pursuit of  goodness. I often feel that, </w:t>
      </w:r>
      <w:r>
        <w:rPr>
          <w:rFonts w:ascii="Times" w:hAnsi="Times" w:eastAsia="Times"/>
          <w:b w:val="0"/>
          <w:i w:val="0"/>
          <w:color w:val="000000"/>
          <w:sz w:val="22"/>
        </w:rPr>
        <w:t>as your leader, I should set an example in every matter. But I cannot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birth-anniversary of Rama on the ninth day of the bright half of </w:t>
      </w:r>
      <w:r>
        <w:rPr>
          <w:rFonts w:ascii="Times" w:hAnsi="Times" w:eastAsia="Times"/>
          <w:b w:val="0"/>
          <w:i/>
          <w:color w:val="000000"/>
          <w:sz w:val="18"/>
        </w:rPr>
        <w:t>Chaitra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a month corresponding to April-May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unless there is complete harmony between my thought,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action. You should, of course, go on with the usual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fast  and have a  reading from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bear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deficiency, and see that you do not follow this weakness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am dead. My inability today to remain firm is  not part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nature. But it is my duty, I owe it to you, to present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>you as I am.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 no time now, speaking on Rama’s life; I shall 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when readings from the 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begin soon after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period is over.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shall only say that we should make it our aim to </w:t>
      </w:r>
      <w:r>
        <w:rPr>
          <w:rFonts w:ascii="Times" w:hAnsi="Times" w:eastAsia="Times"/>
          <w:b w:val="0"/>
          <w:i w:val="0"/>
          <w:color w:val="000000"/>
          <w:sz w:val="22"/>
        </w:rPr>
        <w:t>spread among the people a realization of the holy power of Rama-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Which is the Rama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Ramadhun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follows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>Is he the Rama  of Tulsidas or Valmiki, or the Rama whose birth-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 falls today?  Are these Ramas different from one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are they the same Rama? We shall  understand all this if we  reflect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over the matter. I shall have to leave some of these points.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follow my own sentiment in this  matter. Let every-one dwell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on the  thought that Ramanama will save us. I still feel troubled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sometimes. When I worry over  my work, like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 start repeating Ramanama. I sometimes keep thinking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meaning of particular verses when I retire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day; I start repeating Ramanama, then fall asleep, for  I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at that time to sleep. If we wish to fill the whole world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 of  Ramanama, it is not by constantly repeating the sounds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 </w:t>
      </w:r>
      <w:r>
        <w:rPr>
          <w:rFonts w:ascii="Times" w:hAnsi="Times" w:eastAsia="Times"/>
          <w:b w:val="0"/>
          <w:i/>
          <w:color w:val="000000"/>
          <w:sz w:val="22"/>
        </w:rPr>
        <w:t>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that we can succeed; we  must ceaselessly think on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mind is disturbed by all kinds of evil thoughts or if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angry, we should start repeating Ramanama. If our aim is to use </w:t>
      </w:r>
      <w:r>
        <w:rPr>
          <w:rFonts w:ascii="Times" w:hAnsi="Times" w:eastAsia="Times"/>
          <w:b w:val="0"/>
          <w:i w:val="0"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deceive the country so that  it may follow us, it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thought. For us Ramanama is a boat for crossing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shore. We should, therefore, put it in the proper place, enveloped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fragrance. I was once presented with a copy of the Koran. 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 told me that it could be kept with proper care only at his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nowhere else, for they would put it above other books and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their hands only after washing them properly. This, he said, I </w:t>
      </w:r>
      <w:r>
        <w:rPr>
          <w:rFonts w:ascii="Times" w:hAnsi="Times" w:eastAsia="Times"/>
          <w:b w:val="0"/>
          <w:i w:val="0"/>
          <w:color w:val="000000"/>
          <w:sz w:val="22"/>
        </w:rPr>
        <w:t>might not do. In this way man envelops in fragrance the thing which</w:t>
      </w:r>
    </w:p>
    <w:p>
      <w:pPr>
        <w:autoSpaceDN w:val="0"/>
        <w:autoSpaceDE w:val="0"/>
        <w:widowControl/>
        <w:spacing w:line="220" w:lineRule="exact" w:before="38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Repeating the name Rama as a sacred formula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song for group singing, with frequent repetition of the name ‘Rama’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Devotional song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dear to his heart. God will certainly be displeased with the  man who </w:t>
      </w:r>
      <w:r>
        <w:rPr>
          <w:rFonts w:ascii="Times" w:hAnsi="Times" w:eastAsia="Times"/>
          <w:b w:val="0"/>
          <w:i w:val="0"/>
          <w:color w:val="000000"/>
          <w:sz w:val="22"/>
        </w:rPr>
        <w:t>keeps the Koran in the holiest place but his mind in an unholy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thus give a wide meaning to Ramanama.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extract the utmost benefit from anything to which our heart is drawn.</w:t>
      </w:r>
    </w:p>
    <w:p>
      <w:pPr>
        <w:autoSpaceDN w:val="0"/>
        <w:autoSpaceDE w:val="0"/>
        <w:widowControl/>
        <w:spacing w:line="294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[50]</w:t>
      </w:r>
    </w:p>
    <w:p>
      <w:pPr>
        <w:autoSpaceDN w:val="0"/>
        <w:autoSpaceDE w:val="0"/>
        <w:widowControl/>
        <w:spacing w:line="270" w:lineRule="exact" w:before="10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1926</w:t>
      </w:r>
    </w:p>
    <w:p>
      <w:pPr>
        <w:autoSpaceDN w:val="0"/>
        <w:tabs>
          <w:tab w:pos="1090" w:val="left"/>
          <w:tab w:pos="2550" w:val="left"/>
        </w:tabs>
        <w:autoSpaceDE w:val="0"/>
        <w:widowControl/>
        <w:spacing w:line="232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the best man does is also done by other men; what example </w:t>
      </w:r>
      <w:r>
        <w:rPr>
          <w:rFonts w:ascii="Times" w:hAnsi="Times" w:eastAsia="Times"/>
          <w:b w:val="0"/>
          <w:i w:val="0"/>
          <w:color w:val="000000"/>
          <w:sz w:val="18"/>
        </w:rPr>
        <w:t>he sets, the world follows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learn from this verse that if young people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bad example of their elders, it is the elders who should be blamed.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me, O Partha, there is naught to do in the three worlds, nothing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worth gaining that I have not gained; yet I am ever in action.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whom should one cook, for one already full or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fasting?  For others, of course. To Shri Krishna, the whole world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guest, and he loves all the creatures in it (and he must, for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creation!). People look upon me as Purushottam, says Krishna,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observe proper measure in everything, otherwise the universe </w:t>
      </w:r>
      <w:r>
        <w:rPr>
          <w:rFonts w:ascii="Times" w:hAnsi="Times" w:eastAsia="Times"/>
          <w:b w:val="0"/>
          <w:i w:val="0"/>
          <w:color w:val="000000"/>
          <w:sz w:val="22"/>
        </w:rPr>
        <w:t>would perish.</w:t>
      </w:r>
    </w:p>
    <w:p>
      <w:pPr>
        <w:autoSpaceDN w:val="0"/>
        <w:tabs>
          <w:tab w:pos="1090" w:val="left"/>
          <w:tab w:pos="3910" w:val="left"/>
        </w:tabs>
        <w:autoSpaceDE w:val="0"/>
        <w:widowControl/>
        <w:spacing w:line="252" w:lineRule="exact" w:before="5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Indeed, for were I not, unslumbering ever to remain in action, O Partha, </w:t>
      </w:r>
      <w:r>
        <w:rPr>
          <w:rFonts w:ascii="Times" w:hAnsi="Times" w:eastAsia="Times"/>
          <w:b w:val="0"/>
          <w:i w:val="0"/>
          <w:color w:val="000000"/>
          <w:sz w:val="18"/>
        </w:rPr>
        <w:t>men would follow my example in every way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be busy every moment to see that the world goes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am its ruler, I am the master of the ceremonies. Since I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dance as I will, I am also called Natavar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ruler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cannot afford to sleep by day or by night, nor can he rest from work.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 were not to perform my task, these worlds would be ruined; I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the cause of chaos and of the end of all mankind.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must, says Krishna, keep the fire burning the whole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there would be confusion in the social order, and,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responsible for the destruction of society.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work so that we may please God, and if we give up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will observe no discipline, will refuse to work and feel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lost.</w:t>
      </w:r>
    </w:p>
    <w:p>
      <w:pPr>
        <w:autoSpaceDN w:val="0"/>
        <w:autoSpaceDE w:val="0"/>
        <w:widowControl/>
        <w:spacing w:line="220" w:lineRule="exact" w:before="36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23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Supreme Player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as, with attachment, the unenlightened perform all actions, 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Bharata, even so, but unattached, should the enlightened man act, with a desire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welfare of humanity.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work just as ignorant people do, except that they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attachment. We, too, must take up a pick-axe and work like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wise man should be as industrious and work as hard as others;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work for the good of the world, disinterestedly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(If you spin for the poor without attachment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you will serve your own good and theirs). If you work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you are a man of spiritual knowledge and, though working,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nothing. Does a person who has kept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fast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 by attending to cooking?  He or she cooks, in a disinterested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>spirit, for children and guests.</w:t>
      </w:r>
    </w:p>
    <w:p>
      <w:pPr>
        <w:autoSpaceDN w:val="0"/>
        <w:autoSpaceDE w:val="0"/>
        <w:widowControl/>
        <w:spacing w:line="294" w:lineRule="exact" w:before="6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[51]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1926</w:t>
      </w:r>
    </w:p>
    <w:p>
      <w:pPr>
        <w:autoSpaceDN w:val="0"/>
        <w:autoSpaceDE w:val="0"/>
        <w:widowControl/>
        <w:spacing w:line="216" w:lineRule="exact" w:before="54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enlightened may not confuse the mind of the unenlightened,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attached to action; rather must he perform all actions unattached, and thus </w:t>
      </w:r>
      <w:r>
        <w:rPr>
          <w:rFonts w:ascii="Times" w:hAnsi="Times" w:eastAsia="Times"/>
          <w:b w:val="0"/>
          <w:i w:val="0"/>
          <w:color w:val="000000"/>
          <w:sz w:val="18"/>
        </w:rPr>
        <w:t>encourage them to do likewise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wise man should not confuse the judgment of ignorant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attached to the work which they do, should not,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to go without a thing because we can do so. Shri Krishna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 little earlier that if he did not work for the people,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confusion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society. He says the same thing in this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different words. If Arjuna took any unexpected step,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his intention and might do something which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wanted them to do. He had asked those hundreds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to assemble there ready for battle. How could he, now,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in their minds?  He should, therefore, go on doing 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spirit of yoga, unattached to the fruits of his work, and inspire </w:t>
      </w:r>
      <w:r>
        <w:rPr>
          <w:rFonts w:ascii="Times" w:hAnsi="Times" w:eastAsia="Times"/>
          <w:b w:val="0"/>
          <w:i w:val="0"/>
          <w:color w:val="000000"/>
          <w:sz w:val="22"/>
        </w:rPr>
        <w:t>others to work likewise.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action is entirely done by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prakriti</w:t>
      </w:r>
      <w:r>
        <w:rPr>
          <w:rFonts w:ascii="Times" w:hAnsi="Times" w:eastAsia="Times"/>
          <w:b w:val="0"/>
          <w:i w:val="0"/>
          <w:color w:val="000000"/>
          <w:sz w:val="18"/>
        </w:rPr>
        <w:t>. Man, deluded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‘I’, thinks ‘I am the doer’.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is sunk in ignorance believes in his pride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are his, whereas they are prompted by his nature, by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4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25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eleventh day in either half of the lunar month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26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(Anyone who says that he bats his eyelids is either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 or suffering from a disease of the eye. He does not wink his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really, he harms them.)  But he who acts as if he were a mere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actions will win admiration for everything he does.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a person without much ability but also without attachment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ego will produce better results than that done by another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his ego. Take the example of a state ruled by a king and </w:t>
      </w:r>
      <w:r>
        <w:rPr>
          <w:rFonts w:ascii="Times" w:hAnsi="Times" w:eastAsia="Times"/>
          <w:b w:val="0"/>
          <w:i w:val="0"/>
          <w:color w:val="000000"/>
          <w:sz w:val="22"/>
        </w:rPr>
        <w:t>his minister. The latter works within the framework of the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trative setup. In just the same way, we are pilgrims in this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the laws of the world. If we lay claim to what we are prompted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nature to do, we sow confusion in the minds of the ignorant.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realize that we are no more than servants bound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another’s orders, and should voluntarily act as if we were slaves. </w:t>
      </w:r>
      <w:r>
        <w:rPr>
          <w:rFonts w:ascii="Times" w:hAnsi="Times" w:eastAsia="Times"/>
          <w:b w:val="0"/>
          <w:i w:val="0"/>
          <w:color w:val="000000"/>
          <w:sz w:val="22"/>
        </w:rPr>
        <w:t>Mira described herself as being a slender thread, because she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mitted to her nature. She used the phrase “slender thread”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submitted herself to God’s will so completely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her resisting. He who eats simply to give the body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 will not think of pleasing his palate. Anyone who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this law will forget his ego completely, surrender to </w:t>
      </w:r>
      <w:r>
        <w:rPr>
          <w:rFonts w:ascii="Times" w:hAnsi="Times" w:eastAsia="Times"/>
          <w:b w:val="0"/>
          <w:i w:val="0"/>
          <w:color w:val="000000"/>
          <w:sz w:val="22"/>
        </w:rPr>
        <w:t>Krishna everything he does.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[52]</w:t>
      </w:r>
    </w:p>
    <w:p>
      <w:pPr>
        <w:autoSpaceDN w:val="0"/>
        <w:autoSpaceDE w:val="0"/>
        <w:widowControl/>
        <w:spacing w:line="270" w:lineRule="exact" w:before="10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 which we shall discuss today presents a problem,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meaning has been completely perverted. It is interpreted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reference to the context. There was a libertine in Rajkot. He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 to justify his dissolute life. He was a student of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could cite appropriate Sanskrit verses, on occasion,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a good status in society. He used to say that nature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urges and that, therefore, he was not to blame,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>untouched by either sin or virtue.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he, O Mahabahu, who understands the truth of the various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various activities, knows that it is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operate on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does not claim to be the doer.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classifies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karma into their sub-divisions,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divides them into their different types and then analyses each, and so </w:t>
      </w:r>
      <w:r>
        <w:rPr>
          <w:rFonts w:ascii="Times" w:hAnsi="Times" w:eastAsia="Times"/>
          <w:b w:val="0"/>
          <w:i w:val="0"/>
          <w:color w:val="000000"/>
          <w:sz w:val="22"/>
        </w:rPr>
        <w:t>arrives at the truth about them will know that everything is the result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acting upon one another and will not get involved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through attachment to them. The impostor I mentioned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prakriti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he was not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actions. If, however, we understand the meaning which the term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bears in the preceding verse, we shall see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we need do of our own choice. Only that person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be attached to any work can say, like King Janaka,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responsible for the actions of his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man who is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ignorant attachment and thinks little cannot take cover behind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verse. The point of this verse is, in the extremely difficult business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this world, in the running of this intricate machine (the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which is sufficient to make one’s head spin), what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do?  What strength have I?  I dare not touch a single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Anyone who considers carefully how this world is kept going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different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ceaselessly active and doing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Let us take the small example of the spinning-wheel.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 that the spindle became conceited. Its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wheel is quite small. It has no motion of its own,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believed itself or the string to be the source of the motion, it 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a grievous error. If it decides to become bent,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discordant note while rotating. It might feel that,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rotating monotonously, it was now moving in a novel manner,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soon lose its place. When dying, it might perhaps realize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a terrible mistake, that its pride had cost it its very life.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suppose now that the spindle has no such pride. It will then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motion was not its own, that it contributed nothing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the  string did its work and the wheel did its. It might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operate on the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it was of no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itself how they worked. I must work, the spindle would tell itself,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slave, otherwise I and my relations would be ruined.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feel no pride and would no longer be carried away by foolish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notions. We could say of such a spindle that it had learnt wisdom.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argument applies to human beings. No one can go on indulging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then argue that his conduct was the result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their work according to their nature. We would come to grief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made wrong comparisons. If, pointing to the example of an </w:t>
      </w:r>
      <w:r>
        <w:rPr>
          <w:rFonts w:ascii="Times" w:hAnsi="Times" w:eastAsia="Times"/>
          <w:b w:val="0"/>
          <w:i w:val="0"/>
          <w:color w:val="000000"/>
          <w:sz w:val="22"/>
        </w:rPr>
        <w:t>animal, we, too, act as it does, we would become animals. A man,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term in Vedanta; it means the illusory world of phenomena and also the </w:t>
      </w:r>
      <w:r>
        <w:rPr>
          <w:rFonts w:ascii="Times" w:hAnsi="Times" w:eastAsia="Times"/>
          <w:b w:val="0"/>
          <w:i w:val="0"/>
          <w:color w:val="000000"/>
          <w:sz w:val="18"/>
        </w:rPr>
        <w:t>creative energy which projects that world.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must bear in mind that he is a human being,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resembles animals up to a point and no more; that is, he resembles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respect of the physical needs of sleeping, eating, breeding,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decides that he need not eat and sleep as animals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need not, like a dog fight for a piece of bread,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reflect deeply and, having discovered the truth, always live as a </w:t>
      </w:r>
      <w:r>
        <w:rPr>
          <w:rFonts w:ascii="Times" w:hAnsi="Times" w:eastAsia="Times"/>
          <w:b w:val="0"/>
          <w:i w:val="0"/>
          <w:color w:val="000000"/>
          <w:sz w:val="22"/>
        </w:rPr>
        <w:t>mere witness. The animal instincts will not have completely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appeared, but he will realize, if he has understood the law which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life, that he must not be  a slave to sleep, food and sex,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the laws of animal life do not apply to him. As soon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understood the laws of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will see that they are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laws governing human life. In regard to the machine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his only right, he now sees, is to maintain a disinterested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it. He will not, then, touch anything unclean with his hand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 with his eyes. Such a person will become free from bondage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and be able to say that in all his actions it is the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according to their nature, that the ears do their work of hearing,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eyes of seeing, and so on. He will act like the spindle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as if he were inert matter with no will of his own.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function mechanically. It will then indulge in immorality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log of wood does. By its nature, the human body is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corpse and, by itself, is as sinless as a log. The senses will not do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themselves, so long as the mind which controls them does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evil. He who has discovered the law of human life will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act accordingly like the man who prints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setting the types carefully. The types which have become 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have to be melted back into metal and cast again, and then reset;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like manner, the man who is guided by the truth that in all matters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do their work will make himself completely inert, </w:t>
      </w:r>
      <w:r>
        <w:rPr>
          <w:rFonts w:ascii="Times" w:hAnsi="Times" w:eastAsia="Times"/>
          <w:b w:val="0"/>
          <w:i w:val="0"/>
          <w:color w:val="000000"/>
          <w:sz w:val="22"/>
        </w:rPr>
        <w:t>doing nothing on his own.</w:t>
      </w:r>
    </w:p>
    <w:p>
      <w:pPr>
        <w:autoSpaceDN w:val="0"/>
        <w:autoSpaceDE w:val="0"/>
        <w:widowControl/>
        <w:spacing w:line="294" w:lineRule="exact" w:before="66" w:after="0"/>
        <w:ind w:left="0" w:right="2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[53]</w:t>
      </w:r>
    </w:p>
    <w:p>
      <w:pPr>
        <w:autoSpaceDN w:val="0"/>
        <w:autoSpaceDE w:val="0"/>
        <w:widowControl/>
        <w:spacing w:line="270" w:lineRule="exact" w:before="18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1926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senses are not just 16,000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their number is infinite.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dance as we wish, instead of ourselves dancing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we would be the directors of the drama of life.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Chapter, even the evil-minded Duryodhana asks his warriors to remain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Krishna is believed to have ruled over 16,000 senses, which are repres-</w:t>
      </w:r>
      <w:r>
        <w:rPr>
          <w:rFonts w:ascii="Times" w:hAnsi="Times" w:eastAsia="Times"/>
          <w:b w:val="0"/>
          <w:i w:val="0"/>
          <w:color w:val="000000"/>
          <w:sz w:val="18"/>
        </w:rPr>
        <w:t>ented as His queens.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positions and protect the patriarch Bhishma. If, likewise,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director of the drama, who dwells within us, play our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his instructions, the director would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>weak.</w:t>
      </w:r>
    </w:p>
    <w:p>
      <w:pPr>
        <w:autoSpaceDN w:val="0"/>
        <w:autoSpaceDE w:val="0"/>
        <w:widowControl/>
        <w:spacing w:line="220" w:lineRule="exact" w:before="48" w:after="0"/>
        <w:ind w:left="55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Deluded by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men become attached to the activities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>; he who knows the truth of things should not unhinge the slow-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witted who have not the knowledge.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is </w:t>
      </w:r>
      <w:r>
        <w:rPr>
          <w:rFonts w:ascii="Times" w:hAnsi="Times" w:eastAsia="Times"/>
          <w:b w:val="0"/>
          <w:i/>
          <w:color w:val="000000"/>
          <w:sz w:val="22"/>
        </w:rPr>
        <w:t>maya,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rotating wheel, and, therefore,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sunk in darkness remain attached to </w:t>
      </w:r>
      <w:r>
        <w:rPr>
          <w:rFonts w:ascii="Times" w:hAnsi="Times" w:eastAsia="Times"/>
          <w:b w:val="0"/>
          <w:i/>
          <w:color w:val="000000"/>
          <w:sz w:val="22"/>
        </w:rPr>
        <w:t>guna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karma.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under the spell of the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swayed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desires, yield to grief and ignorant attachments. The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should not unsettle the ignorant, he should not lift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place and put him in another. For instance, says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to Arjuna, you are on a battle-field, ready for fighting,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these others; you have now chanced to learn some wisdom,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not, because of that, shake others from their beliefs.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of us should suddenly become enlightened with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it does not mean that he would be able to change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immediately. He is a fool who seeks to change overnight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following their own ways in life. This, of course,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that, where the system itself is bad, we should not try to </w:t>
      </w:r>
      <w:r>
        <w:rPr>
          <w:rFonts w:ascii="Times" w:hAnsi="Times" w:eastAsia="Times"/>
          <w:b w:val="0"/>
          <w:i w:val="0"/>
          <w:color w:val="000000"/>
          <w:sz w:val="22"/>
        </w:rPr>
        <w:t>reform it. That would be a complete perversion of this idea.</w:t>
      </w:r>
    </w:p>
    <w:p>
      <w:pPr>
        <w:autoSpaceDN w:val="0"/>
        <w:autoSpaceDE w:val="0"/>
        <w:widowControl/>
        <w:spacing w:line="294" w:lineRule="exact" w:before="14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[54]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1926</w:t>
      </w:r>
    </w:p>
    <w:p>
      <w:pPr>
        <w:autoSpaceDN w:val="0"/>
        <w:autoSpaceDE w:val="0"/>
        <w:widowControl/>
        <w:spacing w:line="220" w:lineRule="exact" w:before="50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Cast all thy acts on Me, with thy mind fixed on the indwelling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without any thought of fruit or sense of ‘mine’ shake off thy fever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fight!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explaining all this—after explaining what karma 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one should do it—Shri Krishna tells Arjuna that, dedicating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to Him, having purified his mind, fixed it on 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emptied it of all desires, and without entertaining any thought of 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go on doing karma (not that, Shri Krishna explains,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win a kingdom and enjoy it but) as a matter of duty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whether or not he was likely to benefit. (We should, for </w:t>
      </w:r>
      <w:r>
        <w:rPr>
          <w:rFonts w:ascii="Times" w:hAnsi="Times" w:eastAsia="Times"/>
          <w:b w:val="0"/>
          <w:i w:val="0"/>
          <w:color w:val="000000"/>
          <w:sz w:val="22"/>
        </w:rPr>
        <w:t>instance, get up at four in the morning as a matter of duty without</w:t>
      </w:r>
    </w:p>
    <w:p>
      <w:pPr>
        <w:autoSpaceDN w:val="0"/>
        <w:autoSpaceDE w:val="0"/>
        <w:widowControl/>
        <w:spacing w:line="220" w:lineRule="exact" w:before="568" w:after="0"/>
        <w:ind w:left="55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whether it will do us any good). You should, Shri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shed your attachment to the ego and work—that is, work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you are not the doer of the karma and its fruit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you to enjoy, acting as if you were a piece of inert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spindle of the spinning-wheel and like the wick of a lamp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goes on burning by itself. If I did not bring into existence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factors necessary for the burning of the lamp, how would the wick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burn? The wick was shut up within the cotton pad. How did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know that it would one day be made into a wick?  It was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twisted and then made  into a wick. If Arjuna wanted to be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wick, to think of himself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and not his body,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to shed his attachment to the ego and empty himself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desires. By first choosing good against evil and then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unattached to either, one can transcend both. So long as we dwell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it functions according to its nature. We should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this truth, otherwise we shall invite moral ruin.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aim at the highest. The same is true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>aspiration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who is already in water no longer desires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jump into it. If it were true that in water we melt away,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want to jump into it. Just then, however,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Arjuna’s goal, nor did he aspire after it or hope for it.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ideal a state unaffected by hope or desire though,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state is that of human beings full of desires. Being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unaffected by desire is the same as having the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we shall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idea of a state unaffected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desire is to be understood both in regard to our spiritual aspiration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needs of the body, that is, both in regard to the ultimate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practical concerns. In regard to the former,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affected by desire. The man who is incapable of doing evil,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interest can he have in good and evil?  It is not true that,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in one is completely destroyed, one is able to do good. We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it is so. When a person never feels the urge to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sword, how can we attribute non-violence to him?  This is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>truth, and not poetry; it states a principle concerning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state, Shri Krishna tells Arjuna, that is, be perfectly still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and fight. This idea that one should learn to act like inert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 at many places in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>. Why did Shri Krishna ask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place an iron image of Bhima before Dhritarashtra?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his instrument, and then asked them to place an iron 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Bhima—what does all this mean? He asked Arjuna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passion-free and fight, that is, to banish all impatience and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mind and then fight. I would kill a snake or flea or bug only </w:t>
      </w:r>
      <w:r>
        <w:rPr>
          <w:rFonts w:ascii="Times" w:hAnsi="Times" w:eastAsia="Times"/>
          <w:b w:val="0"/>
          <w:i w:val="0"/>
          <w:color w:val="000000"/>
          <w:sz w:val="22"/>
        </w:rPr>
        <w:t>if I am angry or annoyed.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discuss tomorrow what Krishna meant when he asked </w:t>
      </w:r>
      <w:r>
        <w:rPr>
          <w:rFonts w:ascii="Times" w:hAnsi="Times" w:eastAsia="Times"/>
          <w:b w:val="0"/>
          <w:i w:val="0"/>
          <w:color w:val="000000"/>
          <w:sz w:val="22"/>
        </w:rPr>
        <w:t>Arjuna to “fight”.</w:t>
      </w:r>
    </w:p>
    <w:p>
      <w:pPr>
        <w:autoSpaceDN w:val="0"/>
        <w:autoSpaceDE w:val="0"/>
        <w:widowControl/>
        <w:spacing w:line="294" w:lineRule="exact" w:before="6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[55]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asked Arjuna to banish all impatience and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fight. When he said “fight”, he meant that Arjuna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regarded as his duty. If we could know every time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do, if everyone’s duty, in a given situation was evident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would have the same ideas of duty. But that is not so.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we have to reflect to discover what our duty is.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numerous tests and then only do we see what our duty is.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Shri Krishna asks Arjuna to be passion-free and do his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do one’s duty only if one banishes all impatience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anxiety in regard to it. Anyone who has lost control over his speech-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 will seem to talk in a disconnected fashion. The fact is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talk in that manner. An Italian has described all human beings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mad. If we were not mad, we would not indulge in all this vain prattle;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even when prattling, we prefer to prattle in one way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another. Since, therefore, we must make  a choice at every step,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is asked to do his duty without being over-excited about it,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without attachments and aversions. We need not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 behind the actions of a mother who has ceased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her own child and another’s.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aversion is the first step towards understanding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Following this line of thinking to its logical conclusion,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 that a non-violent man is one who is free from attachments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aversions. For instance, Harishchandra saw the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necklace round Taramati’s neck and recognized it. He saw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>to cut off the dear head of her whom he adored. You will ask me how</w:t>
      </w:r>
    </w:p>
    <w:p>
      <w:pPr>
        <w:autoSpaceDN w:val="0"/>
        <w:autoSpaceDE w:val="0"/>
        <w:widowControl/>
        <w:spacing w:line="220" w:lineRule="exact" w:before="32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fighting, the blind Dhritarashtra wanted to embrace Bhima,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Shri Krishna saw that he wished to crush Bhima in his arms and so advised an iron </w:t>
      </w:r>
      <w:r>
        <w:rPr>
          <w:rFonts w:ascii="Times" w:hAnsi="Times" w:eastAsia="Times"/>
          <w:b w:val="0"/>
          <w:i w:val="0"/>
          <w:color w:val="000000"/>
          <w:sz w:val="18"/>
        </w:rPr>
        <w:t>image of Bhima to be placed before the king.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illustration of non-violence.  Violence does not consist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cutting off someone’s head; it consists in the motive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How if we knew that Harishchandra would have preferred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rather than kill Taramati? Suppose it had been the King’s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that, if the </w:t>
      </w:r>
      <w:r>
        <w:rPr>
          <w:rFonts w:ascii="Times" w:hAnsi="Times" w:eastAsia="Times"/>
          <w:b w:val="0"/>
          <w:i/>
          <w:color w:val="000000"/>
          <w:sz w:val="22"/>
        </w:rPr>
        <w:t>Chandal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bring himself to kill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him, he could kill himself, Harishchandra would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to put the knife to his own throat. But he was given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He had actually brought down the knife and it was then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gods held back his hand.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another instance, that of a doctor who has to carry 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The doctor who operated upon me was all kindness.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was not, he did not in any case wish to  harm me. If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called upon to amputate someone’s leg, he would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pleasure from the operation. His only motive would be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patient. Not only the doctor, but the patient too knows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amputation is for his benefit. Thus operations involve the use of all </w:t>
      </w:r>
      <w:r>
        <w:rPr>
          <w:rFonts w:ascii="Times" w:hAnsi="Times" w:eastAsia="Times"/>
          <w:b w:val="0"/>
          <w:i w:val="0"/>
          <w:color w:val="000000"/>
          <w:sz w:val="22"/>
        </w:rPr>
        <w:t>kinds of knives and lancets, but they involve no violence.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instance. Let us suppose that a man has had his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cut and it is hanging loose from the neck. He signs to passers-by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requests them to kill him so that he might be spared the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passers-by, let us suppose, take no notice and go on.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stops and looks at the man, sees his suffering and realizes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death is certain. This person, then, may surely sever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and end his suffering. This, too, is non-violence.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passer-by was not prompted by any selfish motive in what </w:t>
      </w:r>
      <w:r>
        <w:rPr>
          <w:rFonts w:ascii="Times" w:hAnsi="Times" w:eastAsia="Times"/>
          <w:b w:val="0"/>
          <w:i w:val="0"/>
          <w:color w:val="000000"/>
          <w:sz w:val="22"/>
        </w:rPr>
        <w:t>he did.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in our country many persons advance such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justify killing, but they are insincere; those, for example, who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snakes are cowards. They are afraid of dying themselves,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thought in killing a snake is to save themselves from being bitten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it. The  violence involved in killing a snake may be pardonable,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violence there certainly is. There is violence (may be pardonable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violence) in killing even a person who is the most wicked of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eyes of the world, for killing him will not make the world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happier place, and those who kill him do not do so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concerned about his welfare. If one person is out to destroy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world, and all the people in the world prefer to be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kill him, it is possible that that person will be terrified by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violence he would have perpetrated, and after that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violence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world.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to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vigatajvara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be without aversions and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attachments. One may even commit violence then. If anyone, deceiv-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himself, commits violence in the name of non-violence,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not attain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a possibility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commits violence but knows that he does so, but there is none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hypocrite.</w:t>
      </w:r>
    </w:p>
    <w:p>
      <w:pPr>
        <w:autoSpaceDN w:val="0"/>
        <w:tabs>
          <w:tab w:pos="550" w:val="left"/>
          <w:tab w:pos="56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so Shri Krishna said, “Cast all thy acts on Me.”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thus </w:t>
      </w:r>
      <w:r>
        <w:rPr>
          <w:rFonts w:ascii="Times" w:hAnsi="Times" w:eastAsia="Times"/>
          <w:b w:val="0"/>
          <w:i w:val="0"/>
          <w:color w:val="000000"/>
          <w:sz w:val="22"/>
        </w:rPr>
        <w:t>asked Arjuna to fulfil a number of conditions and then to fight.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always act according to the rule I have here laid down,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faith and without cavilling,—they too are released from the bondage of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15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one’s duty means to fight and struggle. Since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involves a choice, there is necessarily a struggle.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in this way between opposites, you will have transcended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dedicate every action to Krishna, do everything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or aversion, have faith in God and present every karma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gift to Him. If you believe God to be the author of all you do,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touched neither by sin nor by virtue. God comes down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 Vaman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 an appealing face like a mother’s, and begs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trust everything to Him. He who accepts my teaching, says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Krishna, and acts accordingly, without attachments and aversions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partiality to anyone, is not bound by the effects of any karma.</w:t>
      </w:r>
    </w:p>
    <w:p>
      <w:pPr>
        <w:autoSpaceDN w:val="0"/>
        <w:autoSpaceDE w:val="0"/>
        <w:widowControl/>
        <w:spacing w:line="294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[56]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29,  1926</w:t>
      </w:r>
    </w:p>
    <w:p>
      <w:pPr>
        <w:autoSpaceDN w:val="0"/>
        <w:autoSpaceDE w:val="0"/>
        <w:widowControl/>
        <w:spacing w:line="240" w:lineRule="exact" w:before="11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those who cavil at the rule and refuse to conform to it are fools,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dead to all knowledge; know that they are lost.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a man of knowledge acts according to his nature; all creatures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their nature; what then will constraint avail?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‘non-violence’, evidently, a slip.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incarnations of Vishnu. He begged from the demon King Bali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ground as he could cover in three steps and, on the request being granted, </w:t>
      </w:r>
      <w:r>
        <w:rPr>
          <w:rFonts w:ascii="Times" w:hAnsi="Times" w:eastAsia="Times"/>
          <w:b w:val="0"/>
          <w:i w:val="0"/>
          <w:color w:val="000000"/>
          <w:sz w:val="18"/>
        </w:rPr>
        <w:t>covered Heaven and Earth in two steps and claimed the King’s head for the third.</w:t>
      </w:r>
    </w:p>
    <w:p>
      <w:pPr>
        <w:autoSpaceDN w:val="0"/>
        <w:autoSpaceDE w:val="0"/>
        <w:widowControl/>
        <w:spacing w:line="220" w:lineRule="exact" w:before="20" w:after="0"/>
        <w:ind w:left="55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610" w:val="left"/>
          <w:tab w:pos="59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 has been taken to mean that a wicked person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reform himself. An instance of this is provided here by.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there away from us, and how can we persuade her to change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ways? But, then, the aspiration to realize God is also part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The beast’s nature is merely to feed and sleep.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meditate on Rama every morning, but man is different.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exhorted people never to depart from the path of virtue,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the highest virtue. But this verse says something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different; (all creatures follow their nature). If a person has the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animal, how far will another succeed, try as long as he might,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reforming that person? How long can we keep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suppressed? What can we do to a person who refuses to behave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 animal? I could have hit that girl with my sandals,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her more obstinate still. One day, however, she may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 grace and, remembering this incident, reform herself.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is not intended to discourage a man from struggling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One must of course struggle to improve oneself.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person tell us day in and day out that we remain as beasts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improve, there is bound to be a quarrel every time.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of a teacher and a pupil. If the pupil himself tells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that the latter should cane him or box his ears whenever he did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wrong, the teacher should certainly do that.</w:t>
      </w:r>
    </w:p>
    <w:p>
      <w:pPr>
        <w:autoSpaceDN w:val="0"/>
        <w:autoSpaceDE w:val="0"/>
        <w:widowControl/>
        <w:spacing w:line="28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we mentioned three illustrations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one more instance of it. Pupils such as the one in this illustra-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control themselves and are also controlled by others. Our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disturbed by innumerable evil desires, but we do not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as we do not welcome a disease which may attack us.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desire is to get well, and the doctor, therefore, is free to put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on us; the patient will thank him for doing so.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will it do to punish a person who does not himself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change? Anyone who has ceased to be a human being and behaves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beast cannot be reformed by others, true though it is that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dwells in his heart too. Of course, one should never despair of being 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17th-century religious reformer of Maharashtra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improve oneself. But how can outward self-control help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wickedness has become second nature? His release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death. Ravana told Mandodari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was an enemy of </w:t>
      </w:r>
      <w:r>
        <w:rPr>
          <w:rFonts w:ascii="Times" w:hAnsi="Times" w:eastAsia="Times"/>
          <w:b w:val="0"/>
          <w:i w:val="0"/>
          <w:color w:val="000000"/>
          <w:sz w:val="22"/>
        </w:rPr>
        <w:t>Rama, that he wished to die. And die he did, through his own sins.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Nigraha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means trying to control oneself or others. One may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control a friend, or one’s wife or sister or pupil, if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themselves. But what can we do if they oppose us?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emperor do to a person who has abandoned all shame? No </w:t>
      </w:r>
      <w:r>
        <w:rPr>
          <w:rFonts w:ascii="Times" w:hAnsi="Times" w:eastAsia="Times"/>
          <w:b w:val="0"/>
          <w:i w:val="0"/>
          <w:color w:val="000000"/>
          <w:sz w:val="22"/>
        </w:rPr>
        <w:t>one will succeed in his efforts to reform such a person.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offer satyagraha only against a person who has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in his heart. We can control another only if there is mutual love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us; where there is no such love, the only course for us is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the other party. Tulsidas advised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wicked.</w:t>
      </w:r>
    </w:p>
    <w:p>
      <w:pPr>
        <w:autoSpaceDN w:val="0"/>
        <w:autoSpaceDE w:val="0"/>
        <w:widowControl/>
        <w:spacing w:line="294" w:lineRule="exact" w:before="6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[57]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30, 1926</w:t>
      </w:r>
    </w:p>
    <w:p>
      <w:pPr>
        <w:autoSpaceDN w:val="0"/>
        <w:autoSpaceDE w:val="0"/>
        <w:widowControl/>
        <w:spacing w:line="260" w:lineRule="exact" w:before="42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believe in their pride that they can imprison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them into submission. But we know that thefts and murders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stopped. What, then, should one do? Everyone should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This verse certainly does not mean that one should not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control oneself, for we have already read: holding all these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check, the yogi should sit intent on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senses are so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trying to control them taxes our energy to the utmost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us in violent struggle against ourselves. Shri Krishna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there that he who controls them—passionately beats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into submission and reins them in, as we do a horse—we do no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in using the whip thus—and sits meditating on Him,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controlled, is a man established in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little later, he says: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Mahabahu, he whose senses are reined in on all sides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objects.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Nigraha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another person trying to impose discipline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Addressed to Arjuna, the verse means:  “If you believe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control your army, you should understand that it will not obey </w:t>
      </w:r>
      <w:r>
        <w:rPr>
          <w:rFonts w:ascii="Times" w:hAnsi="Times" w:eastAsia="Times"/>
          <w:b w:val="0"/>
          <w:i w:val="0"/>
          <w:color w:val="000000"/>
          <w:sz w:val="22"/>
        </w:rPr>
        <w:t>you, for it does not think as you do, its heart is set on fighting. By</w:t>
      </w:r>
    </w:p>
    <w:p>
      <w:pPr>
        <w:autoSpaceDN w:val="0"/>
        <w:autoSpaceDE w:val="0"/>
        <w:widowControl/>
        <w:spacing w:line="220" w:lineRule="exact" w:before="548" w:after="0"/>
        <w:ind w:left="55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61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68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away from battle, you will be instrumental in the warriors </w:t>
      </w:r>
      <w:r>
        <w:rPr>
          <w:rFonts w:ascii="Times" w:hAnsi="Times" w:eastAsia="Times"/>
          <w:b w:val="0"/>
          <w:i w:val="0"/>
          <w:color w:val="000000"/>
          <w:sz w:val="22"/>
        </w:rPr>
        <w:t>forsaking the traditional duty of their caste and being guilty of con-</w:t>
      </w:r>
      <w:r>
        <w:rPr>
          <w:rFonts w:ascii="Times" w:hAnsi="Times" w:eastAsia="Times"/>
          <w:b w:val="0"/>
          <w:i w:val="0"/>
          <w:color w:val="000000"/>
          <w:sz w:val="22"/>
        </w:rPr>
        <w:t>duct unworthy of themselves.”</w:t>
      </w:r>
    </w:p>
    <w:p>
      <w:pPr>
        <w:autoSpaceDN w:val="0"/>
        <w:tabs>
          <w:tab w:pos="1090" w:val="left"/>
          <w:tab w:pos="55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sense has its settled likes and dislikes towards its objects;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come under the sway of these, for they are his besetters.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aversion are an inseparable pair. The senses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the one or the other towards their objects. We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swayed by them, for they are the thieves trying to rob the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us. They are ever after us, go where we will, and rob us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earnings. There is thus the fullest scope for human striving;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it is one’s duty to strive. Having done that duty, one may console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with the preceding verse; struggling tirelessly, we may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that we can go no further than our nature permits.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such an attitude does not help us. We  must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ceaselessly. We should continue till we reach the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and that with the conviction that we are bound to succeed.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woman or child who takes cover behind the preceding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stops struggling will be a thief in God’s eyes. The line, “seeking </w:t>
      </w:r>
      <w:r>
        <w:rPr>
          <w:rFonts w:ascii="Times" w:hAnsi="Times" w:eastAsia="Times"/>
          <w:b w:val="0"/>
          <w:i w:val="0"/>
          <w:color w:val="000000"/>
          <w:sz w:val="22"/>
        </w:rPr>
        <w:t>pearls, men plunge into the sea, reckless of their lives,”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desperate earnestness in striving.</w:t>
      </w:r>
    </w:p>
    <w:p>
      <w:pPr>
        <w:autoSpaceDN w:val="0"/>
        <w:autoSpaceDE w:val="0"/>
        <w:widowControl/>
        <w:spacing w:line="220" w:lineRule="exact" w:before="48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one’s own duty, bereft of merit, than another’s well-performed;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is  death in the discharge of one’s duty; another’s duty is fraught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strive to the best of our ability in our own 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but waste no effort on anything which lies outside it.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for us to go and live in a mansion in Bombay,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sign of our being happy if we are content to live 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94" w:lineRule="exact" w:before="10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[58]</w:t>
      </w:r>
    </w:p>
    <w:p>
      <w:pPr>
        <w:autoSpaceDN w:val="0"/>
        <w:autoSpaceDE w:val="0"/>
        <w:widowControl/>
        <w:spacing w:line="270" w:lineRule="exact" w:before="2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1, 1926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 speak the truth is a dharma common to all.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duties, that is, duties which pertain to individuals. Suppose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job is to clean lavatories. Such a person should not envy </w:t>
      </w:r>
      <w:r>
        <w:rPr>
          <w:rFonts w:ascii="Times" w:hAnsi="Times" w:eastAsia="Times"/>
          <w:b w:val="0"/>
          <w:i w:val="0"/>
          <w:color w:val="000000"/>
          <w:sz w:val="22"/>
        </w:rPr>
        <w:t>another whose job is to keep accounts, The man who cleans lavatories</w:t>
      </w:r>
    </w:p>
    <w:p>
      <w:pPr>
        <w:autoSpaceDN w:val="0"/>
        <w:autoSpaceDE w:val="0"/>
        <w:widowControl/>
        <w:spacing w:line="220" w:lineRule="exact" w:before="38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Sankhya philosophy, the inner witness watching the play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prakriti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poem by Pritam, a Gujarati poet, (1720-98)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carefully as he does the utensils in his home observes his dharma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truest manner. It would not be right for Arjuna to think of retiring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forest and spending his  days telling beads on the rosary. 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fight and kill. Retiring to a forest may be the right course for a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was not so for Arjuna. Even if the dharma meant for Arjuna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less worthy, for him it was the best. Why should he,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asks him, talk egotistically, acting like the proverbial dog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he was drawing the heavily-laden cart? He assures Arjuna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there was any sin in the latter following his dharma,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that would be His, Krishna’s. During the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Ramachandra spent in the forest, Bharat did not himself rule the </w:t>
      </w:r>
      <w:r>
        <w:rPr>
          <w:rFonts w:ascii="Times" w:hAnsi="Times" w:eastAsia="Times"/>
          <w:b w:val="0"/>
          <w:i w:val="0"/>
          <w:color w:val="000000"/>
          <w:sz w:val="22"/>
        </w:rPr>
        <w:t>kingdom as king but acted as the former’s representative. Ramacha-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ndra’s sandals were placed on the throne and Bharat carried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in Ramachandra’s name. There was not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not absorbed in thinking on Rama. Similarly,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asks Arjuna why he thought that, if he won the battle,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would be his. If he had no wish to enjoy the fruits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it was actually his dharma to fight and win the kingdom.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act only as an instrument.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what impels man to sin, O Varshneya, even against his will,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by force compelled?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discuss Shri Krishna’s reply tomorrow.</w:t>
      </w:r>
    </w:p>
    <w:p>
      <w:pPr>
        <w:autoSpaceDN w:val="0"/>
        <w:autoSpaceDE w:val="0"/>
        <w:widowControl/>
        <w:spacing w:line="294" w:lineRule="exact" w:before="66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[59]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a person is often driven to a wrong path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>or her will?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Lust, it is Wrath, born of the </w:t>
      </w:r>
      <w:r>
        <w:rPr>
          <w:rFonts w:ascii="Times" w:hAnsi="Times" w:eastAsia="Times"/>
          <w:b w:val="0"/>
          <w:i/>
          <w:color w:val="000000"/>
          <w:sz w:val="18"/>
        </w:rPr>
        <w:t>guna—rajas</w:t>
      </w:r>
      <w:r>
        <w:rPr>
          <w:rFonts w:ascii="Times" w:hAnsi="Times" w:eastAsia="Times"/>
          <w:b w:val="0"/>
          <w:i w:val="0"/>
          <w:color w:val="000000"/>
          <w:sz w:val="18"/>
        </w:rPr>
        <w:t>. It is the archdevourer,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arch-sinner. Know this to be man’s enemy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reply, according to Shri Krishna, was simple.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refuses to go to school, is simply unwilling to go,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reason? He refuses to go because he wants to run away with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play-fellow or because he is planning some mischief. Thus, one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man’s evil thoughts which drive him to evil deeds.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cause is anger. We get angry when we do not get the thing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Anger has its source in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two great enemies of man </w:t>
      </w:r>
    </w:p>
    <w:p>
      <w:pPr>
        <w:autoSpaceDN w:val="0"/>
        <w:autoSpaceDE w:val="0"/>
        <w:widowControl/>
        <w:spacing w:line="220" w:lineRule="exact" w:before="308" w:after="0"/>
        <w:ind w:left="550" w:right="54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Desire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him to sin. The reign of </w:t>
      </w:r>
      <w:r>
        <w:rPr>
          <w:rFonts w:ascii="Times" w:hAnsi="Times" w:eastAsia="Times"/>
          <w:b w:val="0"/>
          <w:i/>
          <w:color w:val="000000"/>
          <w:sz w:val="22"/>
        </w:rPr>
        <w:t>kama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different in its effect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reign of Rama. Those who prosper under Rama’s reign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sport of God which this creation is. Those, on the other hand,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swayed by desire and anger will see, in the creation, not Rama’s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sport, but Satan’s. Like Kumbhakarna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 </w:t>
      </w:r>
      <w:r>
        <w:rPr>
          <w:rFonts w:ascii="Times" w:hAnsi="Times" w:eastAsia="Times"/>
          <w:b w:val="0"/>
          <w:i w:val="0"/>
          <w:color w:val="000000"/>
          <w:sz w:val="22"/>
        </w:rPr>
        <w:t>is ever waiting, open-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mouthed, for its prey. When its appetite is not satisfied, its victim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anger. Know, Shri Krishna tells Arjuna, that this is your </w:t>
      </w:r>
      <w:r>
        <w:rPr>
          <w:rFonts w:ascii="Times" w:hAnsi="Times" w:eastAsia="Times"/>
          <w:b w:val="0"/>
          <w:i w:val="0"/>
          <w:color w:val="000000"/>
          <w:sz w:val="22"/>
        </w:rPr>
        <w:t>enemy. Since the two are twins, He has used the singular pronoun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enam.</w:t>
      </w:r>
    </w:p>
    <w:p>
      <w:pPr>
        <w:autoSpaceDN w:val="0"/>
        <w:tabs>
          <w:tab w:pos="1090" w:val="left"/>
          <w:tab w:pos="379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fire is obscured by smoke, a mirror by dirt, and the  embryo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amnion, so is knowledge obscured by this.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smoke, it stays only for a while. As soon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gone, the fire gives full heat. The mirror will have to be cleaned,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will it give service, provided of course we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a mirror. But the foetus covered by the placenta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it, it cannot even cry. The man who is under the sway </w:t>
      </w:r>
      <w:r>
        <w:rPr>
          <w:rFonts w:ascii="Times" w:hAnsi="Times" w:eastAsia="Times"/>
          <w:b w:val="0"/>
          <w:i w:val="0"/>
          <w:color w:val="000000"/>
          <w:sz w:val="22"/>
        </w:rPr>
        <w:t>of desire and anger passes through these three stages.</w:t>
      </w:r>
    </w:p>
    <w:p>
      <w:pPr>
        <w:autoSpaceDN w:val="0"/>
        <w:tabs>
          <w:tab w:pos="1090" w:val="left"/>
          <w:tab w:pos="38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is obscured, O kaunteya, by this eternal enemy of the 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in the form of Lust, the insatiable fire.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harms, like an enemy, even a man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</w:t>
      </w:r>
    </w:p>
    <w:p>
      <w:pPr>
        <w:autoSpaceDN w:val="0"/>
        <w:autoSpaceDE w:val="0"/>
        <w:widowControl/>
        <w:spacing w:line="294" w:lineRule="exact" w:before="6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[60]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1926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senses, the mind and the reason are said to be its seat; by means of </w:t>
      </w:r>
      <w:r>
        <w:rPr>
          <w:rFonts w:ascii="Times" w:hAnsi="Times" w:eastAsia="Times"/>
          <w:b w:val="0"/>
          <w:i w:val="0"/>
          <w:color w:val="000000"/>
          <w:sz w:val="18"/>
        </w:rPr>
        <w:t>these it obscures knowledge and stupefies man.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O Bharatarshabha, bridle thou first the senses and then rid </w:t>
      </w:r>
      <w:r>
        <w:rPr>
          <w:rFonts w:ascii="Times" w:hAnsi="Times" w:eastAsia="Times"/>
          <w:b w:val="0"/>
          <w:i w:val="0"/>
          <w:color w:val="000000"/>
          <w:sz w:val="18"/>
        </w:rPr>
        <w:t>thyself of this sinner, the destroyer of knowledge and discrimination.</w:t>
      </w:r>
    </w:p>
    <w:p>
      <w:pPr>
        <w:autoSpaceDN w:val="0"/>
        <w:tabs>
          <w:tab w:pos="1090" w:val="left"/>
          <w:tab w:pos="617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Subtle, they say, are the senses; subtler than the senses is the mind;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subtler than the mind is the reason; but subtler even than the reason is He.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now explains the various stages. It is true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senses are powerful—they control the body. The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than the senses and the intellect stronger than the mind.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still than the intellect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dwells in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senses, the mind and the intellect, these three are the dwelling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Ravana’s brother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voracious eater who slept for days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stretch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40, 41 &amp; 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of desire and anger. But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you, Shri Krishna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Arjuna, is higher than all of them. If we seize the house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lodges, we shall be able to kill him, or he will leave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run away. Occasionally, one may forget Him who is the Lord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three, but that need not worry us, since the moment we think </w:t>
      </w:r>
      <w:r>
        <w:rPr>
          <w:rFonts w:ascii="Times" w:hAnsi="Times" w:eastAsia="Times"/>
          <w:b w:val="0"/>
          <w:i w:val="0"/>
          <w:color w:val="000000"/>
          <w:sz w:val="22"/>
        </w:rPr>
        <w:t>about that Lord we shall be able to overcome all of them.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realizing Him to be subtler than the reason, and controlling the</w:t>
      </w:r>
    </w:p>
    <w:p>
      <w:pPr>
        <w:autoSpaceDN w:val="0"/>
        <w:autoSpaceDE w:val="0"/>
        <w:widowControl/>
        <w:spacing w:line="25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 by the Self (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), destroy, O Mahabahu, this enemy—Lust, so hard to </w:t>
      </w:r>
      <w:r>
        <w:rPr>
          <w:rFonts w:ascii="Times" w:hAnsi="Times" w:eastAsia="Times"/>
          <w:b w:val="0"/>
          <w:i w:val="0"/>
          <w:color w:val="000000"/>
          <w:sz w:val="18"/>
        </w:rPr>
        <w:t>overcome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“Subduing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means overcoming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baser, the demoniac impulses in the mind through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godward impulses; in other words, Arjuna should,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tells him, master his egotistic instincts by striving for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and, assured that his real self was more potent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intellect, he should storm the fort and seize it. The senses are the gate-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keepers and the mind is the minister. What the senses tell the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by the latter to the intellect, and the intellect decides and </w:t>
      </w:r>
      <w:r>
        <w:rPr>
          <w:rFonts w:ascii="Times" w:hAnsi="Times" w:eastAsia="Times"/>
          <w:b w:val="0"/>
          <w:i w:val="0"/>
          <w:color w:val="000000"/>
          <w:sz w:val="22"/>
        </w:rPr>
        <w:t>issues its order. If, however, we regain the sovereignty which is right-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ours, then we would be able to subdue the mind, the intellect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 whom at present we have accepted as our masters, as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we have accepted foreigners as our masters and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we get the food we eat because of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Our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vigilant day and night. One whose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awake will not have dreams in his sleep. But we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 if we are slaves of sleep. Shri Krishna thus assures Arjuna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he keeps constant watch, he will be harassed neither by thieves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 from outside nor by those that dwell within.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our rule over the body, it will yearn for things which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approve of and we shall forfeit our authority over it.</w:t>
      </w:r>
    </w:p>
    <w:p>
      <w:pPr>
        <w:autoSpaceDN w:val="0"/>
        <w:autoSpaceDE w:val="0"/>
        <w:widowControl/>
        <w:spacing w:line="294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[61]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1926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deal worthily by even the most wicked person,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assume that he has no evil intention. He is bound to have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somewhere deep in his heart.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gets angry.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unattached and unmoved. If we cannot overcome desire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in us even in some measure, we should tolerate them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invade us. 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43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yet succeeded in laying down a universal rule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 should act towards a thief. We should, however, bear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however we act we should be inspired by love for him.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find out how we may win him over with love.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it is not in human nature to steal. Even as rational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convinced that there is no human being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beyond all hope of change. Love is a kind of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attraction. Science tells us that even dust has the property of attracting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things. Even a particle of dust possesses some kind of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attraction; that is why Mirabai sings about the bond of love.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is much stronger than that of a slender thread can ever be.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be filled with passion or get angry whenever we lose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yoga described in this third chapter.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movement and change. We cannot choose but work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as ceaselessly as the ball of this earth rotates. What is the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of saving ourselves from work?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replies that, by shedd-</w:t>
      </w:r>
      <w:r>
        <w:rPr>
          <w:rFonts w:ascii="Times" w:hAnsi="Times" w:eastAsia="Times"/>
          <w:b w:val="0"/>
          <w:i w:val="0"/>
          <w:color w:val="000000"/>
          <w:sz w:val="22"/>
        </w:rPr>
        <w:t>ing all attachment and aversion, we escape the fruits of our actions.</w:t>
      </w:r>
    </w:p>
    <w:p>
      <w:pPr>
        <w:autoSpaceDN w:val="0"/>
        <w:autoSpaceDE w:val="0"/>
        <w:widowControl/>
        <w:spacing w:line="294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[Chapter  Four]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expounded this imperishable yoga to Vivasvan; Vivasvan commu-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nicated it to Manu, and Manu to Ikshvaku.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handed down in succession, the royal sages learnt it; with long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lapse of time it dwindled away in this world, O Parantapa.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doing things every moment, but it is God who has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on his wheel and is moving it like a  potter, producing ever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shapes. “This yoga was known from the beginning of time, but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perished in this age. People have forgotten the art of working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aversion. Were it not so,” Shri Krishna said, “I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had to be a witness to this battle.”</w:t>
      </w:r>
    </w:p>
    <w:p>
      <w:pPr>
        <w:autoSpaceDN w:val="0"/>
        <w:tabs>
          <w:tab w:pos="1090" w:val="left"/>
          <w:tab w:pos="475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ancient yoga have I expounded to thee today; for thou art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devotee and My friend, and this is the supreme mystery.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94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7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highest truth may be imparted only to a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bhakta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person will serve the world’s good.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for such a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Mirabai’s lines read : Hari has tied me with a slender thread /And I turn as He </w:t>
      </w:r>
      <w:r>
        <w:rPr>
          <w:rFonts w:ascii="Times" w:hAnsi="Times" w:eastAsia="Times"/>
          <w:b w:val="0"/>
          <w:i w:val="0"/>
          <w:color w:val="000000"/>
          <w:sz w:val="18"/>
        </w:rPr>
        <w:t>pulls me.</w:t>
      </w:r>
    </w:p>
    <w:p>
      <w:pPr>
        <w:autoSpaceDN w:val="0"/>
        <w:autoSpaceDE w:val="0"/>
        <w:widowControl/>
        <w:spacing w:line="220" w:lineRule="exact" w:before="2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 &amp; 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devotee of God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0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[62]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6, 1926</w:t>
      </w:r>
    </w:p>
    <w:p>
      <w:pPr>
        <w:autoSpaceDN w:val="0"/>
        <w:autoSpaceDE w:val="0"/>
        <w:widowControl/>
        <w:spacing w:line="29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Krishna says,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yoga, “was known in ancient times, I taught it to Vivasvan,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taught it to Manu, and Manu taught it to Ikshavaku. At this Arjuna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wonders. You and I, he says, live in the present age, and you say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taught this to people in former times; how can that be?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Later was Thy birth, my Lord, earlier that of Vivasvan. How then am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understand that Thou didst expound it in the beginning?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births have we passed through, O Arjuna, both thou and I; I know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all, thou knowest them not,  O Parantapa.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we sing about the succession of births for human beings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84,00,000 living forms, we refer to our having had countless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lives before the present one, and we state our inference that death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a change from an old house into a new one. But it is only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 who remembers his previous lives that can say this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certainty. Shri Krishna states categorically that, being a yogi,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remembered his previous existences but tha Arjuna could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remember his. He could say this; we cannot.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unborn and inexhaustible in My essence, though Lord of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beings, yet assuming control over My nature, I come into being by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mysterious power.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belief in avatars may present a difficulty to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Avatar means descent. Our descent means God’s descent too,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present in every creature and in every object. All this is His </w:t>
      </w:r>
      <w:r>
        <w:rPr>
          <w:rFonts w:ascii="Times" w:hAnsi="Times" w:eastAsia="Times"/>
          <w:b w:val="0"/>
          <w:i/>
          <w:color w:val="000000"/>
          <w:sz w:val="22"/>
        </w:rPr>
        <w:t>maya.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concrete things—our body, the material objects, all these—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at definite points in space and time,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time, it pervades all space and exists through all time.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by direct experience. If we wish to understand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God, either with the help of reason or through faith,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first know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is it? So long as we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it is more distant than even the sky, but in our awakened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we cannot say that it is removed from us by even so much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inch. It is that through which we came into being and through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exist if you believe that you are that, then “I” and  “you”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identical—but only a person devoid of egotism can assert that. “I” 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4 &amp; 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“you” are identical in the sense in which the ring and chain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final analysis but gold. Name and form are only for a moment;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things have them, they are no more real than a mirage. That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things merge when they cease to have name and form is ever </w:t>
      </w:r>
      <w:r>
        <w:rPr>
          <w:rFonts w:ascii="Times" w:hAnsi="Times" w:eastAsia="Times"/>
          <w:b w:val="0"/>
          <w:i w:val="0"/>
          <w:color w:val="000000"/>
          <w:sz w:val="22"/>
        </w:rPr>
        <w:t>the same.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so Krishna says: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“Though I was never born in time, though I am the Lord of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creatures, I incarnate Myself and am born as a human being.”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essential nature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 If we realize this truth,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would always act in conformity with that nature; we then act,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born as human beings, as if we were never born. If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each of us is identical with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everyone else, one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born in a body means all of them born, and all others born means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born too. This is a difficult idea to grasp. “This is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>,”says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Krishna, “and through it I incarnate Myself in this world time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again.”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follow reason only up to a point. What, then, does avatar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mean? It is not as if God comes down from above. It would be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if we can say it without egotism, that each one of us is an avatar.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every body is as potent as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any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outwardly we see differences. In our awakened state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though in our ignorant state we may seem separate existences. In </w:t>
      </w:r>
      <w:r>
        <w:rPr>
          <w:rFonts w:ascii="Times" w:hAnsi="Times" w:eastAsia="Times"/>
          <w:b w:val="0"/>
          <w:i w:val="0"/>
          <w:color w:val="000000"/>
          <w:sz w:val="22"/>
        </w:rPr>
        <w:t>real truth, there are not several, there is only one.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constantly reflect over this essence named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regard no one as an enemy to be killed and shall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angry about. We shall then see that anyone who hits us hits himself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Krishna says that He incarnates Himself as a human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only uses the idiom of common speech. God never incarnates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an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is never born as a human being. He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When, from our human point of view, we see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excellence in some individual, we look upon him as an avatar.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language there is no such word as avatar; it exists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of human beings.</w:t>
      </w:r>
    </w:p>
    <w:p>
      <w:pPr>
        <w:autoSpaceDN w:val="0"/>
        <w:autoSpaceDE w:val="0"/>
        <w:widowControl/>
        <w:spacing w:line="294" w:lineRule="exact" w:before="4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[63]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1926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Arjuna asked Shri Krishna how He could have expounded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yoga to other people of olden times, to which Shri Krishna replied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they had had many previous existences, which He remembered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Arjuna could not. He added that, though He was not subject to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and change, though He was the Lord who dwelt in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>all creatures, He submitted to the action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creation, and through the power of his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down to live on the </w:t>
      </w:r>
      <w:r>
        <w:rPr>
          <w:rFonts w:ascii="Times" w:hAnsi="Times" w:eastAsia="Times"/>
          <w:b w:val="0"/>
          <w:i w:val="0"/>
          <w:color w:val="000000"/>
          <w:sz w:val="22"/>
        </w:rPr>
        <w:t>earth.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then proceeds to explain in what circumstances God incar-</w:t>
      </w:r>
      <w:r>
        <w:rPr>
          <w:rFonts w:ascii="Times" w:hAnsi="Times" w:eastAsia="Times"/>
          <w:b w:val="0"/>
          <w:i w:val="0"/>
          <w:color w:val="000000"/>
          <w:sz w:val="22"/>
        </w:rPr>
        <w:t>nates Himself as a human being.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whenever Right declines and Wrong prevails, then O Bharata,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birth.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lines Shri Krishna held out an assurance to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If God remained inactive when dharma was eclipsed,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helpless. In this </w:t>
      </w:r>
      <w:r>
        <w:rPr>
          <w:rFonts w:ascii="Times" w:hAnsi="Times" w:eastAsia="Times"/>
          <w:b w:val="0"/>
          <w:i/>
          <w:color w:val="000000"/>
          <w:sz w:val="22"/>
        </w:rPr>
        <w:t>Kaliyuga,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human efforts produce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what was intended. Hindus and Muslims,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fight among themselves. Can anyone prevent this?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passionately eager to do such penance that they should never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my efforts failed. Does that mean that this fighting will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ever? Assuredly not. Will God let human beings overindulge their </w:t>
      </w:r>
      <w:r>
        <w:rPr>
          <w:rFonts w:ascii="Times" w:hAnsi="Times" w:eastAsia="Times"/>
          <w:b w:val="0"/>
          <w:i w:val="0"/>
          <w:color w:val="000000"/>
          <w:sz w:val="22"/>
        </w:rPr>
        <w:t>senses with impunity? He tells us that He will tolerate our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within limits, for He knows that we would weary of it.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tolerate, He says, a little fighting and will not incarnate on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because of that. But when men recognize no limits in fighting,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demolish temples and kill people indiscriminately, that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eclipse of dharma. That would be wickedness in the name of 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mean the spread of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disorder. Do not, God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comfort men, give way to despair when such things happen. “It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good,” He says, “that you feel helpless at such a time, for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so I humble your pride.” We remember what Surdas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have tried my strength in one way and another, till I am weary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 more; you must save me now;” that is how man thinks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pride, that he will do this, and he will do that, but God humbles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pride. Man, however, has this promise from the Lord. He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and feel that, if he fails in some task, it will not be done.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have faith that God will have it done. So the Lord has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 that, whenever necessary, He comes down to live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earth, and sets everything right. If He did not do that,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our worship and reverence. What dishonour can there 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man who lives as God’s slave? It is the slave’s  master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judged from the manner in which the slave lives. Is it, therefore, </w:t>
      </w:r>
    </w:p>
    <w:p>
      <w:pPr>
        <w:autoSpaceDN w:val="0"/>
        <w:autoSpaceDE w:val="0"/>
        <w:widowControl/>
        <w:spacing w:line="220" w:lineRule="exact" w:before="3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16th-century saint-poet of Northern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likely that God will let dharma be eclipsed? If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prevails,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forfeit our reverence and worship. He has,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>choice but to incarnate Himself as a human being.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save the righteous, to destroy the wicked, and to re-establish Right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 born from age to 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has told us that we do nothing, nor does He.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destroys the wicked, and how are they destroyed? It is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inviolable law that karma never fails to produce its effect. We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human being may be able to counter-act the effects of karma,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assert that karma never fails to produce its effect. The point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a person may not have to suffer the fruits of his actions,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he cultivates non-attachment, even while in fact suffering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of action, he would not inwardly feel that he suffered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them he must. No karma is ever forgiven. It is,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 of the wicked which destroys them. When, in this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human being kills another, the former is only an instrument.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was a bowman of prowess and brave warrior. When he killed </w:t>
      </w:r>
      <w:r>
        <w:rPr>
          <w:rFonts w:ascii="Times" w:hAnsi="Times" w:eastAsia="Times"/>
          <w:b w:val="0"/>
          <w:i w:val="0"/>
          <w:color w:val="000000"/>
          <w:sz w:val="22"/>
        </w:rPr>
        <w:t>his enemies, it was not his strength which prevailed against Duryo-</w:t>
      </w:r>
      <w:r>
        <w:rPr>
          <w:rFonts w:ascii="Times" w:hAnsi="Times" w:eastAsia="Times"/>
          <w:b w:val="0"/>
          <w:i w:val="0"/>
          <w:color w:val="000000"/>
          <w:sz w:val="22"/>
        </w:rPr>
        <w:t>dhana. The latter was destroyed by his own sins. Hence the saying,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pot of sin is bound to break on day.” If it was true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down from above and destroys the wicked, He would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under the sway of ignorance as we are. But that is not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If we have faith and understand God’s law, we would be sure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wicked would be destroyed through their own sins.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the wicked does not mean their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Physically, both the wicked and the virtuous perish.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pass away in the prime of his youth,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person will live up to the age of 76; shall we say that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instance of God’s injustice? Kesar Bhagat was bitten by a serpent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died; should we, therefore, believe that he was a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man? In fact  he was a good man; he was, though a mere labourer,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man of upright character. We would be punished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if we believed that a man must have been wicked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>he died early.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is true in one sense that the good do not die, for we 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glory ever afterwards. Everyone sings the glory of Rama, but no </w:t>
      </w:r>
      <w:r>
        <w:rPr>
          <w:rFonts w:ascii="Times" w:hAnsi="Times" w:eastAsia="Times"/>
          <w:b w:val="0"/>
          <w:i w:val="0"/>
          <w:color w:val="000000"/>
          <w:sz w:val="22"/>
        </w:rPr>
        <w:t>one of Ravana. If we think of him still, it is in order that we may keep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free from his sins, run away from them. On the contrary,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sing the virtues of a man and assimilate them, let them sink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very soul, they are bound to become stronger in us day by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never die. If we see the contrary in the world, that is but God’s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true that virtues are cultivated with effort, and that 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no such effort; but ultimately vices perish and virtues prosper.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appearance to the contrary is the effect of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that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what is said here about “destruction of the wicked”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true.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does not mean here physical destruction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wicked. While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vasana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which a man died exists, he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 again. It is stated, it is true, that a good man will not be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but only if he rises above the place of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is,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good and evil, a state which is characterized by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an undesirable state, but a desirable one. It is the state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state which endures for ever. But the assurance which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out here is not that goodness never perishes, but that evil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does. When evil seems to prevail in the world, He, the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within, manifests Himself and shows that in truth it does not, shows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example of His own life. When evil spreads in the world,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inspired by God, feel in their hearts that it is not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 a little good, that they must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exceptionally good, so good that people would look upon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manifestation of the Divine in man. That is how Shri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be worshipped as the fullest avatar. God has in these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man that whenever dharma is eclipsed and the reign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spreads, He comes into the world to protect the good,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wicked and restore the rule of dharma. This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never destroyed. Shri Krishna did not say that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are destroyed, the good are not. He himself passed away,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too meeting an untimely death.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take a total view, we shall see that it is not wickedness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which rules the world. The wicked can prevail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number crores, but goodness will rule when embodied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even in one person. Non-violence has been described 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that all forces of violence subside in its presence. Under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influence, even beasts forget their nature. Even one good person can 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Desire clinging to one’s self even after the death of the physical body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world. Such a one enjoys an empire over people’s hearts;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not, because we follow goodness only as best we may. The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 man I have mentioned has but to send a message, and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what he wants them to do, such is the power of goodness.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wickedness prevails, there is disorder in every field of life,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goodness rules, order prevails and people are happy.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not in the sense that their material needs are satisfied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that they lead virtuous and contented lives. As for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possessions, some men have crores of rupees and yet live a distracted </w:t>
      </w:r>
      <w:r>
        <w:rPr>
          <w:rFonts w:ascii="Times" w:hAnsi="Times" w:eastAsia="Times"/>
          <w:b w:val="0"/>
          <w:i w:val="0"/>
          <w:color w:val="000000"/>
          <w:sz w:val="22"/>
        </w:rPr>
        <w:t>life; that is no sign of being happy.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verse, then, means that when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spreads, some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through their </w:t>
      </w:r>
      <w:r>
        <w:rPr>
          <w:rFonts w:ascii="Times" w:hAnsi="Times" w:eastAsia="Times"/>
          <w:b w:val="0"/>
          <w:i/>
          <w:color w:val="000000"/>
          <w:sz w:val="22"/>
        </w:rPr>
        <w:t>tapascharya,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in the world. Even the wicked bow in reverence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goodness. Its power is felt by beasts too. This can happen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age. Anyone who has completely shed hatred and ill will,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succeeded in making his life a perfect embodiment of truth,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everything in life. He does not have to ask that anything be </w:t>
      </w:r>
      <w:r>
        <w:rPr>
          <w:rFonts w:ascii="Times" w:hAnsi="Times" w:eastAsia="Times"/>
          <w:b w:val="0"/>
          <w:i w:val="0"/>
          <w:color w:val="000000"/>
          <w:sz w:val="22"/>
        </w:rPr>
        <w:t>done. He has only to wish and the wish will be fulfilled.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does not have to be born and to die, to incarnate Himself </w:t>
      </w:r>
      <w:r>
        <w:rPr>
          <w:rFonts w:ascii="Times" w:hAnsi="Times" w:eastAsia="Times"/>
          <w:b w:val="0"/>
          <w:i w:val="0"/>
          <w:color w:val="000000"/>
          <w:sz w:val="22"/>
        </w:rPr>
        <w:t>on earth as a human being. It is but His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 see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described here and we are reassured that wickedness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only for a while but goodness endures for ever.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cultivate goodness in ourselves and see that we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>whereby we may become wicked.</w:t>
      </w:r>
    </w:p>
    <w:p>
      <w:pPr>
        <w:autoSpaceDN w:val="0"/>
        <w:autoSpaceDE w:val="0"/>
        <w:widowControl/>
        <w:spacing w:line="294" w:lineRule="exact" w:before="12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[64]</w:t>
      </w:r>
    </w:p>
    <w:p>
      <w:pPr>
        <w:autoSpaceDN w:val="0"/>
        <w:autoSpaceDE w:val="0"/>
        <w:widowControl/>
        <w:spacing w:line="270" w:lineRule="exact" w:before="2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destroys evil and restores goodness by inspiring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with noble ideals. On the balance goodness must prevail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otherwise the world would perish. We see that a family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increases is ruined, like, for instance, the Yadava race,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perished. It had taken to evil ways. Though a man like Krishna dwelt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them, the Yadavas took to immorality and drinking, fought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themselves and were killed. Even a strong and self-willed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no one dares attack will sooner or later fall at someone’s hands;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so true that no member of the Yadava race survived.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much evil in the world that on the balance there is more of it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that their sum is a minus quantity, the destruction of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certain. The body endures only so long as there is vitality in it; in the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way, the world would perish if at any time there should be 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and more of evil in it. That is why the Lord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appeared in the world in every age.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knows the secret of this My divine birth and action is not born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again, after leaving the body; he comes to Me, O Arjuna.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reason why such a person should not merge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God? He would see that his body was perishable, and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worthwhile to waste his energy on it. Was  it not better, he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to strive to realize the immortal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 in the cage of this body, held in the prison of the body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criminal. All of us have committed a crime, so to say, and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imprisoned in the body; witness, for instance, Tulsidas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Surdas saying in their poems that there was no greater sinner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than they. We sin from the moment we are born, and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born again and again. Being confined in the cage of this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soar as high as we wish. But we can do so if we reflect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mystery of God’s incarnations and actions in the world of men.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realize the truth about the atman which is a lion, we shall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lions. How can we realize that truth? To explain that, Shri Krishna </w:t>
      </w: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Freed from passion, fear and wrath, filled full with Me, relying on Me,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refined by the fiery ordeal of knowledge, many have becone one with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“Those who know the mystery of God’s incarnations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become free from attachments, from fear and anger,”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Krishna. “They become absorbed in  Me. (If you open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hearts, you will find the image of Rama inside.) They live in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to Me. Purified by knowledge and </w:t>
      </w:r>
      <w:r>
        <w:rPr>
          <w:rFonts w:ascii="Times" w:hAnsi="Times" w:eastAsia="Times"/>
          <w:b w:val="0"/>
          <w:i/>
          <w:color w:val="000000"/>
          <w:sz w:val="22"/>
        </w:rPr>
        <w:t>tapaschaprya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as I am, have lost themselves in Me.” Shri Krishna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here how we may know that a person has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>mystery of God’s incarnations and actions.</w:t>
      </w:r>
    </w:p>
    <w:p>
      <w:pPr>
        <w:autoSpaceDN w:val="0"/>
        <w:autoSpaceDE w:val="0"/>
        <w:widowControl/>
        <w:spacing w:line="294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[65]</w:t>
      </w:r>
    </w:p>
    <w:p>
      <w:pPr>
        <w:autoSpaceDN w:val="0"/>
        <w:autoSpaceDE w:val="0"/>
        <w:widowControl/>
        <w:spacing w:line="270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1926</w:t>
      </w:r>
    </w:p>
    <w:p>
      <w:pPr>
        <w:autoSpaceDN w:val="0"/>
        <w:autoSpaceDE w:val="0"/>
        <w:widowControl/>
        <w:spacing w:line="240" w:lineRule="exact" w:before="11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whatever way men resort to Me, even so do I render to them. In every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way, O Partha, the path men follow is Mine.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320" w:after="0"/>
        <w:ind w:left="55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people reap as they sow. As the quality of your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is its reward. If there is any motive behind your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seek anything through it, you will get what the quality of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entitles you to. You will get, not what you wish to get,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deserve to get. We may wish to become God,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we shall become God. We shall get only that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by our manner of life. We shall get what we deserve.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a distance of four miles, you will get only what is at the end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kariatu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have a purge, it does not mean that the effect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</w:t>
      </w:r>
      <w:r>
        <w:rPr>
          <w:rFonts w:ascii="Times" w:hAnsi="Times" w:eastAsia="Times"/>
          <w:b w:val="0"/>
          <w:i/>
          <w:color w:val="000000"/>
          <w:sz w:val="22"/>
        </w:rPr>
        <w:t>Kariatu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at the most cure a mild fever. If you swallow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castor oil and then wish that you should get no motion,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so. This is the meaning of the line: In whatever way men resort </w:t>
      </w:r>
      <w:r>
        <w:rPr>
          <w:rFonts w:ascii="Times" w:hAnsi="Times" w:eastAsia="Times"/>
          <w:b w:val="0"/>
          <w:i w:val="0"/>
          <w:color w:val="000000"/>
          <w:sz w:val="22"/>
        </w:rPr>
        <w:t>to Me, even so do I render to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then says: </w:t>
      </w:r>
      <w:r>
        <w:rPr>
          <w:rFonts w:ascii="Times" w:hAnsi="Times" w:eastAsia="Times"/>
          <w:b w:val="0"/>
          <w:i/>
          <w:color w:val="000000"/>
          <w:sz w:val="22"/>
        </w:rPr>
        <w:t>mama vartmanuvartante manushyah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Partha  sarvashah.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“Everyone follows a path which leads to Me.” This verse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behind it. When Tilak Maharaj was alive, he had cited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in the course of a discussion about violence and non-violence.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argued that we should bear with a person who might have slapped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In reply, he cited this verse to prove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upheld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“tit for tat”. That is, we should act towards a person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towards us. I cling to the reply which I gave to him then.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this verse could not be used in support of his contention.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act towards a person as he acts towards us. If he is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us, we may not therefore be bad to him. This verse merely 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God’s law. Shri Krishna says that He will worship a person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worships Him. That means, we reap as we sow.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evil to others and expect good for oneself. Man has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two slaps for one. But a principle quite the opposite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in the world, and as education spreads the position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Uncivilized people may return two slaps for one, may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when attacked, and among them the relation of father and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always sweet. If, however, a father behaves as a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he would use wisdom and endure the son’s misconduct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and so teach him to behave with humility. If the son is good, </w:t>
      </w:r>
      <w:r>
        <w:rPr>
          <w:rFonts w:ascii="Times" w:hAnsi="Times" w:eastAsia="Times"/>
          <w:b w:val="0"/>
          <w:i w:val="0"/>
          <w:color w:val="000000"/>
          <w:sz w:val="22"/>
        </w:rPr>
        <w:t>then he would suffer his parents’ weaknesses in patience, and that is</w:t>
      </w:r>
    </w:p>
    <w:p>
      <w:pPr>
        <w:autoSpaceDN w:val="0"/>
        <w:autoSpaceDE w:val="0"/>
        <w:widowControl/>
        <w:spacing w:line="220" w:lineRule="exact" w:before="3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Chiretta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on Tilak’s Letter”, after 18-1-1920.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way of the two. We prefer the second to the first. Besides,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the preceding verse about the type of man who can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It says that those serene persons who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vitaragabhayakrodhah,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who are free from all attachment, fear and anger, realize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verse cannot contradict that one, but completes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The previous verse says that a person who yields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anger will not realize God. If one yields to anger,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reap the fruit of anger. We are thus taught not to yield to anger </w:t>
      </w:r>
      <w:r>
        <w:rPr>
          <w:rFonts w:ascii="Times" w:hAnsi="Times" w:eastAsia="Times"/>
          <w:b w:val="0"/>
          <w:i w:val="0"/>
          <w:color w:val="000000"/>
          <w:sz w:val="22"/>
        </w:rPr>
        <w:t>but to banish attachment, fear and anger from us.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second line, therefore, the Lord says that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by His law. He means that law, the law of karma, which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We can truly say that God is law. God created His 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world to its governance, reserving to Himself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its operation. He then told men to decide for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would or would not continue to be born in the world,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making the position clear to them in advance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might not blame Him afterwards.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worship God, He would be pleased; but it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we do not worship Him, He would be displeased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His law. The law is immutable. Ishvar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ruler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the word means “a ruler”. But, then, since God does nothing,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suffers nothing either. He neither acts nor suffers the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action. He stands apart, detached. We have given free rein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and employed all manner of epithets to describe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quarrel about Him needlessly. Take the instance of  the Jain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Vedanta philosophies. According to the latter, all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pervaded by God, whereas the former holds that no such being as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exists. We adopt a third attitude,—one which is the right 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laymen to adopt—namely, that God both exists and does not exist.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not a ruler; He is all-pervasive, He is life, He is unconditioned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devoid of form. His rule consists in the rule of His law.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questioned the existence of His law. Not a single school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 has done so. That law is of course a living law.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equate it with God, recognize that it is God, people will then have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for quarrelling. That is the implication of this verse.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“You will reap as you sow” is part of even </w:t>
      </w:r>
      <w:r>
        <w:rPr>
          <w:rFonts w:ascii="Times" w:hAnsi="Times" w:eastAsia="Times"/>
          <w:b w:val="0"/>
          <w:i w:val="0"/>
          <w:color w:val="000000"/>
          <w:sz w:val="22"/>
        </w:rPr>
        <w:t>man-made law. Anyone who steals is punished. Even a thief has to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law. He is not a rebel. The person who defies a law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intention to do so is an outlaw, but the murderer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 for his crime is not an outlaw. We become outlaws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civil disobedience, for our disobedience is deliberate.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commit civil disobedience, and do so deliberately,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outlaws, but the person who steals in abject helplessness is still ruled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country’s law. In the same way, man too is ruled by God’s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submits to it willingly or not. That immutable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>stated in this verse: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desire their  actions to bear fruit worship the gods here;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world of men the fruit of actions is quickly obtainable.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desire bears its proper fruit. So long as any desire is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us, we cannot escape the round of birth and death. If we strive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yogic powers, our effort will certainly be rewarded,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in the manner described in books on yoga. Chanting a</w:t>
      </w:r>
    </w:p>
    <w:p>
      <w:pPr>
        <w:autoSpaceDN w:val="0"/>
        <w:autoSpaceDE w:val="0"/>
        <w:widowControl/>
        <w:spacing w:line="280" w:lineRule="exact" w:before="0" w:after="0"/>
        <w:ind w:left="10" w:right="7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necessarily rewarded in exactly the same 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Shastras. Men try to discover God’s laws,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 certain actions will have certain results. If they get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truth, may be there will be some efficacy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employ; but, then, even self-seeking and insincere men use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Or, it may be that the ceremonies accompanying the chanting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correctly performed; if so, the hoped-for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follow. I do not know anything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counteracting the effects of snake-bite, but there may be something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claims. Some persons assert that we still know very little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underlying the efficacy of such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this age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the laws of the visible world, but the number of such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infinite. Shall we ever succeed in discovering them all?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laws governing the invisible world too. In future,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world—the powers of the mind—may also be discovered.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originated in the discovery of such laws. But,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hypotheses about the visible world, the principles behind particular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or may not be true and, according as they are true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>may succeed or fail.</w:t>
      </w:r>
    </w:p>
    <w:p>
      <w:pPr>
        <w:autoSpaceDN w:val="0"/>
        <w:autoSpaceDE w:val="0"/>
        <w:widowControl/>
        <w:spacing w:line="220" w:lineRule="exact" w:before="66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Formula with magical efficacy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knew this and, therefore, advised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 interest at all in these things. If we go after them,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have our desires fulfilled, and so he said that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 after worldly success worship various gods. But that, he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profit them little in the end. It will not increase the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in the world. If, however, we decide to work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service, we would not concern ourselves with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shall we be required to study innumerable Shastras. Just one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 will suffice, the practice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—Ramanama.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have to study the whole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will suffice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its substance. We should find out and take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for us in this world-machine created by God.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desires, how well his work shines ! We suffer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desires. People do not keep to their places of duty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creates disorder and confusion in the world. That man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absorbed in his work, is always discontented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his right place in the world-machine. If even in a family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is discontented, the family would be disrupted. In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there would be chaos in a country’s government, too.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working in this world-machine seeks a reward for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constantly changes the spheres of his work,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order anywhere; the condition of such a person is like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wastes himself in pleasures and then runs about in search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tonics and pills. With our minds full of cravings, we run after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While our attachment to the ego remains, we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the sweet ambrosia of Self-knowledge.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therefore,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if, giving up attachment to the ego, we attend to the best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the task which has fallen to our lot, an emperor’s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one who cleans lavatories will be esteemed of equal worth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court. There, King Janaka and the man who cleaned lavatories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palace have an equally honoured place. Suppose,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present-day ruler and Janaka’s Bhangi were to present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court at the same time, in all likelihood, the Bhangi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an exalted place and the ruler would be left out. In God’s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with a crown is not esteemed as of greater worth than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nothing on his head. The latter will be regarded worthy of a crown </w:t>
      </w:r>
      <w:r>
        <w:rPr>
          <w:rFonts w:ascii="Times" w:hAnsi="Times" w:eastAsia="Times"/>
          <w:b w:val="0"/>
          <w:i w:val="0"/>
          <w:color w:val="000000"/>
          <w:sz w:val="22"/>
        </w:rPr>
        <w:t>while a man with a jewelled crown will receive no attention. Hence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he who works without attachment to the ego works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becomes qualified for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</w:p>
    <w:p>
      <w:pPr>
        <w:autoSpaceDN w:val="0"/>
        <w:autoSpaceDE w:val="0"/>
        <w:widowControl/>
        <w:spacing w:line="294" w:lineRule="exact" w:before="6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[66]</w:t>
      </w:r>
    </w:p>
    <w:p>
      <w:pPr>
        <w:autoSpaceDN w:val="0"/>
        <w:autoSpaceDE w:val="0"/>
        <w:widowControl/>
        <w:spacing w:line="270" w:lineRule="exact" w:before="2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order of the four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created by Me according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karma of each; yet know that though, therefore, author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thereof, being changeless I am not the author.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have,” Shri Krishna says, “created four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character and work.” These are Brahmin, Kshatriya, Vaisya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Sudra. What should be the character of a Brahmin? What is distinctive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him? He is a Brahmin who knows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lives most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God. And a Brahmin’s work in life is to teach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people to realize God. Besides  this particular gift, he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qualities of character which mark the other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Kshatriya’s special dharma is protection of society. He should,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be a brave man. The Vaisya occupies himself with commerce.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his special dharma. If he did not follow it, perhaps the world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on as it does. The Sudra’s special dharma is service.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combines with his service the spirit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motive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he will win the reward of his life. There is here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and lower. If we regard the person who cleans lavatories as </w:t>
      </w:r>
      <w:r>
        <w:rPr>
          <w:rFonts w:ascii="Times" w:hAnsi="Times" w:eastAsia="Times"/>
          <w:b w:val="0"/>
          <w:i w:val="0"/>
          <w:color w:val="000000"/>
          <w:sz w:val="22"/>
        </w:rPr>
        <w:t>lower and another who reads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higher, that will be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The majority in the world are engaged in the work of service.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combines the spirit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work, he will be a </w:t>
      </w:r>
      <w:r>
        <w:rPr>
          <w:rFonts w:ascii="Times" w:hAnsi="Times" w:eastAsia="Times"/>
          <w:b w:val="0"/>
          <w:i/>
          <w:color w:val="000000"/>
          <w:sz w:val="22"/>
        </w:rPr>
        <w:t>mumukshu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Sudra is expected to have humility, but humility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mean abjectness. He serves no one except  God.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for whom action is a necessity is subject to continual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God is spotless and without form. He has no need to sleep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and drink. He does not move, and yet it is He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The weather expert will tell us that the storm was produced </w:t>
      </w:r>
      <w:r>
        <w:rPr>
          <w:rFonts w:ascii="Times" w:hAnsi="Times" w:eastAsia="Times"/>
          <w:b w:val="0"/>
          <w:i w:val="0"/>
          <w:color w:val="000000"/>
          <w:sz w:val="22"/>
        </w:rPr>
        <w:t>by changes in atmospheric pressure, but as he looks back for</w:t>
      </w:r>
    </w:p>
    <w:p>
      <w:pPr>
        <w:autoSpaceDN w:val="0"/>
        <w:autoSpaceDE w:val="0"/>
        <w:widowControl/>
        <w:spacing w:line="220" w:lineRule="exact" w:before="46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Divisions of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antecedent causes, he will reach a point beyond which he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go. God is an expert law-maker, for He is the author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laws, though, being perfect, He is under no necessity to act 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He never violates His law. God is present in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and, therefore, He and His law are one. He is spirit. That is,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spirit, it is God Himself. He is, and also is not, the doer of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universe displays some order in its running, we may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is the author of that order. But the Lord has told us 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its author and yet is not its author—that is His mystery beyond </w:t>
      </w:r>
      <w:r>
        <w:rPr>
          <w:rFonts w:ascii="Times" w:hAnsi="Times" w:eastAsia="Times"/>
          <w:b w:val="0"/>
          <w:i w:val="0"/>
          <w:color w:val="000000"/>
          <w:sz w:val="22"/>
        </w:rPr>
        <w:t>human understanding.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Actions do not affect Me, nor am I concerned with the fruits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“Fruits of action do not cling to me, for I have no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them,” says Shri Krishna. Once a machine is set in motion, every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works automatically. When we have learnt to function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like a machine, we shall have gained the true end of human </w:t>
      </w:r>
      <w:r>
        <w:rPr>
          <w:rFonts w:ascii="Times" w:hAnsi="Times" w:eastAsia="Times"/>
          <w:b w:val="0"/>
          <w:i w:val="0"/>
          <w:color w:val="000000"/>
          <w:sz w:val="22"/>
        </w:rPr>
        <w:t>effort. We shall then be fit for direct realization of God</w:t>
      </w:r>
    </w:p>
    <w:p>
      <w:pPr>
        <w:autoSpaceDN w:val="0"/>
        <w:autoSpaceDE w:val="0"/>
        <w:widowControl/>
        <w:spacing w:line="294" w:lineRule="exact" w:before="18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[67]</w:t>
      </w:r>
    </w:p>
    <w:p>
      <w:pPr>
        <w:autoSpaceDN w:val="0"/>
        <w:autoSpaceDE w:val="0"/>
        <w:widowControl/>
        <w:spacing w:line="270" w:lineRule="exact" w:before="32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1926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works like a machine. He is His law. He is the author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it is who administers it. What perfect order this represents 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never a question of His suspending His law or of deciding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 it. The machine has been going on from eternity. God’s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and has been in operation since the time that He came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if we can say such a thing about Him. We indeed conceive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necessity for Him. He never suffers the effects of karma, for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wish to be fulfilled through any karma. Every part in a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working ceaselessly; it is the man behind the machine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operates it. In regard to God, we also imagine that He is Himself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and its operator. Can anyone say of a machine that it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effects of karma or has any wish to be fulfilled through karma?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simply goes on working. If, in the same manner, we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immersed in our work, so that we are one with our work,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ourselves in that work. But, then, we should first ascertain our </w:t>
      </w:r>
      <w:r>
        <w:rPr>
          <w:rFonts w:ascii="Times" w:hAnsi="Times" w:eastAsia="Times"/>
          <w:b w:val="0"/>
          <w:i w:val="0"/>
          <w:color w:val="000000"/>
          <w:sz w:val="22"/>
        </w:rPr>
        <w:t>duty. The man of lust loses himself in his lust, so much so that he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 very embodiment of lust. Even simple contact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is dangerous. We should not lose ourselves in our passions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manner. Our duty is to strive for self-realization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ourselves in that aim. Such a person can never be disturbed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desire and, at last, he becomes one with God. If we lose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God, become machines, make ourselves as clay in God’s hands,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wonder that we may become one with Him? We should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God so completely that we do not remain separate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at all. This verse explains how we can do so. It is to explain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Lord says here that karma has no effect on him, for he desires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through karma.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“Anyone who knows this truth about Me is never bound by </w:t>
      </w:r>
      <w:r>
        <w:rPr>
          <w:rFonts w:ascii="Times" w:hAnsi="Times" w:eastAsia="Times"/>
          <w:b w:val="0"/>
          <w:i w:val="0"/>
          <w:color w:val="000000"/>
          <w:sz w:val="22"/>
        </w:rPr>
        <w:t>karma.”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can he be? He who knows God’s law will work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nothing through work. Why do we feel the strain of work?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as we work, we remain attached to the “I” within us; were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so, we would never feel impatient or worried. We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our work that we do not even notice the time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stop it. We should thus work on like machines. I once saw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painting in a Roman Catholic Church, the work of a gifted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painter. It is the time of prayer. Women have been working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fields, pickaxes in hand. As one of them was about to dig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pickaxe, the bell tolled for prayer and the pickaxe fell from 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bent her body as though kneeling for prayer and started praying.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poet—for the painter is a poet—had imagined the woman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like a machine. For these women work was woship.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in Latin which means that bodily labour is a form of worship.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believes that it is so will automatically kneel down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time. A person who has resolved that he will always get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will roll up his bed as the clock strikes four. If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misses praying at prayer time, he will feel weary and oppressed and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able to concentrate on any work.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works with such devotion, how can he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of karma?  That is, he never feels the strain of work. He is ever </w:t>
      </w:r>
      <w:r>
        <w:rPr>
          <w:rFonts w:ascii="Times" w:hAnsi="Times" w:eastAsia="Times"/>
          <w:b w:val="0"/>
          <w:i w:val="0"/>
          <w:color w:val="000000"/>
          <w:sz w:val="22"/>
        </w:rPr>
        <w:t>fresh. There are so many who cannot be happy  unless  they  are wor-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king. They never feel the need to stop work for a moment and stretch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rest. If any visitors interrupt them in their work, they </w:t>
      </w:r>
      <w:r>
        <w:rPr>
          <w:rFonts w:ascii="Times" w:hAnsi="Times" w:eastAsia="Times"/>
          <w:b w:val="0"/>
          <w:i w:val="0"/>
          <w:color w:val="000000"/>
          <w:sz w:val="22"/>
        </w:rPr>
        <w:t>feel miserable. Such persons never feel the effects of karma.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of lust loses himself in his lust, but he wearies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because he seeks pleasure from it. Anyone who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is bound to weary of it sooner or later. If a person indulges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palate, he cannot but fall ill; he is bound to suffer from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But what disease can he suffer from who never indulges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palate, who does not eat for enjoyment? One should do the task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without expecting pleasure from doing it, do it merely as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He who approaches his work in this spirit, who desires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it, will not have to suffer the effects of karma. God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 effects of karma though He controls this vast machine.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which indicate that we suffer such effects are the need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food and water and the wearing out of our bodies. God.is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awake. We are awake for some time and then sleep, we eat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hungry. But God, though He is ever awake, does not have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keep Himself awake, He does not sleep and does not 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acts, He does nothing. Behind every act of ours,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egotism and attachment to the “I”,—an action of the will.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 act, we have to do so, before we do anything. God keeps awake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 without a moment’s interruption. We cannot do so.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keep such a state before us as our ideal, we can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work. That is why Shri Krishna said: yoga is skill in action.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 man who is firmly established in yoga always does better work </w:t>
      </w:r>
      <w:r>
        <w:rPr>
          <w:rFonts w:ascii="Times" w:hAnsi="Times" w:eastAsia="Times"/>
          <w:b w:val="0"/>
          <w:i w:val="0"/>
          <w:color w:val="000000"/>
          <w:sz w:val="22"/>
        </w:rPr>
        <w:t>than one who is restless and impatient in his work.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Knowing this did men of old, desirous of Freedom, perform action; do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thou, then just as they did—the men of old in days gone by.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seekers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old days knew this truth and worked </w:t>
      </w:r>
      <w:r>
        <w:rPr>
          <w:rFonts w:ascii="Times" w:hAnsi="Times" w:eastAsia="Times"/>
          <w:b w:val="0"/>
          <w:i w:val="0"/>
          <w:color w:val="000000"/>
          <w:sz w:val="22"/>
        </w:rPr>
        <w:t>in such a spirit. To realize God means to work like God, with single-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devotion and ceaseless vigilance. Though living in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we should imitate God as much as we can. “Our forefathers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You too,” Shri Krishna tells Arjuna, “should act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manner” (Man is ruled by vows. God has no need to take 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resolve that he or she will not fall asleep 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give me pain by dozing here.) How is it that Arjuna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about dharma when he was required to kill his relations?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Krishna, therefore, rebuked him and said that he should not think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lines, for in old times people worked without thinking of any </w:t>
      </w:r>
      <w:r>
        <w:rPr>
          <w:rFonts w:ascii="Times" w:hAnsi="Times" w:eastAsia="Times"/>
          <w:b w:val="0"/>
          <w:i w:val="0"/>
          <w:color w:val="000000"/>
          <w:sz w:val="22"/>
        </w:rPr>
        <w:t>reward for work. If one works in that spirit, one is not bound by the</w:t>
      </w:r>
    </w:p>
    <w:p>
      <w:pPr>
        <w:autoSpaceDN w:val="0"/>
        <w:autoSpaceDE w:val="0"/>
        <w:widowControl/>
        <w:spacing w:line="220" w:lineRule="exact" w:before="348" w:after="0"/>
        <w:ind w:left="432" w:right="532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50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of karma. “Think how I act,” says Shri Krishna. “I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with its four classes, but I am not bound by the effects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karma, for I remain unattached.”“You too”, He tells Arjuna,“should </w:t>
      </w:r>
      <w:r>
        <w:rPr>
          <w:rFonts w:ascii="Times" w:hAnsi="Times" w:eastAsia="Times"/>
          <w:b w:val="0"/>
          <w:i w:val="0"/>
          <w:color w:val="000000"/>
          <w:sz w:val="22"/>
        </w:rPr>
        <w:t>act in that manner.”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You, students, should study with the same devotion as the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old days. They bore themselves in such a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though mere boys, they seemed to be grown-up, mature 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more than forty years ago. I distinctly remember that,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in the absence of the priest his young son read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read it very well indeed; so good was the education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at home. He must have been barely fifteen. Those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descirbe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must behave as the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did. You should sit upright, like a pole. Practise prayers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month, and then you will discover that you are making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What is the meaning of your feeling restless as you sit 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good if you feel that, when you leave this place,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get back into bed?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your work and leave the responsibility to me,” says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Krishna. “What is it you can do? Everything is done by me.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you will remain slumbering. On your own, you do only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say that I incline you to remain slumbering or to do evil.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you to do only good. It is Satan who inclines you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slumbering, to abuse people, to behave disrespectfully to others and to </w:t>
      </w:r>
      <w:r>
        <w:rPr>
          <w:rFonts w:ascii="Times" w:hAnsi="Times" w:eastAsia="Times"/>
          <w:b w:val="0"/>
          <w:i w:val="0"/>
          <w:color w:val="000000"/>
          <w:sz w:val="22"/>
        </w:rPr>
        <w:t>cheat people in the name of spinning.”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[68]</w:t>
      </w:r>
    </w:p>
    <w:p>
      <w:pPr>
        <w:autoSpaceDN w:val="0"/>
        <w:autoSpaceDE w:val="0"/>
        <w:widowControl/>
        <w:spacing w:line="270" w:lineRule="exact" w:before="10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‘What is action? What inaction?’— here even the wise are perplexed.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then expound to thee that action knowing which thou shalt be saved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“I will explain to you what right karma is and, having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it, you will save yourself from evil, from the round of birth and </w:t>
      </w:r>
      <w:r>
        <w:rPr>
          <w:rFonts w:ascii="Times" w:hAnsi="Times" w:eastAsia="Times"/>
          <w:b w:val="0"/>
          <w:i w:val="0"/>
          <w:color w:val="000000"/>
          <w:sz w:val="22"/>
        </w:rPr>
        <w:t>death.”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eyes are closed with bandages, like those over 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bullock in the oil-press. These bandages are not eternal, but we let </w:t>
      </w:r>
      <w:r>
        <w:rPr>
          <w:rFonts w:ascii="Times" w:hAnsi="Times" w:eastAsia="Times"/>
          <w:b w:val="0"/>
          <w:i w:val="0"/>
          <w:color w:val="000000"/>
          <w:sz w:val="22"/>
        </w:rPr>
        <w:t>them stay because we have grown used to them as natural, as fear is</w:t>
      </w:r>
    </w:p>
    <w:p>
      <w:pPr>
        <w:autoSpaceDN w:val="0"/>
        <w:autoSpaceDE w:val="0"/>
        <w:widowControl/>
        <w:spacing w:line="220" w:lineRule="exact" w:before="5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Students attached to preceptors in hermitages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to us. There was a lion cub who, having always lived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goats, would tremble with fear like a goat, Then a real lion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him, and he held a mirror before him. The cub roared,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 from the company of the goats. This cub had not been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a bandage over its eyes, the bandage had just grown of itself.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way, everyone of us has the bandage of ignorance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eyes, and we do not know that it is not our dharma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to submit to the round of birth and death. Our dharma is to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higher until at last we can rise no more. We can have no rest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reached the goal. There will be eternal peace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it, that is, the peace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are on the top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Himalayas, you are certain to fall from there, the top itself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crumble one day. It will crumble because it is ever changing.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changing in the state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 falling from there.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destruction of the shackles of birth and death, getting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round, it means deliverance from evil. If we meet a worthy guru,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loosens the bandage of ignorance over our eyes and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 the mirror of knowledge, we would know what we are,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we deserve to go from birth to birth or are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else. In truth we deserve better than to follow this round,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a higher station. We shall become fit for that station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darkness of ignorance has vanished. The Lord told Arjuna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show the way by following which he could save himself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that his actions till then were only a means of binding him.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wished to help Arjuna to deliver himself from that bondage,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could He have taught him if the latter had not questioned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eagerly, had not shown that he thirsted for knowledge,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told Him: “I am like one sunk in ignorance;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my duty is; I have faith in you; show me what my dharma is?”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it is meet to know the meaning of action, of forbidden action,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of inaction. Impenetrable is the secret of action.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2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know what karma is, what </w:t>
      </w:r>
      <w:r>
        <w:rPr>
          <w:rFonts w:ascii="Times" w:hAnsi="Times" w:eastAsia="Times"/>
          <w:b w:val="0"/>
          <w:i/>
          <w:color w:val="000000"/>
          <w:sz w:val="22"/>
        </w:rPr>
        <w:t>vikarma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karma—is, what </w:t>
      </w:r>
      <w:r>
        <w:rPr>
          <w:rFonts w:ascii="Times" w:hAnsi="Times" w:eastAsia="Times"/>
          <w:b w:val="0"/>
          <w:i/>
          <w:color w:val="000000"/>
          <w:sz w:val="22"/>
        </w:rPr>
        <w:t>akarma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—that is, ceasing from karma—is.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 about karma is a deep mystery.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sees inaction in action and action in inaction, he is enlightened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men, he is a yogi, he has done all he need do.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500" w:after="0"/>
        <w:ind w:left="55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of this verse is to show that one who does karma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not be doing anything. I have already in a previous discourse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my own example and told you that if I worked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to my ego there were occasions when I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mad. But things go on and leave me unaffected because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merely as my duty. Even if every boy here were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would not shed one tear. I would, on the contrary, 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like Narasinh Mehta and sing “Happy am  I that the net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more”. If we work in such a disinterested spirit, we can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the Lord who said that, though He had created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four classes, He was not their creator. That is so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that one may do karma and still not have done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caught in the motion of the wheel of this world.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work ceaselessly as a part of this machine. We should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minute of our waking life in doing work which has fallen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lot, and do it as if we are impatient over it and yet not be so, be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fact. The bullock that keeps the water-wheel in motion goes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round, but no bucket falls from its place. If it were not a bucket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heart in that place, it might even fall off; the bucket,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fall off, it remains in its place, calm. We should be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calm. On the other hand, if our heart is agitated, we may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work but shall not have ceased from action, we would still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The bonds tighten round such a person and there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in store for him. If he believes that those who let themselves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entangled in the affairs of life weave bonds of karma round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himself is free, he will be under a delusion, for every thought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form of karma. That is why the Lord has said that the truth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is a deep mystery. Those who do karma through their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load themselves with burdens so heavy that they will never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them off. On the other hand the man who becomes absorbed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does it as duty, and, if he finds that he cannot do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leaves it alone,—such a person weaves no bond of karma round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evening, I rebuked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boys. On that,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there was harshness in my voice and asked me if it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>sign of anger in me. I said that I was not God. I only strive for</w:t>
      </w:r>
    </w:p>
    <w:p>
      <w:pPr>
        <w:autoSpaceDN w:val="0"/>
        <w:autoSpaceDE w:val="0"/>
        <w:widowControl/>
        <w:spacing w:line="218" w:lineRule="exact" w:before="55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perfection, but I am not fit to be anyone’s guru. I am full of desires,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when I am excited, my voice is naturally raised.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banishing every desire from me, I would be able to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as I am doing now, but my voice would ever be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aspire to reach such a state. It is true that sometimes my voice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and there is a little flash of anger in my eyes. This is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had in mind when he asked the Lord how a person 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am still swayed by desire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with evil desire against his will.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anger. I say this to illustrate the truth that we cease from karma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that we do karma without any thought of its fruit. If I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a task in despair, if I get upset or raise my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listen to me, I weave the bonds of karma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Having undertaken a duty, having agreed to look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entrusted to me and sharing the responsibility of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up, how can I now run away from the task? If I retire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heights of the Himalayas and live there in peace, I would be indulging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body in idle comfort and weave round myself the bonds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karma. I must, therefore, remain in the midst of these responsibilities,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them. If I become free from anger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 off ignorance, if I become more vigilant and alert,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 karma even when occupied in some karma. This illustration </w:t>
      </w:r>
      <w:r>
        <w:rPr>
          <w:rFonts w:ascii="Times" w:hAnsi="Times" w:eastAsia="Times"/>
          <w:b w:val="0"/>
          <w:i w:val="0"/>
          <w:color w:val="000000"/>
          <w:sz w:val="22"/>
        </w:rPr>
        <w:t>explains both the ideas, of a person doing no karma even when occu-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pied in karma and of another who, though he believes that he is doing </w:t>
      </w:r>
      <w:r>
        <w:rPr>
          <w:rFonts w:ascii="Times" w:hAnsi="Times" w:eastAsia="Times"/>
          <w:b w:val="0"/>
          <w:i w:val="0"/>
          <w:color w:val="000000"/>
          <w:sz w:val="22"/>
        </w:rPr>
        <w:t>no karma, is in fact weaving the bonds of karma round himself.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apply this illustration to himself, forgetting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 as an individual. I have mentioned my own example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explain that we are all imperfect. I say, not merely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modesty or as a matter of form, but with detachment,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imperfect. This is not my modesty, but the simple truth.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free from the sway of desire and anger, you will always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calm, more so than you see me today. I am striving to be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these. I feel that one day I shall attain such a state of calm.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age, we do not have the means with which to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was composed to help us. It says that we should</w:t>
      </w:r>
    </w:p>
    <w:p>
      <w:pPr>
        <w:autoSpaceDN w:val="0"/>
        <w:autoSpaceDE w:val="0"/>
        <w:widowControl/>
        <w:spacing w:line="220" w:lineRule="exact" w:before="46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 like machines and pour out our life in our work.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[69]</w:t>
      </w:r>
    </w:p>
    <w:p>
      <w:pPr>
        <w:autoSpaceDN w:val="0"/>
        <w:autoSpaceDE w:val="0"/>
        <w:widowControl/>
        <w:spacing w:line="270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1926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think further about the first line of the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with </w:t>
      </w:r>
      <w:r>
        <w:rPr>
          <w:rFonts w:ascii="Times" w:hAnsi="Times" w:eastAsia="Times"/>
          <w:b w:val="0"/>
          <w:i/>
          <w:color w:val="000000"/>
          <w:sz w:val="22"/>
        </w:rPr>
        <w:t>karmanyakarma.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in a previous verse that no human being ceases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altogether even for a moment. That means that the very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living is a form of karma. Eating, speaking, thinking, sleeping,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forms  of karma  (.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that, when he retired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seek peace, he had tried to stop even thinking, for thinking,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is a form of karma). Thus, no one can escape doing karma.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distinguishes between karma and </w:t>
      </w:r>
      <w:r>
        <w:rPr>
          <w:rFonts w:ascii="Times" w:hAnsi="Times" w:eastAsia="Times"/>
          <w:b w:val="0"/>
          <w:i/>
          <w:color w:val="000000"/>
          <w:sz w:val="22"/>
        </w:rPr>
        <w:t>akarma,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the yogi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ordinary human beings, between night and day, and explains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involuntary processes in the body are not karma; that is,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do such karma, we weave no bond round us through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aim in this discussion of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is that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understand some of the ideas and act accordingly,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discussion is certainly a form of karma for me.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work of teaching and if explaining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to me, then this very work would perhaps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</w:t>
      </w:r>
      <w:r>
        <w:rPr>
          <w:rFonts w:ascii="Times" w:hAnsi="Times" w:eastAsia="Times"/>
          <w:b w:val="0"/>
          <w:i/>
          <w:color w:val="000000"/>
          <w:sz w:val="22"/>
        </w:rPr>
        <w:t>akarma.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so, the idea of </w:t>
      </w:r>
      <w:r>
        <w:rPr>
          <w:rFonts w:ascii="Times" w:hAnsi="Times" w:eastAsia="Times"/>
          <w:b w:val="0"/>
          <w:i/>
          <w:color w:val="000000"/>
          <w:sz w:val="22"/>
        </w:rPr>
        <w:t>akarma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 the Euclidean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a straight line, and the work of explaining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a relative sense. Karma becomes relatively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undertaken  for the service of others,  for the sake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good. We may be said to eat and breathe with that aim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voluntarily and deliberately dedicated our body to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 Krishna. He who lives with the knowledge that his body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his, that God makes it dance as He wills, may be said to have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All karma done in that spirit is </w:t>
      </w:r>
      <w:r>
        <w:rPr>
          <w:rFonts w:ascii="Times" w:hAnsi="Times" w:eastAsia="Times"/>
          <w:b w:val="0"/>
          <w:i/>
          <w:color w:val="000000"/>
          <w:sz w:val="22"/>
        </w:rPr>
        <w:t>akarma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Anything else,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 </w:t>
      </w:r>
      <w:r>
        <w:rPr>
          <w:rFonts w:ascii="Times" w:hAnsi="Times" w:eastAsia="Times"/>
          <w:b w:val="0"/>
          <w:i/>
          <w:color w:val="000000"/>
          <w:sz w:val="22"/>
        </w:rPr>
        <w:t>akarma,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truth karma. A yogi may have ceased riding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fancy’s horses, and still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form of karma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sought it for better health. Some persons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>consumption learn to enter into such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it is plain that their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so is to cure themselves of their disease. Their karma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is not inspired by the motive of higher good. Only that karma is </w:t>
      </w:r>
      <w:r>
        <w:rPr>
          <w:rFonts w:ascii="Times" w:hAnsi="Times" w:eastAsia="Times"/>
          <w:b w:val="0"/>
          <w:i w:val="0"/>
          <w:color w:val="000000"/>
          <w:sz w:val="22"/>
        </w:rPr>
        <w:t>so inspired in which our aim is realization of God and nothing else,</w:t>
      </w:r>
    </w:p>
    <w:p>
      <w:pPr>
        <w:autoSpaceDN w:val="0"/>
        <w:autoSpaceDE w:val="0"/>
        <w:widowControl/>
        <w:spacing w:line="220" w:lineRule="exact" w:before="36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aim, too, is pursued with spontaneous naturalness.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inspired by it is not in the least conscious of it.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does, there is only the yearning for realizing God and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Such a person loses the very consciousness of his body,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gopis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did. Even those who are possessed by lust 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their bodies, but they go to hell because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themselves up to the pursuit of lust and do not yearn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When such a person, after he has had enough of pleasure,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the joy of devotion to God, he realizes that this latter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far superior to the pleasure he got by  giving himself up to lust,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losing himself in the pleasure of lust he grew weaker, whereas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himself in the joy of God he was filled with strength. After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he is no more negligent in work but learns to be proficient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He who does everything for the sake of the higher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dedicates all his work to God has ceased from karma. Just as the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dispenses justice and the hangman hangs the condemned 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king, so if we feel that in this empire of the universe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God’s slaves and are prompted by Him to do what we do, all our </w:t>
      </w:r>
      <w:r>
        <w:rPr>
          <w:rFonts w:ascii="Times" w:hAnsi="Times" w:eastAsia="Times"/>
          <w:b w:val="0"/>
          <w:i w:val="0"/>
          <w:color w:val="000000"/>
          <w:sz w:val="22"/>
        </w:rPr>
        <w:t>actions will be for our higher good.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whose every undertaking is free from desire and selfish purpose,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has burnt all his actions in the fire of knowledge—such a one the wise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call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pandita.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person whose undertakings are never inspired by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or personal aims but are altogether spontaneous, whose karmas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burnt up by the fire of knowledge (everything that exists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cease has life in it, which means that a piece of stone has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it, but, though it does no karma it has no knowledge either)—such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will not be like a stone in regard to karma but,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all manner of karma and will still have his karmas burnt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 of knowledge. For instance, this earth created by God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unceasing motion and yet seems at rest; it seems so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with a speed which would make us giddy if we could see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typing on a typewriter has become mechanical work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typist, the finger will alight on the right letter even when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keyboard; he who is able to work in such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is fully alert, like the typist, in everything he does, may be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as the Buddha.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[70]</w:t>
      </w:r>
    </w:p>
    <w:p>
      <w:pPr>
        <w:autoSpaceDN w:val="0"/>
        <w:autoSpaceDE w:val="0"/>
        <w:widowControl/>
        <w:spacing w:line="270" w:lineRule="exact" w:before="108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1926</w:t>
      </w:r>
    </w:p>
    <w:p>
      <w:pPr>
        <w:autoSpaceDN w:val="0"/>
        <w:autoSpaceDE w:val="0"/>
        <w:widowControl/>
        <w:spacing w:line="260" w:lineRule="exact" w:before="10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be doing much work, but without any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working.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wish to know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dwelling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body—wish to know it directly so that its knowledge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part of our being as it was with Sudama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 will make a board effortlessly, whereas one with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theoretical knowledge of the craft will not be able to make one.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learnt to work effortlessly in this manner goes on working </w:t>
      </w:r>
      <w:r>
        <w:rPr>
          <w:rFonts w:ascii="Times" w:hAnsi="Times" w:eastAsia="Times"/>
          <w:b w:val="0"/>
          <w:i w:val="0"/>
          <w:color w:val="000000"/>
          <w:sz w:val="22"/>
        </w:rPr>
        <w:t>mechanically and still remains detached. The verse beginning with</w:t>
      </w:r>
    </w:p>
    <w:p>
      <w:pPr>
        <w:autoSpaceDN w:val="0"/>
        <w:autoSpaceDE w:val="0"/>
        <w:widowControl/>
        <w:spacing w:line="264" w:lineRule="exact" w:before="6" w:after="0"/>
        <w:ind w:left="10" w:right="8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yasya sarve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samarambhah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describes the character of such a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to make any effort for winking the eye; all our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spontaneous like this. Anyone who has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his thoughts to this degree will never have an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thought; such a person will move in the world as if he was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corpse. He will seem so to us because he has no desire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aim, is not subject to attachments and aversions; he is a 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>ceased from karma.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of explaining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doing is prompted </w:t>
      </w:r>
      <w:r>
        <w:rPr>
          <w:rFonts w:ascii="Times" w:hAnsi="Times" w:eastAsia="Times"/>
          <w:b w:val="0"/>
          <w:i w:val="0"/>
          <w:color w:val="000000"/>
          <w:sz w:val="22"/>
        </w:rPr>
        <w:t>by a personal motive, the wish to see that the boys understand it.</w:t>
      </w:r>
    </w:p>
    <w:p>
      <w:pPr>
        <w:autoSpaceDN w:val="0"/>
        <w:autoSpaceDE w:val="0"/>
        <w:widowControl/>
        <w:spacing w:line="240" w:lineRule="exact" w:before="68" w:after="0"/>
        <w:ind w:left="7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has renounced attachment to the fruit of action, who is 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content,  and  free   from  all  dependence,—he,  though   immersed   in  action,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yet acts not.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given up desire for the fruits of karma, who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contented, not more so at one time and less at another time,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satisfied with what he has—such a person may be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engrossed in work but in truth he does nothing. As Narasinh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has said, an ascetic and a perfectly chaste woman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pleasure of earthly love; if any such person were to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plying the charkha all the hours of the day, he would think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mad, that we were so occupied with work that we paid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performing daily worship. But, according to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>can say that we were doing no work, for we had no selfish aim in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remark was prompted by the sight of a mad man who came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meeting, muttering the word “Prabhu”, God.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indigent Brahmin friend of Krishna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did it simply as our dharma, did it merely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[in the value of spinning]. With scepticism all round us,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with the faith that it would bring swaraj indicates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unvarying inner content in which we live. This is true, of course,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people who attribute all this power to the charkha and </w:t>
      </w:r>
      <w:r>
        <w:rPr>
          <w:rFonts w:ascii="Times" w:hAnsi="Times" w:eastAsia="Times"/>
          <w:b w:val="0"/>
          <w:i w:val="0"/>
          <w:color w:val="000000"/>
          <w:sz w:val="22"/>
        </w:rPr>
        <w:t>devote themselves whole-heartedly to it.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Expecting naught, holding his mind and body in check, putting away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 possession, and going through action only in the body, he incurs 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does not feel the body to be a burden who hopes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whose mind is ever steady and who has completely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for possessions. How does this become possible?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is a kind of property which we possess. We should so use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not mind its perishing today rather than tomorrow.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such an attitude, we would not feel the body to be a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Ladha Maharaj had given up all concern with this particular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the body, and kept repeating the name Siva all the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day; anyone who works in that spirit, with the sole aim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its hire and not for the sake of pleasures, may be doing </w:t>
      </w:r>
      <w:r>
        <w:rPr>
          <w:rFonts w:ascii="Times" w:hAnsi="Times" w:eastAsia="Times"/>
          <w:b w:val="0"/>
          <w:i w:val="0"/>
          <w:color w:val="000000"/>
          <w:sz w:val="22"/>
        </w:rPr>
        <w:t>karma all the time and still he stores up no sins.</w:t>
      </w:r>
    </w:p>
    <w:p>
      <w:pPr>
        <w:autoSpaceDN w:val="0"/>
        <w:autoSpaceDE w:val="0"/>
        <w:widowControl/>
        <w:spacing w:line="294" w:lineRule="exact" w:before="166" w:after="0"/>
        <w:ind w:left="0" w:right="29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[71]</w:t>
      </w:r>
    </w:p>
    <w:p>
      <w:pPr>
        <w:autoSpaceDN w:val="0"/>
        <w:autoSpaceDE w:val="0"/>
        <w:widowControl/>
        <w:spacing w:line="270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1926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person who is described as doing </w:t>
      </w:r>
      <w:r>
        <w:rPr>
          <w:rFonts w:ascii="Times" w:hAnsi="Times" w:eastAsia="Times"/>
          <w:b w:val="0"/>
          <w:i/>
          <w:color w:val="000000"/>
          <w:sz w:val="22"/>
        </w:rPr>
        <w:t>shariram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karma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suffer the fruits of karma. This does not mean that his karma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no fruit,  but only that he seeks none. In other words,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attribute the karma to 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instance, I listen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read out. I should do so with humility, for listening to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duty; the fruit of listening to it will follow of itself, whether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or not, in the same way that a seed which has been sown grows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into a tree. This seed has no ego. We are animals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some needs in common with them, but in certain respects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different from them. The consciousness that we do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disappear from us. A person who writes his diary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think about how much his hand worked during the day; in </w:t>
      </w:r>
      <w:r>
        <w:rPr>
          <w:rFonts w:ascii="Times" w:hAnsi="Times" w:eastAsia="Times"/>
          <w:b w:val="0"/>
          <w:i w:val="0"/>
          <w:color w:val="000000"/>
          <w:sz w:val="22"/>
        </w:rPr>
        <w:t>that way all our work should be done mechanically.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an action which one took to be most virtuous karma may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turn out to be sin. Supposing one is born a prince through the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meritorious work, how does it profit one? What good is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born a prince? To be born poor and to be born a prince,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two extremes of the same state. We say that we should try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less sleep, and that may seem contrary to the teaching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we are discussing. But we make the effort in order that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sleeping less may become natural to us, just as we try to rise above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engaging ourselves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activity.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Shariram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karma means karma for keeping the body alive.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rules has become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because we pamper the body too much. We have made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be quite natural to us. It is not natural for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violate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seek pleasures because we live as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identical. If, instead, we look upon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only a material object and think merely of keeping it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somehow, we would not run after pleasures. How can we be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by evil desires if we look upon our body as the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Should anyone maintain himself merely by doing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hour’s writing every day? No. Anyone who does so is a thief.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works for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so does the body, but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physical labour to maintain the body. Even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cannot serve as a means for this purpose. Only agriculture or </w:t>
      </w:r>
      <w:r>
        <w:rPr>
          <w:rFonts w:ascii="Times" w:hAnsi="Times" w:eastAsia="Times"/>
          <w:b w:val="0"/>
          <w:i w:val="0"/>
          <w:color w:val="000000"/>
          <w:sz w:val="22"/>
        </w:rPr>
        <w:t>similar work can count as work for the sake of the body.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Content with whatever chance may bring, rid of the pairs of opposites,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free from ill will, even-minded in success and failure, he is not bound  though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acts.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satisfied with what he gets in the ordinary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who has risen above the pairs of opposites, such as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suffering, has no ill will in him and bears an equal mind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and failure, is indifferent towards them or is not 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them—such a person does not dance with joy on getting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welcome to him and does not start lamenting his lot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disagreeable things happen—he may do karma and still be not doing </w:t>
      </w:r>
      <w:r>
        <w:rPr>
          <w:rFonts w:ascii="Times" w:hAnsi="Times" w:eastAsia="Times"/>
          <w:b w:val="0"/>
          <w:i w:val="0"/>
          <w:color w:val="000000"/>
          <w:sz w:val="22"/>
        </w:rPr>
        <w:t>it, that is, will not be bound by the effects of his karma.</w:t>
      </w:r>
    </w:p>
    <w:p>
      <w:pPr>
        <w:autoSpaceDN w:val="0"/>
        <w:autoSpaceDE w:val="0"/>
        <w:widowControl/>
        <w:spacing w:line="240" w:lineRule="exact" w:before="68" w:after="0"/>
        <w:ind w:left="9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free soul who has shed all attachment, whose mind is firmly groun-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ded in knowledge, who acts only for sacrifice, all karma is extinguished.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34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Characterized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sattva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23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person who works without attachment is free, that is,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bound by the effects of karma. He whose mind has become 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knowledge and who always works in the spirit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all </w:t>
      </w:r>
      <w:r>
        <w:rPr>
          <w:rFonts w:ascii="Times" w:hAnsi="Times" w:eastAsia="Times"/>
          <w:b w:val="0"/>
          <w:i w:val="0"/>
          <w:color w:val="000000"/>
          <w:sz w:val="22"/>
        </w:rPr>
        <w:t>his karmas burnt up in the fire of knowledge.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far better that we die than that we eat merely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That is, if we cultivate a state of mind such that we 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in order that we may serve God, serve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in the spirit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, then we shall have ceased from karma.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[72]</w:t>
      </w:r>
    </w:p>
    <w:p>
      <w:pPr>
        <w:autoSpaceDN w:val="0"/>
        <w:autoSpaceDE w:val="0"/>
        <w:widowControl/>
        <w:spacing w:line="270" w:lineRule="exact" w:before="10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recite certain verses thousands of times over 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with faith, they acquire great power for us.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tire of reciting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kalamas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Hindu should not tire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repeating Ramanama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dwadash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mantra. 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discussed today’s verses at great length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Vinobaji, too, but I am not sure of their meaning.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after the time of the Vedas, and the different sects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so to interpret its teaching that it may support their own tenets.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much to believe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Vedic rituals.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tried again and again to get a meaning which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with the Vedic practices. Not that this was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My task is to find in them a meaning that would satisfy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lay down that those who came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should always read in it only the meaning which he himself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mind. Now, it says that every karma done in the spirit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no effects behind it. Any action done without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one’s own interest is a form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next verse follows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from this, and also explains the manner of doing such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offering of sacrifice is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the oblation is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>; it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by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fire that is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>; thus he whose mind is fixed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acts dedicated to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must needs pass on to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is thrown into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is the </w:t>
      </w:r>
      <w:r>
        <w:rPr>
          <w:rFonts w:ascii="Times" w:hAnsi="Times" w:eastAsia="Times"/>
          <w:b w:val="0"/>
          <w:i w:val="0"/>
          <w:color w:val="000000"/>
          <w:sz w:val="22"/>
        </w:rPr>
        <w:t>oblation (</w:t>
      </w:r>
      <w:r>
        <w:rPr>
          <w:rFonts w:ascii="Times" w:hAnsi="Times" w:eastAsia="Times"/>
          <w:b w:val="0"/>
          <w:i/>
          <w:color w:val="000000"/>
          <w:sz w:val="22"/>
        </w:rPr>
        <w:t>arpan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interpreted to mean all the materials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If that oblation is thrown by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creed of Islam as expressed in the verse from the Koran: There is no God </w:t>
      </w:r>
      <w:r>
        <w:rPr>
          <w:rFonts w:ascii="Times" w:hAnsi="Times" w:eastAsia="Times"/>
          <w:b w:val="0"/>
          <w:i w:val="0"/>
          <w:color w:val="000000"/>
          <w:sz w:val="18"/>
        </w:rPr>
        <w:t>but Allah and Mohammed is His apostle.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fire which is also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bound to act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relates all his karmas to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merge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How can a person who sees God in every aspect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 the fruits of karma? He becomes both the ladle used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oblation poured out by its means. He looks upon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potter and offers himself as clay to Him and lets Him make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any pot He pleases. The verse thus explains how there may be </w:t>
      </w:r>
      <w:r>
        <w:rPr>
          <w:rFonts w:ascii="Times" w:hAnsi="Times" w:eastAsia="Times"/>
          <w:b w:val="0"/>
          <w:i/>
          <w:color w:val="000000"/>
          <w:sz w:val="22"/>
        </w:rPr>
        <w:t>akarma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karma.</w:t>
      </w:r>
    </w:p>
    <w:p>
      <w:pPr>
        <w:autoSpaceDN w:val="0"/>
        <w:autoSpaceDE w:val="0"/>
        <w:widowControl/>
        <w:spacing w:line="294" w:lineRule="exact" w:before="66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[73]</w:t>
      </w:r>
    </w:p>
    <w:p>
      <w:pPr>
        <w:autoSpaceDN w:val="0"/>
        <w:autoSpaceDE w:val="0"/>
        <w:widowControl/>
        <w:spacing w:line="270" w:lineRule="exact" w:before="6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1926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now explains the different types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tabs>
          <w:tab w:pos="1090" w:val="left"/>
          <w:tab w:pos="55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yogis perform sacrifice in the form of worship of the gods,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offer sacrifice of sacrifice itself in the fire that is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by Vinoba that there is support in the Vedas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 that a person who has attained to knowledge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worry about performing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who has made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 long </w:t>
      </w:r>
      <w:r>
        <w:rPr>
          <w:rFonts w:ascii="Times" w:hAnsi="Times" w:eastAsia="Times"/>
          <w:b w:val="0"/>
          <w:i/>
          <w:color w:val="000000"/>
          <w:sz w:val="22"/>
        </w:rPr>
        <w:t>yajna,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should he undertake any other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who is nearly blind has come among us. She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voice and sings </w:t>
      </w:r>
      <w:r>
        <w:rPr>
          <w:rFonts w:ascii="Times" w:hAnsi="Times" w:eastAsia="Times"/>
          <w:b w:val="0"/>
          <w:i/>
          <w:color w:val="000000"/>
          <w:sz w:val="22"/>
        </w:rPr>
        <w:t>Raghupati Raghav Raja 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is a Tamilian. </w:t>
      </w:r>
      <w:r>
        <w:rPr>
          <w:rFonts w:ascii="Times" w:hAnsi="Times" w:eastAsia="Times"/>
          <w:b w:val="0"/>
          <w:i w:val="0"/>
          <w:color w:val="000000"/>
          <w:sz w:val="22"/>
        </w:rPr>
        <w:t>She has come here with her husband’s permission. She appears intelli-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gent. We should feel that anyone who serves her performs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service serves our higher good. But to a person who performs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who has made his whole life a </w:t>
      </w:r>
      <w:r>
        <w:rPr>
          <w:rFonts w:ascii="Times" w:hAnsi="Times" w:eastAsia="Times"/>
          <w:b w:val="0"/>
          <w:i/>
          <w:color w:val="000000"/>
          <w:sz w:val="22"/>
        </w:rPr>
        <w:t>yajna,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most naturally. Such a person is ever </w:t>
      </w:r>
      <w:r>
        <w:rPr>
          <w:rFonts w:ascii="Times" w:hAnsi="Times" w:eastAsia="Times"/>
          <w:b w:val="0"/>
          <w:i w:val="0"/>
          <w:color w:val="000000"/>
          <w:sz w:val="22"/>
        </w:rPr>
        <w:t>engaged in doing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ceaseless vigilance. He identifies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creatures in their suffering. The meaning here is not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up doing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Rather, it becomes his very nature to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just as it is natural for God to dwell in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basest of human beings. Some persons make a sacrificial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sense organs, hearing and others, into the fire of self-control;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they stop hearing with their ears, speaking with their tongues,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savouring food and drink with the palate and seeing with their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make a sacrificial offering of sound and other objects of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fire of the sense-organs. Here the process is reversed.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stop our ears altogther, we should hear only what is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cannot keep our eyes shut for ever, we should use them only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the glory of God everywhere. This is what is meant by saying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persons sacrifice the objects of sense into the fire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organs of sense.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[74]</w:t>
      </w:r>
    </w:p>
    <w:p>
      <w:pPr>
        <w:autoSpaceDN w:val="0"/>
        <w:autoSpaceDE w:val="0"/>
        <w:widowControl/>
        <w:spacing w:line="270" w:lineRule="exact" w:before="10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1926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Kishorelal was living apart from others in a cottage,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cultivate self-control. He was disturbed by the noise of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trains while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Jnaneshvari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made the suggestion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block his ears with pieces of rubber. But he got used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situation and declined to use any such pieces.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children? The only course for them [in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circumstances] is to take measures to stop the functioning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 in question, for the state of inward concentration is not easy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cultivate. That is how we should act in regard to sound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objects of sense.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Proceeding, Shri Krishna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 again sacrifice all the activities of the senses and of the vital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energy in the yogic fire of self-control kindled by knowledge.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stop the functioning of all sense organs, stop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</w:t>
      </w:r>
      <w:r>
        <w:rPr>
          <w:rFonts w:ascii="Times" w:hAnsi="Times" w:eastAsia="Times"/>
          <w:b w:val="0"/>
          <w:i/>
          <w:color w:val="000000"/>
          <w:sz w:val="22"/>
        </w:rPr>
        <w:t>prana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breathing, make themselves motionless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enter into </w:t>
      </w:r>
      <w:r>
        <w:rPr>
          <w:rFonts w:ascii="Times" w:hAnsi="Times" w:eastAsia="Times"/>
          <w:b w:val="0"/>
          <w:i/>
          <w:color w:val="000000"/>
          <w:sz w:val="22"/>
        </w:rPr>
        <w:t>samadhi,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 firmly established in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lighting this yoga with the fire of knowledge, make a sacrificial </w:t>
      </w:r>
      <w:r>
        <w:rPr>
          <w:rFonts w:ascii="Times" w:hAnsi="Times" w:eastAsia="Times"/>
          <w:b w:val="0"/>
          <w:i w:val="0"/>
          <w:color w:val="000000"/>
          <w:sz w:val="22"/>
        </w:rPr>
        <w:t>offering of all the organs into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cannot control his mind by any other means,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this way. Or one may get angry with oneself and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 of all one’s organs. Some persons become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because they do not succeed in their efforts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sail to the North Pole sacrifice money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over and over again, without gatting disheartened.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tries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fails in his efforts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desperate and undertakes an indefinite fast, resolving in his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not let any organ of the body function because,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 of them is functioning, his mind revels in evil thoughts;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decides that it is best to stop all organs from functioning.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lighting up the fire of the yoga of control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mere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body, it is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illumined by knowledge.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Commentary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by Jnaneshvar, a Maharashtrian saint of the thir-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teenth century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striving for success in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suffers pain as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labour does. If a person cannot bear obstruction to his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self-control, we see that he gets upset. This is why I often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person is like a milch cow and that we should bear his </w:t>
      </w:r>
      <w:r>
        <w:rPr>
          <w:rFonts w:ascii="Times" w:hAnsi="Times" w:eastAsia="Times"/>
          <w:b w:val="0"/>
          <w:i w:val="0"/>
          <w:color w:val="000000"/>
          <w:sz w:val="22"/>
        </w:rPr>
        <w:t>kicks.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sacrifice with material gifts; with austerities; with yoga; some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acquiring and some with the imparting of knowledge. All these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sacrifices of stern vows and serious endeavour.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in this world who perform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(who let their wealth be shared by others). Some others perform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imprison the monkey which is our mind. Some others, still,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yoga or devote themselves regularly to holy studies,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the Vedas. Some perform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pursuit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They do not read, but devote themselves to reflection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meditation. Ascetics who put themselves under strict vows perform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in that manner.</w:t>
      </w:r>
    </w:p>
    <w:p>
      <w:pPr>
        <w:autoSpaceDN w:val="0"/>
        <w:autoSpaceDE w:val="0"/>
        <w:widowControl/>
        <w:spacing w:line="294" w:lineRule="exact" w:before="166" w:after="0"/>
        <w:ind w:left="0" w:right="29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[75]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 absorbed in the practices of the control of the vital energy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 the outward in the inward and the inward in the outward, or check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flow of both the inward and the outward vital airs.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throw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pranavayu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sacrifice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apanavayu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hold the latter in the former. Some others still hold both.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practitioners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Yet others, abstemious in food, sacrifice one form of vital energy in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another. All these know what sacrifice is and purge themselves of all impurities</w:t>
      </w:r>
    </w:p>
    <w:p>
      <w:pPr>
        <w:autoSpaceDN w:val="0"/>
        <w:autoSpaceDE w:val="0"/>
        <w:widowControl/>
        <w:spacing w:line="240" w:lineRule="exact" w:before="2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sacrifice.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94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[76]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1926</w:t>
      </w:r>
    </w:p>
    <w:p>
      <w:pPr>
        <w:autoSpaceDN w:val="0"/>
        <w:autoSpaceDE w:val="0"/>
        <w:widowControl/>
        <w:spacing w:line="240" w:lineRule="exact" w:before="3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partake of the residue of sacrifice—called </w:t>
      </w:r>
      <w:r>
        <w:rPr>
          <w:rFonts w:ascii="Times" w:hAnsi="Times" w:eastAsia="Times"/>
          <w:b w:val="0"/>
          <w:i/>
          <w:color w:val="000000"/>
          <w:sz w:val="18"/>
        </w:rPr>
        <w:t>amrita</w:t>
      </w:r>
    </w:p>
    <w:p>
      <w:pPr>
        <w:autoSpaceDN w:val="0"/>
        <w:autoSpaceDE w:val="0"/>
        <w:widowControl/>
        <w:spacing w:line="24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(ambrosia)—attain to everlasting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>. Even this world is not for a non-</w:t>
      </w:r>
    </w:p>
    <w:p>
      <w:pPr>
        <w:autoSpaceDN w:val="0"/>
        <w:autoSpaceDE w:val="0"/>
        <w:widowControl/>
        <w:spacing w:line="220" w:lineRule="exact" w:before="4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28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Austerities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Vital air in the lung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Vital air in the abdomen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Breath control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sacrificer; how then the next, O Kurusattama?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strive and conquer desire is also a form of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 to look upon all activities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paramartha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forms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Paropakar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working for others; but the idea that we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others is only an illusion. We always work for ourselves.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deliverance only if we work exclusively for our higher self. All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paramartha</w:t>
      </w:r>
      <w:r>
        <w:rPr>
          <w:rFonts w:ascii="Times" w:hAnsi="Times" w:eastAsia="Times"/>
          <w:b w:val="0"/>
          <w:i w:val="0"/>
          <w:color w:val="000000"/>
          <w:sz w:val="22"/>
        </w:rPr>
        <w:t>, therefore, aim at one’s own good.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back to the verse, those who consume what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over, that is, those who utilize for themselves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which remains after they have completed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enjoy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attain to the timeless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person who has done no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 but, like a heifer idling in mud, has spent his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bed, steals the sleep which he enjoys at night. The man who does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win nothing in this world; what then can he win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world? He is lost in both.</w:t>
      </w:r>
    </w:p>
    <w:p>
      <w:pPr>
        <w:autoSpaceDN w:val="0"/>
        <w:autoSpaceDE w:val="0"/>
        <w:widowControl/>
        <w:spacing w:line="294" w:lineRule="exact" w:before="26" w:after="0"/>
        <w:ind w:left="0" w:right="2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[77]</w:t>
      </w:r>
    </w:p>
    <w:p>
      <w:pPr>
        <w:autoSpaceDN w:val="0"/>
        <w:autoSpaceDE w:val="0"/>
        <w:widowControl/>
        <w:spacing w:line="270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1926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 which we have been discussing has a wide meaning.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we should eat only after all others have had their food.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embodied soul lives in this world, it has  no choice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relations with others. To become disinterested in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means that one should devote oneself exclusively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others so that one may attain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beyond time.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 impatient to attain it as a lost sheep is to get back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fold. Those who, on the contrary, live only for themselves prosper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in this world nor in the next. Therefore, Shri Krishna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Arjuna: stop thinking of some people being and others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>your relations. If you may kill any people, you should kill these too.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so various sacrifices have been described in the Vedas; know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to proceed from action; knowing this thou shalt be released.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meaning given to this verse is that there are these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in the sight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This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omits any reference to the Vedas,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actually denounced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And, moreover, the verses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question are found nowhere in the</w:t>
      </w:r>
    </w:p>
    <w:p>
      <w:pPr>
        <w:autoSpaceDN w:val="0"/>
        <w:autoSpaceDE w:val="0"/>
        <w:widowControl/>
        <w:spacing w:line="220" w:lineRule="exact" w:before="32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the Supreme good; the term also means altruism.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the verses in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enumerating the different types of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IV, </w:t>
      </w:r>
      <w:r>
        <w:rPr>
          <w:rFonts w:ascii="Times" w:hAnsi="Times" w:eastAsia="Times"/>
          <w:b w:val="0"/>
          <w:i w:val="0"/>
          <w:color w:val="000000"/>
          <w:sz w:val="18"/>
        </w:rPr>
        <w:t>24 to 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Vedas. Ordinarily, of course, the verse should mean this: “The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these different types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know that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exist through karma; only so can you win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.”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the meanings of karma and </w:t>
      </w:r>
      <w:r>
        <w:rPr>
          <w:rFonts w:ascii="Times" w:hAnsi="Times" w:eastAsia="Times"/>
          <w:b w:val="0"/>
          <w:i/>
          <w:color w:val="000000"/>
          <w:sz w:val="22"/>
        </w:rPr>
        <w:t>akarma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Lord makes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in this verse that it is simply impossible for anyone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doing karma. That of course does not mean that a state of </w:t>
      </w:r>
      <w:r>
        <w:rPr>
          <w:rFonts w:ascii="Times" w:hAnsi="Times" w:eastAsia="Times"/>
          <w:b w:val="0"/>
          <w:i/>
          <w:color w:val="000000"/>
          <w:sz w:val="22"/>
        </w:rPr>
        <w:t>akarma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impossible. Every karma done for the good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appears to be karma, is in reality </w:t>
      </w:r>
      <w:r>
        <w:rPr>
          <w:rFonts w:ascii="Times" w:hAnsi="Times" w:eastAsia="Times"/>
          <w:b w:val="0"/>
          <w:i/>
          <w:color w:val="000000"/>
          <w:sz w:val="22"/>
        </w:rPr>
        <w:t>akarma.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can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nounce the fruits of karma, that is, work only for others, then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like horses. On the other hand, when working for ourselves,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like a piece of inert matter, have no interest in the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This is a state of the heart, an attitude of mind.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cultivates that attitude towards everything he does, sleeping, eating, </w:t>
      </w:r>
      <w:r>
        <w:rPr>
          <w:rFonts w:ascii="Times" w:hAnsi="Times" w:eastAsia="Times"/>
          <w:b w:val="0"/>
          <w:i w:val="0"/>
          <w:color w:val="000000"/>
          <w:sz w:val="22"/>
        </w:rPr>
        <w:t>drinking or cleaning the lavatory, will attain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moksha.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words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evam bahuvidhah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verse mean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types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are enumerated only as illustrations. Others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be     included if they satisfy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definition of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Knowledge-sacrifice is better, O Parantapa, than material sacrifice,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action which does not bind finds its consummation in Knowledge (</w:t>
      </w:r>
      <w:r>
        <w:rPr>
          <w:rFonts w:ascii="Times" w:hAnsi="Times" w:eastAsia="Times"/>
          <w:b w:val="0"/>
          <w:i/>
          <w:color w:val="000000"/>
          <w:sz w:val="18"/>
        </w:rPr>
        <w:t>jnana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performs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of knowledge makes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sacrifice than another who performs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of money,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of knowledge includes everything, money and all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things. Knowledge covers everything, which exists in the world,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reference to the distinction between living and non-living.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the terms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dravya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wide sense,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includes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kind of </w:t>
      </w:r>
      <w:r>
        <w:rPr>
          <w:rFonts w:ascii="Times" w:hAnsi="Times" w:eastAsia="Times"/>
          <w:b w:val="0"/>
          <w:i/>
          <w:color w:val="000000"/>
          <w:sz w:val="22"/>
        </w:rPr>
        <w:t>dravya</w:t>
      </w:r>
      <w:r>
        <w:rPr>
          <w:rFonts w:ascii="Times" w:hAnsi="Times" w:eastAsia="Times"/>
          <w:b w:val="0"/>
          <w:i w:val="0"/>
          <w:color w:val="000000"/>
          <w:sz w:val="22"/>
        </w:rPr>
        <w:t>. Anyone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imparts the highest knowledge to us, convinces us to the very depth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being that the body is not the </w:t>
      </w:r>
      <w:r>
        <w:rPr>
          <w:rFonts w:ascii="Times" w:hAnsi="Times" w:eastAsia="Times"/>
          <w:b w:val="0"/>
          <w:i/>
          <w:color w:val="000000"/>
          <w:sz w:val="22"/>
        </w:rPr>
        <w:t>atman,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performs a very great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indeed.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[78]</w:t>
      </w:r>
    </w:p>
    <w:p>
      <w:pPr>
        <w:autoSpaceDN w:val="0"/>
        <w:autoSpaceDE w:val="0"/>
        <w:widowControl/>
        <w:spacing w:line="270" w:lineRule="exact" w:before="10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1926</w:t>
      </w:r>
    </w:p>
    <w:p>
      <w:pPr>
        <w:autoSpaceDN w:val="0"/>
        <w:autoSpaceDE w:val="0"/>
        <w:widowControl/>
        <w:spacing w:line="240" w:lineRule="exact" w:before="3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masters of knowledge who have seen the Truth will impart to thee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Knowledge; learn it through humble homage and service and by repeated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“You can obtain this knowledge,”Shri Krishna tells Arjuna,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“by bowing before a guru in utmost humility,—by prostrating your-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Any material; in a restricted sense, the term means “money”.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 before him, fuel in hand,—by serving him and by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questioning, by harassing him with questions, and in no other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enlightened ones who have seen the truth will impart this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to you.”</w:t>
      </w:r>
    </w:p>
    <w:p>
      <w:pPr>
        <w:autoSpaceDN w:val="0"/>
        <w:autoSpaceDE w:val="0"/>
        <w:widowControl/>
        <w:spacing w:line="294" w:lineRule="exact" w:before="6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[79]</w:t>
      </w:r>
    </w:p>
    <w:p>
      <w:pPr>
        <w:autoSpaceDN w:val="0"/>
        <w:autoSpaceDE w:val="0"/>
        <w:widowControl/>
        <w:spacing w:line="270" w:lineRule="exact" w:before="6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1926</w:t>
      </w:r>
    </w:p>
    <w:p>
      <w:pPr>
        <w:autoSpaceDN w:val="0"/>
        <w:autoSpaceDE w:val="0"/>
        <w:widowControl/>
        <w:spacing w:line="220" w:lineRule="exact" w:before="50" w:after="0"/>
        <w:ind w:left="55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thou hast gained this knowledge, O Pandava, thou shalt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fall into such error; by virtue of it thou shalt see all beings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exception in thyself and thus in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 you have received that knowledge,” proceeds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Krishna, “your understanding will never again be clouded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 of ignorance and you will make no distinction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kinsmen and others, you will learn to regard all beings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 eye so that you will see them all as existing in you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Me; in other words, for you everyone will be a kinsman.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 is filled by Me, and, therefore, you will see Me in all objects.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‘I’ in you has melted away, then it will be </w:t>
      </w:r>
      <w:r>
        <w:rPr>
          <w:rFonts w:ascii="Times" w:hAnsi="Times" w:eastAsia="Times"/>
          <w:b w:val="0"/>
          <w:i/>
          <w:color w:val="000000"/>
          <w:sz w:val="22"/>
        </w:rPr>
        <w:t>jale Vishnu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sthale Vishnu, Vishnu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Parvatamastake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you.” Once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this whole universe exists in God, how can there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violence and non-violence for us? We would feel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 and tigers to be ourselves. Till we feel in that way,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>sure that we have not attained to a state of knowledge at all.</w:t>
      </w:r>
    </w:p>
    <w:p>
      <w:pPr>
        <w:autoSpaceDN w:val="0"/>
        <w:autoSpaceDE w:val="0"/>
        <w:widowControl/>
        <w:spacing w:line="294" w:lineRule="exact" w:before="16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[80]</w:t>
      </w:r>
    </w:p>
    <w:p>
      <w:pPr>
        <w:autoSpaceDN w:val="0"/>
        <w:autoSpaceDE w:val="0"/>
        <w:widowControl/>
        <w:spacing w:line="270" w:lineRule="exact" w:before="10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1926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claim that we have the knowledge described in the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been discussing? Suppose that we learn in one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it; do we then become seers of truth? Do we become so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that verse to others? Of course not. We cannot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merely by talking about it. We understand with our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universe is the same as ourselves, but we can only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that means. We cannot grasp the idea or feel its truth.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leave this place, we shall treat all others as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Only that person in whom this idea has sunk from the intellect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heart—even an intellectual nincompoop can have a heart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an ocean of compassion—can feel its truth in direct experience. Shri</w:t>
      </w:r>
    </w:p>
    <w:p>
      <w:pPr>
        <w:autoSpaceDN w:val="0"/>
        <w:autoSpaceDE w:val="0"/>
        <w:widowControl/>
        <w:spacing w:line="220" w:lineRule="exact" w:before="4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“Vishnu in water, Vishnu on land and Vishnu on the tops of mountains”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says to Arjuna: “When I say that men of knowledge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 this knowledge to you, I do not mean that they will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reason; I mean that they will awaken in you the faith that it is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then realize that it is because of your reason that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as separate from one another, that in truth they are one”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all objects in the universe are in essence one Reality.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God vanishes and we have only </w:t>
      </w:r>
      <w:r>
        <w:rPr>
          <w:rFonts w:ascii="Times" w:hAnsi="Times" w:eastAsia="Times"/>
          <w:b w:val="0"/>
          <w:i/>
          <w:color w:val="000000"/>
          <w:sz w:val="22"/>
        </w:rPr>
        <w:t>neti, neti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a person has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this, his ignorance will have completely vanished.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though thou be the most sinful of sinners, thou shalt cross the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ocean of sin by the boat of knowledge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“Even if you are the most wicked of sinners,” says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Krishna, “you will cross the sea of darkness and ignorance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of knowledge”—crossing the Swayambhu-Raman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sea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sang Raychandbhai.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 cannot be satisfied by the knowledge that there is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vessel, or even when that food is swallowed down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stomach; it is only when it is digested in the stomach and converted </w:t>
      </w:r>
      <w:r>
        <w:rPr>
          <w:rFonts w:ascii="Times" w:hAnsi="Times" w:eastAsia="Times"/>
          <w:b w:val="0"/>
          <w:i w:val="0"/>
          <w:color w:val="000000"/>
          <w:sz w:val="22"/>
        </w:rPr>
        <w:t>into blood that we may say that our hunger is satisfied.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blazing fire turns its fuel to ashes, O Arjuna, even so the fire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turns all actions to ashes.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knowledge was compared to a ship, and now it is compared </w:t>
      </w:r>
      <w:r>
        <w:rPr>
          <w:rFonts w:ascii="Times" w:hAnsi="Times" w:eastAsia="Times"/>
          <w:b w:val="0"/>
          <w:i w:val="0"/>
          <w:color w:val="000000"/>
          <w:sz w:val="22"/>
        </w:rPr>
        <w:t>to fire. It burns up the bonds of karma.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[81]</w:t>
      </w:r>
    </w:p>
    <w:p>
      <w:pPr>
        <w:autoSpaceDN w:val="0"/>
        <w:autoSpaceDE w:val="0"/>
        <w:widowControl/>
        <w:spacing w:line="270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1926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me,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ship, not because it is a learned work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liked it, it has appealed to me in my old age,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some verse in it has been a great support to me, put it any way </w:t>
      </w:r>
      <w:r>
        <w:rPr>
          <w:rFonts w:ascii="Times" w:hAnsi="Times" w:eastAsia="Times"/>
          <w:b w:val="0"/>
          <w:i w:val="0"/>
          <w:color w:val="000000"/>
          <w:sz w:val="22"/>
        </w:rPr>
        <w:t>you like.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does not live by bread alone, whereas the lower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only food to live. Anna Kingsford used to say that men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tigers and snakes. Certainly, the lower creatures are as brethren to </w:t>
      </w:r>
      <w:r>
        <w:rPr>
          <w:rFonts w:ascii="Times" w:hAnsi="Times" w:eastAsia="Times"/>
          <w:b w:val="0"/>
          <w:i w:val="0"/>
          <w:color w:val="000000"/>
          <w:sz w:val="22"/>
        </w:rPr>
        <w:t>us. We all come from the same source. But they need only food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given in Jain literature to the farthest sea, which was believed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vast that no one could cross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 of delusion in which the self takes the phenomenal existence as real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live, whereas man lives by performing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performs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in one way or another. The spinning-wheel is one type of 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Prayers, too, are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us. They represent a mode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cleansing. Till we have performed that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should feel uneasy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us. Only those who attend to these readings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not others, may be said to be really interested in it.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thus interested in these readings, we would engage a teacher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than even Vinoba and with his help, study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Sanskrit or be honoured as pundits in society. Instead, we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prayers in order that they may sustain us in our life. Man’s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prayer is as great as his need for bread. A bad man will 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 to hear evil of others and see sinful things, but the good 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that, had he a thousand eyes and ears, he would use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the vision of God for ever and to heat devotional songs,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employ his five thousand tongues to sing His praises.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have prayed here every day that I feel the bliss of having tasted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amrita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knowledge. For that man who wishes to be a real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dal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his food. They count little to him. His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is prayer. On Sundays, I need to lie in bed till late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and in vain would 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try to get me out of it. She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 my mornings, which was not right. Many women do this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They should not. Actually I had an excuse for what I did, for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 I did not pray (as I do now). Even so, I tell you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Sleeping for longer hours on Sundays did not make me the </w:t>
      </w:r>
      <w:r>
        <w:rPr>
          <w:rFonts w:ascii="Times" w:hAnsi="Times" w:eastAsia="Times"/>
          <w:b w:val="0"/>
          <w:i w:val="0"/>
          <w:color w:val="000000"/>
          <w:sz w:val="22"/>
        </w:rPr>
        <w:t>less  drowsy on Mondays. You are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ought to get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 and attend prayers every day. You may excuse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duties, but never from prayers. You should cultivate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mind that for half an hour you will have only one thought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mind, and no other. Everyone should set apart some time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for reflection. It provides an opportunity to feel one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creatures. That is enough for today by way of introduction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94" w:lineRule="exact" w:before="106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[82]</w:t>
      </w:r>
    </w:p>
    <w:p>
      <w:pPr>
        <w:autoSpaceDN w:val="0"/>
        <w:autoSpaceDE w:val="0"/>
        <w:widowControl/>
        <w:spacing w:line="270" w:lineRule="exact" w:before="8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16.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nothing in this world so purifying as Knowledge. He who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perfected by yoga finds it in himself in the fulness of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0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nothing in this world as holy as this knowledge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therefore,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knowledge.).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fit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the practice of yoga comes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in the course of time by his own effort. That knowledge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the self. As soon as this realization is attained, all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 of this body and of karma will melt away.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the man of faith who gains knowledge—the man who is intent 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and who has mastery over his senses; having gained knowledge, he comes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long to the supreme peace.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has unshakable faith will win deliverance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Ramanama only. Parents purposely give their children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 Lord. That also may save them. That person who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devoted to the Lord, who is self-controlled and who can fall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any time he chooses, who has perfect control over every sense </w:t>
      </w:r>
      <w:r>
        <w:rPr>
          <w:rFonts w:ascii="Times" w:hAnsi="Times" w:eastAsia="Times"/>
          <w:b w:val="0"/>
          <w:i w:val="0"/>
          <w:color w:val="000000"/>
          <w:sz w:val="22"/>
        </w:rPr>
        <w:t>attains this knowledge and soon wins peace—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it.</w:t>
      </w:r>
    </w:p>
    <w:p>
      <w:pPr>
        <w:autoSpaceDN w:val="0"/>
        <w:autoSpaceDE w:val="0"/>
        <w:widowControl/>
        <w:spacing w:line="294" w:lineRule="exact" w:before="166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[83]</w:t>
      </w:r>
    </w:p>
    <w:p>
      <w:pPr>
        <w:autoSpaceDN w:val="0"/>
        <w:autoSpaceDE w:val="0"/>
        <w:widowControl/>
        <w:spacing w:line="270" w:lineRule="exact" w:before="10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1926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a sum in mathematics with the help of our reasoning </w:t>
      </w:r>
      <w:r>
        <w:rPr>
          <w:rFonts w:ascii="Times" w:hAnsi="Times" w:eastAsia="Times"/>
          <w:b w:val="0"/>
          <w:i w:val="0"/>
          <w:color w:val="000000"/>
          <w:sz w:val="22"/>
        </w:rPr>
        <w:t>faculty. It does not matter whether or not we have faith in mathem-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atics. But, for spiritual knowledge, faith is essential. Does a child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train his intellect in order to love its mother or father? An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loves her child with her heart. We may have a love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kind with God. The poet has presented to us only a few aspects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Divine love. A person who has no conception of the vast sea may </w:t>
      </w:r>
      <w:r>
        <w:rPr>
          <w:rFonts w:ascii="Times" w:hAnsi="Times" w:eastAsia="Times"/>
          <w:b w:val="0"/>
          <w:i w:val="0"/>
          <w:color w:val="000000"/>
          <w:sz w:val="22"/>
        </w:rPr>
        <w:t>be given some idea of it by telling him of rivers and streams.</w:t>
      </w:r>
    </w:p>
    <w:p>
      <w:pPr>
        <w:autoSpaceDN w:val="0"/>
        <w:autoSpaceDE w:val="0"/>
        <w:widowControl/>
        <w:spacing w:line="220" w:lineRule="exact" w:before="48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man of doubt, without knowledge and without faith, is lost;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who is given to doubt there is neither this world nor that beyond,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happiness.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person who does not value knowledge, who lacks faith,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who is a sceptic, will perish. He prospers neither in this world nor in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other.</w:t>
      </w:r>
    </w:p>
    <w:p>
      <w:pPr>
        <w:autoSpaceDN w:val="0"/>
        <w:autoSpaceDE w:val="0"/>
        <w:widowControl/>
        <w:spacing w:line="220" w:lineRule="exact" w:before="48" w:after="0"/>
        <w:ind w:left="55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 has renounced all action by means of yoga, who has severed all </w:t>
      </w:r>
      <w:r>
        <w:rPr>
          <w:rFonts w:ascii="Times" w:hAnsi="Times" w:eastAsia="Times"/>
          <w:b w:val="0"/>
          <w:i w:val="0"/>
          <w:color w:val="000000"/>
          <w:sz w:val="18"/>
        </w:rPr>
        <w:t>doubt by means of knowledge—him self-possessed, no actions bind, O Dhan-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anjaya!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“Therefore,” Shri Krishna says, “the doubt in your heart, born </w:t>
      </w:r>
      <w:r>
        <w:rPr>
          <w:rFonts w:ascii="Times" w:hAnsi="Times" w:eastAsia="Times"/>
          <w:b w:val="0"/>
          <w:i w:val="0"/>
          <w:color w:val="000000"/>
          <w:sz w:val="22"/>
        </w:rPr>
        <w:t>of ignorance, destroy it with the sword of knowledge and take up</w:t>
      </w:r>
    </w:p>
    <w:p>
      <w:pPr>
        <w:autoSpaceDN w:val="0"/>
        <w:autoSpaceDE w:val="0"/>
        <w:widowControl/>
        <w:spacing w:line="220" w:lineRule="exact" w:before="308" w:after="0"/>
        <w:ind w:left="550" w:right="5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yoga—karmayoga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—and get ready.”</w:t>
      </w:r>
    </w:p>
    <w:p>
      <w:pPr>
        <w:autoSpaceDN w:val="0"/>
        <w:autoSpaceDE w:val="0"/>
        <w:widowControl/>
        <w:spacing w:line="294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[84]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[Chapter V]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1926</w:t>
      </w:r>
    </w:p>
    <w:p>
      <w:pPr>
        <w:autoSpaceDN w:val="0"/>
        <w:autoSpaceDE w:val="0"/>
        <w:widowControl/>
        <w:spacing w:line="220" w:lineRule="exact" w:before="11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 laudest renunciation of actions, O Krishna, whilst 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thou laudest performance of action; tell me for a certainty which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Vyasa uses the figure of Arjuna to make it clear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those who read it for </w:t>
      </w:r>
      <w:r>
        <w:rPr>
          <w:rFonts w:ascii="Times" w:hAnsi="Times" w:eastAsia="Times"/>
          <w:b w:val="0"/>
          <w:i w:val="0"/>
          <w:color w:val="000000"/>
          <w:sz w:val="22"/>
        </w:rPr>
        <w:t>their spiritual good would also be performing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[85]</w:t>
      </w:r>
    </w:p>
    <w:p>
      <w:pPr>
        <w:autoSpaceDN w:val="0"/>
        <w:autoSpaceDE w:val="0"/>
        <w:widowControl/>
        <w:spacing w:line="270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can we say that a person who is eating is, nevertheless,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eating? Can we say that because, while eating, he absentmindedly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morsel into his nostril? Anyone who thinks about play while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is merely inattentive; we cannot say that he is disinterested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eating. But a person may be eating with proper attention and yet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of him that he is, nevertheless, not eating. Of whom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this? Of one who eats as though he was performing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up his action of eating to Shri Krishna, who eats with the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does so in obedience to the Lord’s command. Or,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may also tell himself that it is not he, but his body,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eating—the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eat, or drink or sleep; he will then eat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others, to serve the lame, the crippled and the afflicted.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service of God, for God who dwells in the afflicted is also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That person’s karma of eating will be in truth </w:t>
      </w:r>
      <w:r>
        <w:rPr>
          <w:rFonts w:ascii="Times" w:hAnsi="Times" w:eastAsia="Times"/>
          <w:b w:val="0"/>
          <w:i/>
          <w:color w:val="000000"/>
          <w:sz w:val="22"/>
        </w:rPr>
        <w:t>akarma,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bind him. If we aspire to be good, we must ceaselessly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others, serve them in a perfectly disinterested spirit.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serve anyone with the hope that he, too, will serve us one day,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serve him because the Lord dwells in him and we serve that </w:t>
      </w:r>
      <w:r>
        <w:rPr>
          <w:rFonts w:ascii="Times" w:hAnsi="Times" w:eastAsia="Times"/>
          <w:b w:val="0"/>
          <w:i w:val="0"/>
          <w:color w:val="000000"/>
          <w:sz w:val="22"/>
        </w:rPr>
        <w:t>Lord. If we hear anyone crying in distress for help, we should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 run to him and help him. We should help the Lord crying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After doing what was needed, we should feel that it was all a </w:t>
      </w:r>
      <w:r>
        <w:rPr>
          <w:rFonts w:ascii="Times" w:hAnsi="Times" w:eastAsia="Times"/>
          <w:b w:val="0"/>
          <w:i w:val="0"/>
          <w:color w:val="000000"/>
          <w:sz w:val="22"/>
        </w:rPr>
        <w:t>dream. Would the Lord ever cry in distress? In this way, all our acts of</w:t>
      </w:r>
    </w:p>
    <w:p>
      <w:pPr>
        <w:autoSpaceDN w:val="0"/>
        <w:autoSpaceDE w:val="0"/>
        <w:widowControl/>
        <w:spacing w:line="220" w:lineRule="exact" w:before="50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yoga of disinterested work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service will seem to us as dreams.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offer delicacies to the Lord before partaking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do they really perform an act of dedication to Shri Krishna? No,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don’t. They themselves eat those delicacies. They do not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spirit of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 person offers the best part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dainties to others to eat and himself eats only the indifferent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remain behind, we may describe him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yajnashishtamritabhuj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90" w:val="left"/>
          <w:tab w:pos="61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Renunciation and performance of action both lead to salvation; but of </w:t>
      </w:r>
      <w:r>
        <w:rPr>
          <w:rFonts w:ascii="Times" w:hAnsi="Times" w:eastAsia="Times"/>
          <w:b w:val="0"/>
          <w:i w:val="0"/>
          <w:color w:val="000000"/>
          <w:sz w:val="18"/>
        </w:rPr>
        <w:t>the two,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karmayoga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(performance) is better than sannyasa (renunciation).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58" w:after="0"/>
        <w:ind w:left="0" w:right="2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[86]</w:t>
      </w:r>
    </w:p>
    <w:p>
      <w:pPr>
        <w:autoSpaceDN w:val="0"/>
        <w:autoSpaceDE w:val="0"/>
        <w:widowControl/>
        <w:spacing w:line="270" w:lineRule="exact" w:before="22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1926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Shri Krishna said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nehabhikramanashosti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assured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effort undertaken to follow dharma is ever wasted. Man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refrain from karma, and therefore, it is easy for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karmayoga. Renunciation of karma, on the other hand,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matter, for it requires knowledge, whereas karmayoga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even by an ordinary person. To retire into a cave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Himalayas and sit there for ever doing nothing—it is extremely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to succeed in such an effort. It is a hard task to cultivate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stillness that one would not be tempted by anything even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The Lord, therefore, tells us that karmayoga is a better path,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other one is beset with obstacles and is likely to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hypocrisy, while the karmayogi runs no such risk.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one should know as ever renouncing who has no dislikes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likes; for he who is free from the pairs of opposites is easily released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bondage.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 karmayogi be looked upon as superior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sannyasi? A karmayogi is necessarily a sannyasi. But a karmayogi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type? One who has no ill will, who desires nothing and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his duty, who is not affected by the pairs of opposites, </w:t>
      </w:r>
      <w:r>
        <w:rPr>
          <w:rFonts w:ascii="Times" w:hAnsi="Times" w:eastAsia="Times"/>
          <w:b w:val="0"/>
          <w:i w:val="0"/>
          <w:color w:val="000000"/>
          <w:sz w:val="22"/>
        </w:rPr>
        <w:t>easily becomes free from the binding effects of karma.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the ignorant who speak of </w:t>
      </w:r>
      <w:r>
        <w:rPr>
          <w:rFonts w:ascii="Times" w:hAnsi="Times" w:eastAsia="Times"/>
          <w:b w:val="0"/>
          <w:i/>
          <w:color w:val="000000"/>
          <w:sz w:val="18"/>
        </w:rPr>
        <w:t>sankhya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yoga as different, not 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have knowledge. He who is rightly established even in one wins to</w:t>
      </w:r>
    </w:p>
    <w:p>
      <w:pPr>
        <w:autoSpaceDN w:val="0"/>
        <w:autoSpaceDE w:val="0"/>
        <w:widowControl/>
        <w:spacing w:line="220" w:lineRule="exact" w:before="44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eats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behind in a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IV, 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In, II, 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fruit of both.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Sankhya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means sannyasa and yoga means karmayoga.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little understanding think them to be distinct from each other, </w:t>
      </w:r>
      <w:r>
        <w:rPr>
          <w:rFonts w:ascii="Times" w:hAnsi="Times" w:eastAsia="Times"/>
          <w:b w:val="0"/>
          <w:i w:val="0"/>
          <w:color w:val="000000"/>
          <w:sz w:val="22"/>
        </w:rPr>
        <w:t>but not so the wise. In truth, they are two sides of the same coin.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becomes established in either reaps the fruit of success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too.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at rest and another in intense motion seem alike.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earth, for instance. Rest and motion are a pair of opposites. But he </w:t>
      </w:r>
      <w:r>
        <w:rPr>
          <w:rFonts w:ascii="Times" w:hAnsi="Times" w:eastAsia="Times"/>
          <w:b w:val="0"/>
          <w:i w:val="0"/>
          <w:color w:val="000000"/>
          <w:sz w:val="22"/>
        </w:rPr>
        <w:t>who remains unaffected by such opposites reaps the fruit of both.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goal that the </w:t>
      </w:r>
      <w:r>
        <w:rPr>
          <w:rFonts w:ascii="Times" w:hAnsi="Times" w:eastAsia="Times"/>
          <w:b w:val="0"/>
          <w:i/>
          <w:color w:val="000000"/>
          <w:sz w:val="18"/>
        </w:rPr>
        <w:t>sankhyas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attain is also reached by the yogis. He sees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truly who sees both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sankhya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yoga as 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which is attained through </w:t>
      </w:r>
      <w:r>
        <w:rPr>
          <w:rFonts w:ascii="Times" w:hAnsi="Times" w:eastAsia="Times"/>
          <w:b w:val="0"/>
          <w:i/>
          <w:color w:val="000000"/>
          <w:sz w:val="22"/>
        </w:rPr>
        <w:t>sankhya,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karma, is attained by the karmayogi too. He alone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knowledge who understands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sankhya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karmayoga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thing. That is, if we consider the essence of the two, we shall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difference between them at all. Hence work done in the spirit of </w:t>
      </w:r>
      <w:r>
        <w:rPr>
          <w:rFonts w:ascii="Times" w:hAnsi="Times" w:eastAsia="Times"/>
          <w:b w:val="0"/>
          <w:i/>
          <w:color w:val="000000"/>
          <w:sz w:val="22"/>
        </w:rPr>
        <w:t>yajna,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done without egotism for our higher good and for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>of others, has a place in both.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[87]</w:t>
      </w:r>
    </w:p>
    <w:p>
      <w:pPr>
        <w:autoSpaceDN w:val="0"/>
        <w:autoSpaceDE w:val="0"/>
        <w:widowControl/>
        <w:spacing w:line="270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means work which circumstances make it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undertake, not that which we do of our own choice.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we need not even pray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praninam artinashanam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ceaselessly with that aim. When the ‘I’in a person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vanished and he has merged into God, he feels no need to pray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He will do only such work as circumstances make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If he has no inclination of his own, only the purest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will come to him, and he will do it with the feeling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everything. When Harishchandra got ready to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knife to his wife’s throat, was it really Harishchandra who was acting?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Lord who prompted him to act as he did, and Harishchandra </w:t>
      </w:r>
      <w:r>
        <w:rPr>
          <w:rFonts w:ascii="Times" w:hAnsi="Times" w:eastAsia="Times"/>
          <w:b w:val="0"/>
          <w:i w:val="0"/>
          <w:color w:val="000000"/>
          <w:sz w:val="22"/>
        </w:rPr>
        <w:t>only carried out His order. The unhappy man, he had made himself a</w:t>
      </w:r>
    </w:p>
    <w:p>
      <w:pPr>
        <w:autoSpaceDN w:val="0"/>
        <w:tabs>
          <w:tab w:pos="598" w:val="left"/>
        </w:tabs>
        <w:autoSpaceDE w:val="0"/>
        <w:widowControl/>
        <w:spacing w:line="220" w:lineRule="exact" w:before="3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“End to the suffering of all creatures”, from the verse: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do not desire a kingdom nor that I may go to heaven or win liberation.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only desire that the suffering of all creatures in pain may end.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Vishnu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servant. Having made ourselves servants of the Lord, it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choose what we shall do and what we shall not. We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work which comes to us and at the same time leave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>such work to Narayana to shoulder.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renunciation, O Mahabahu, is hard to attain except by yoga;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ascetic equipped with yoga attains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ere long.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who has not learnt to offer all his actions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Krishna, sannyasa is extremely difficult to practise. The truth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sannyasa is impossible to practise except through karmayoga.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therefore, sannyasa is karmayoga, and nothing else. He who </w:t>
      </w:r>
      <w:r>
        <w:rPr>
          <w:rFonts w:ascii="Times" w:hAnsi="Times" w:eastAsia="Times"/>
          <w:b w:val="0"/>
          <w:i w:val="0"/>
          <w:color w:val="000000"/>
          <w:sz w:val="22"/>
        </w:rPr>
        <w:t>has become free from attachments and aversions, who has shed the</w:t>
      </w:r>
      <w:r>
        <w:rPr>
          <w:rFonts w:ascii="Times" w:hAnsi="Times" w:eastAsia="Times"/>
          <w:b w:val="0"/>
          <w:i w:val="0"/>
          <w:color w:val="000000"/>
          <w:sz w:val="22"/>
        </w:rPr>
        <w:t>“I” in him, has become a true sannyasi.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yogi who has cleansed himself, has gained mastery over his mind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his senses, who has become one with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8"/>
        </w:rPr>
        <w:t>in all creation,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acts he remains unaffected.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established in yoga soon attains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>.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successfully follows karmayoga becomes established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yoga. He who has become pure, he whose evil impulses have all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away and become reduced to a burnt thread in which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twists of the original material are visible, will act mechanically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he does. That of course does not mean that he pays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what he is doing; it only means that he has no egotistic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he himself is doing anything, though the thread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draws out will be as straight as that drawn by a machine. An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person works mechanically and the Lord’s servant, too,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what he is asked to do. But he does not work for payment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his work shines out, whereas the hired labourer’s work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shine out as he works for money. No supervisor is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watch over a Lord’s servant at work.Outwardly, he seems dull,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inwardly he ever lives in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will have all the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machine and none of its defects. Besides, the man who lives in the </w:t>
      </w:r>
      <w:r>
        <w:rPr>
          <w:rFonts w:ascii="Times" w:hAnsi="Times" w:eastAsia="Times"/>
          <w:b w:val="0"/>
          <w:i/>
          <w:color w:val="000000"/>
          <w:sz w:val="22"/>
        </w:rPr>
        <w:t>atman,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subdued the demons in him and mastered the senses,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sees himself in all creatures and all creatures in himself,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distinction between relations and others. He will ever live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all, and will partake only of what remains after others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>had their share. Of such a person it can be said,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kurvannapi na lipyate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works, but is not bound by the effects of karma.</w:t>
      </w:r>
    </w:p>
    <w:p>
      <w:pPr>
        <w:autoSpaceDN w:val="0"/>
        <w:autoSpaceDE w:val="0"/>
        <w:widowControl/>
        <w:spacing w:line="220" w:lineRule="exact" w:before="368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yogi who has seen the Truth knows that it is not he that acts whilst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seeing, hearing, touching, smelling, eating, walking, sleeping, or breathing.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Talking, letting go, holding fast, opening or closing the eyes—in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 that it is the senses that are moving in their respective spheres.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verses are a commentary on the preceding verse.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knows the Truth acts as if he himself did nothing.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or hearing, smelling, eating, walking, lying down to sleep,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breathing, speaking, parting with or accepting anything, winking—in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he will feel that it is his senses which are functioning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nature. Such a person acts but does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A yogi can take up this attitude, and so can a rogue,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devotee of the Lord. He who has consecrated his heart to the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feel no desire to do anything for himself. Even when he retires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sleep, he will say that it is his body which will fall into sleep.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of the body are not evil in themselves. We make them 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works without interference by us, it will emit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fragrance. We can thus take it as a mathematical truth that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tend to evil in proportion as we are conscious of the ‘I’ in us and </w:t>
      </w:r>
      <w:r>
        <w:rPr>
          <w:rFonts w:ascii="Times" w:hAnsi="Times" w:eastAsia="Times"/>
          <w:b w:val="0"/>
          <w:i w:val="0"/>
          <w:color w:val="000000"/>
          <w:sz w:val="22"/>
        </w:rPr>
        <w:t>it will tend to good in proportion as we shed that ‘I’.</w:t>
      </w:r>
    </w:p>
    <w:p>
      <w:pPr>
        <w:autoSpaceDN w:val="0"/>
        <w:autoSpaceDE w:val="0"/>
        <w:widowControl/>
        <w:spacing w:line="294" w:lineRule="exact" w:before="166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[88]</w:t>
      </w:r>
    </w:p>
    <w:p>
      <w:pPr>
        <w:autoSpaceDN w:val="0"/>
        <w:autoSpaceDE w:val="0"/>
        <w:widowControl/>
        <w:spacing w:line="270" w:lineRule="exact" w:before="10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1926</w:t>
      </w:r>
    </w:p>
    <w:p>
      <w:pPr>
        <w:autoSpaceDN w:val="0"/>
        <w:tabs>
          <w:tab w:pos="550" w:val="left"/>
          <w:tab w:pos="16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keep loudly reciting the two verses which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discussing, we do not become yogis thereby. We should cultivate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 that we wholly cease to be conscious of the ‘I’ in us.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 apply these verses to himself who is always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the task on hand, whose every action is dedicated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and who seeks no benefit for himself from anything he does.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uses his ears, it is to hear praise of God. If he uses his eyes,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Lord. Nor does he ever suffer.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happens which might cause him pain, he would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pain was not felt by him. ‘If’, he would tell himself, ‘I forget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‘I’ in me when suffering this pain and think of Rama, no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know that I had been stung by a scorpion.’ He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had stung his body and that there was a red spot on it, that is all. </w:t>
      </w:r>
      <w:r>
        <w:rPr>
          <w:rFonts w:ascii="Times" w:hAnsi="Times" w:eastAsia="Times"/>
          <w:b w:val="0"/>
          <w:i w:val="0"/>
          <w:color w:val="000000"/>
          <w:sz w:val="22"/>
        </w:rPr>
        <w:t>He works mechanically, and still everything he does shines out. His</w:t>
      </w:r>
    </w:p>
    <w:p>
      <w:pPr>
        <w:autoSpaceDN w:val="0"/>
        <w:autoSpaceDE w:val="0"/>
        <w:widowControl/>
        <w:spacing w:line="220" w:lineRule="exact" w:before="5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8 &amp; 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Sight of an object, place or person regarded as holy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grow ever more beautiful. He never tires of work, never feels </w:t>
      </w:r>
      <w:r>
        <w:rPr>
          <w:rFonts w:ascii="Times" w:hAnsi="Times" w:eastAsia="Times"/>
          <w:b w:val="0"/>
          <w:i w:val="0"/>
          <w:color w:val="000000"/>
          <w:sz w:val="22"/>
        </w:rPr>
        <w:t>upset and confused.</w:t>
      </w:r>
    </w:p>
    <w:p>
      <w:pPr>
        <w:autoSpaceDN w:val="0"/>
        <w:tabs>
          <w:tab w:pos="1090" w:val="left"/>
          <w:tab w:pos="505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 dedicates his actions to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performs them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attachment is not smeared by sin, as the lotus leaf by water.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8" w:lineRule="exact" w:before="3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Krishna says this to guard against anyone making un-</w:t>
      </w:r>
      <w:r>
        <w:rPr>
          <w:rFonts w:ascii="Times" w:hAnsi="Times" w:eastAsia="Times"/>
          <w:b w:val="0"/>
          <w:i w:val="0"/>
          <w:color w:val="000000"/>
          <w:sz w:val="22"/>
        </w:rPr>
        <w:t>worthy use of the preceding two verses. Such a person remains untou-</w:t>
      </w:r>
      <w:r>
        <w:rPr>
          <w:rFonts w:ascii="Times" w:hAnsi="Times" w:eastAsia="Times"/>
          <w:b w:val="0"/>
          <w:i w:val="0"/>
          <w:color w:val="000000"/>
          <w:sz w:val="22"/>
        </w:rPr>
        <w:t>ched by sin, as the lotus leaf remains untouched by water.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“sin” is used here in a wide sense, and covers both sin and virtue. </w:t>
      </w:r>
      <w:r>
        <w:rPr>
          <w:rFonts w:ascii="Times" w:hAnsi="Times" w:eastAsia="Times"/>
          <w:b w:val="0"/>
          <w:i w:val="0"/>
          <w:color w:val="000000"/>
          <w:sz w:val="22"/>
        </w:rPr>
        <w:t>Such  a  person  does  not  have to  suffer the  consequences of  either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sinful or virtuous action. He goes on working,  but remains unaffec-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by work. Leaves of other plants get wet and decay, but the lotus is </w:t>
      </w:r>
      <w:r>
        <w:rPr>
          <w:rFonts w:ascii="Times" w:hAnsi="Times" w:eastAsia="Times"/>
          <w:b w:val="0"/>
          <w:i w:val="0"/>
          <w:color w:val="000000"/>
          <w:sz w:val="22"/>
        </w:rPr>
        <w:t>not moistened by water.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with the body, mind and intellect and also with the senses do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yogis perform action without attachment for the sake of self-purification.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yogis work, but only with their bodies, with their minds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intellectual faculties or their senses, and feel that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working since they work without attachment and with the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self-purification. To work with this aim means to dedicate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worked for self-purification in 1921, but afterwards strayed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that path and so found ourselves in difficulties.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works for self-purification goes on working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machine in a disinterested spirit.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man of yoga obtains everlasting peace by abandoning the fruit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action; the man ignorant of yoga, selfishly attached to fruit, remains bound.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Renouncing the fruits of karma, the yogi wins the peace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reward of faith and devotion, the peace which brings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enjoyed by the man established in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a stone or the peace which the unthinking man enjoys,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the man of lust absorbed in the pursuit of lust enjoys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while; it is the peace of the man established in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bliss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belongs to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is not established in yoga stays in the grip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He who works under the sway of ignorance must be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attached, that is, one who is bound through attachment to fruits of </w:t>
      </w:r>
      <w:r>
        <w:rPr>
          <w:rFonts w:ascii="Times" w:hAnsi="Times" w:eastAsia="Times"/>
          <w:b w:val="0"/>
          <w:i w:val="0"/>
          <w:color w:val="000000"/>
          <w:sz w:val="22"/>
        </w:rPr>
        <w:t>work or with the snake-like coil of expectation and sense-cravings.</w:t>
      </w:r>
    </w:p>
    <w:p>
      <w:pPr>
        <w:autoSpaceDN w:val="0"/>
        <w:autoSpaceDE w:val="0"/>
        <w:widowControl/>
        <w:spacing w:line="220" w:lineRule="exact" w:before="328" w:after="0"/>
        <w:ind w:left="550" w:right="54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snake is provoked, it can coil round us and crush us to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most it breaks our bones. To Mirabai, however, the snake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her seemed Shaligram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dancing. At the worst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 her physically, but the snake which bites the man of lust </w:t>
      </w:r>
      <w:r>
        <w:rPr>
          <w:rFonts w:ascii="Times" w:hAnsi="Times" w:eastAsia="Times"/>
          <w:b w:val="0"/>
          <w:i w:val="0"/>
          <w:color w:val="000000"/>
          <w:sz w:val="22"/>
        </w:rPr>
        <w:t>destroys his very soul.</w:t>
      </w:r>
    </w:p>
    <w:p>
      <w:pPr>
        <w:autoSpaceDN w:val="0"/>
        <w:autoSpaceDE w:val="0"/>
        <w:widowControl/>
        <w:spacing w:line="294" w:lineRule="exact" w:before="166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[89]</w:t>
      </w:r>
    </w:p>
    <w:p>
      <w:pPr>
        <w:autoSpaceDN w:val="0"/>
        <w:autoSpaceDE w:val="0"/>
        <w:widowControl/>
        <w:spacing w:line="270" w:lineRule="exact" w:before="14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understand the meaning of the words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satisfy our curiosity but with the aim of putting its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practice. In my case, the constant reading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with prayer. We should leave alone what we cannot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It is a misuse of our intellectual energy and a waste of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reading what we cannot put into practice. I have to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a complaint Shri Vinoba has made. As the students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bed early, they find it difficult to rise early and their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suffers. The students complain that the teachers, too, do not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but keep awake talking till midnight. This does not accord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spirit in which we have been reading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We should be</w:t>
      </w:r>
    </w:p>
    <w:p>
      <w:pPr>
        <w:autoSpaceDN w:val="0"/>
        <w:autoSpaceDE w:val="0"/>
        <w:widowControl/>
        <w:spacing w:line="264" w:lineRule="exact" w:before="6" w:after="0"/>
        <w:ind w:left="10" w:right="8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sarvabhutatmabhutatma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atmavat sarvabhuteshu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neighbour, we should desist from making noise or, if we talk,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low whispers, as thieves do. I, too, should retire early in the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the phrase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brahmanyadhaya karmani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mean? God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arouse him who does not wish to wake up. That means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 ourselves to the weakest limbs in society; or eliminate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and burn or bury them. If we are not ready for this,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exert ourselves to reform or raise any class of people.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Renouncing with the mind all actions,  the dweller in the body, who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master of himself, rests happily in his city of nine gates, neither doing nor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anything done.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self-controlled man, that is, the man established in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mentally renounces all karma and lives in peace. To renounce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karma mentally means to make the mind indifferent to them, to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it into an attitude of detachment towards work and feel that</w:t>
      </w:r>
    </w:p>
    <w:p>
      <w:pPr>
        <w:autoSpaceDN w:val="0"/>
        <w:autoSpaceDE w:val="0"/>
        <w:widowControl/>
        <w:spacing w:line="220" w:lineRule="exact" w:before="38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Shri Krishna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sees his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one with the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every creature; in V, 7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sees himself in all creatures.</w:t>
      </w:r>
    </w:p>
    <w:p>
      <w:pPr>
        <w:autoSpaceDN w:val="0"/>
        <w:autoSpaceDE w:val="0"/>
        <w:widowControl/>
        <w:spacing w:line="220" w:lineRule="exact" w:before="20" w:after="0"/>
        <w:ind w:left="55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doing what we are engaged in, that it is God who impels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it. Surely we do not feel, as we breathe, that we are breathing.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mentally renounced that karma. It becomes necessary to breathe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conscious effort of mind only when natural breathing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obstructed. At all other times, it goes on mechanically.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dwells, ever at rest, in this body with nine doors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doing nothing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nothing to be done. Though it may be working or acting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others work, it will not be doing so if it has mentally renounced </w:t>
      </w:r>
      <w:r>
        <w:rPr>
          <w:rFonts w:ascii="Times" w:hAnsi="Times" w:eastAsia="Times"/>
          <w:b w:val="0"/>
          <w:i w:val="0"/>
          <w:color w:val="000000"/>
          <w:sz w:val="22"/>
        </w:rPr>
        <w:t>karma.</w:t>
      </w:r>
    </w:p>
    <w:p>
      <w:pPr>
        <w:autoSpaceDN w:val="0"/>
        <w:autoSpaceDE w:val="0"/>
        <w:widowControl/>
        <w:spacing w:line="294" w:lineRule="exact" w:before="166" w:after="0"/>
        <w:ind w:left="0" w:right="2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[90]</w:t>
      </w:r>
    </w:p>
    <w:p>
      <w:pPr>
        <w:autoSpaceDN w:val="0"/>
        <w:autoSpaceDE w:val="0"/>
        <w:widowControl/>
        <w:spacing w:line="270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1926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life is a play proceeding before us. If we devote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work without taking interest in the play or letting our mind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distracted by it, we would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karmasannyasis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Suppose that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asked to attend and witness another being whipped. He attends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interest. His eyes see what is happening, but his mind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attentive. I would see a thing to which I become a witness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chance, but  I would leave the place without stopping even a moment </w:t>
      </w:r>
      <w:r>
        <w:rPr>
          <w:rFonts w:ascii="Times" w:hAnsi="Times" w:eastAsia="Times"/>
          <w:b w:val="0"/>
          <w:i w:val="0"/>
          <w:color w:val="000000"/>
          <w:sz w:val="22"/>
        </w:rPr>
        <w:t>longer.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recognize relationships, that this is a son and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regard it as our duty to see that the bonds endure,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accordingly—in all this we are involved with our minds.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mental renunciation of karma.</w:t>
      </w:r>
    </w:p>
    <w:p>
      <w:pPr>
        <w:autoSpaceDN w:val="0"/>
        <w:tabs>
          <w:tab w:pos="1090" w:val="left"/>
          <w:tab w:pos="497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Lord creates neither agency nor action for the world; neither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connect action with its fruit. It is nature that is at work.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says: “Ultimately I am the Creator of all beings.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that, when you see I see, and when you do not see I, too, do not </w:t>
      </w:r>
      <w:r>
        <w:rPr>
          <w:rFonts w:ascii="Times" w:hAnsi="Times" w:eastAsia="Times"/>
          <w:b w:val="0"/>
          <w:i w:val="0"/>
          <w:color w:val="000000"/>
          <w:sz w:val="22"/>
        </w:rPr>
        <w:t>see.”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[His] nature. This is a truth before which speech fails.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assert, from different points of view, that God is the </w:t>
      </w:r>
      <w:r>
        <w:rPr>
          <w:rFonts w:ascii="Times" w:hAnsi="Times" w:eastAsia="Times"/>
          <w:b w:val="0"/>
          <w:i w:val="0"/>
          <w:color w:val="000000"/>
          <w:sz w:val="22"/>
        </w:rPr>
        <w:t>Doer, and also that He is not.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withdraw interest from the functioning of your senses,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never feel any strain and you will not feel exhausted.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some exhaustion you will always feel, since complete annihi-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of the ‘I’ sense is impossible. We discussed yesterday the idea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should speak not of “self-realization” but of “self-purifi-</w:t>
      </w:r>
    </w:p>
    <w:p>
      <w:pPr>
        <w:autoSpaceDN w:val="0"/>
        <w:autoSpaceDE w:val="0"/>
        <w:widowControl/>
        <w:spacing w:line="220" w:lineRule="exact" w:before="30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Eyes, ears, nostrils, mouth and two organs of excretion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who have renounced 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14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second sentence is placed within brackets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cation”. Self-purification is to be achieved through the body. We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degree that we have to act through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truth, however,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nothing, nor does it cause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to be done.</w:t>
      </w:r>
    </w:p>
    <w:p>
      <w:pPr>
        <w:autoSpaceDN w:val="0"/>
        <w:autoSpaceDE w:val="0"/>
        <w:widowControl/>
        <w:spacing w:line="294" w:lineRule="exact" w:before="86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[91]</w:t>
      </w:r>
    </w:p>
    <w:p>
      <w:pPr>
        <w:autoSpaceDN w:val="0"/>
        <w:autoSpaceDE w:val="0"/>
        <w:widowControl/>
        <w:spacing w:line="270" w:lineRule="exact" w:before="8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1926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God the Artist painted this human eye, He so made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shine through it. He certainly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it to cast lustful glances. The function of the eye  is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safety of the body and to see God. What are the thoughts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your mind when you look upon the image of Hanuman? Of </w:t>
      </w:r>
      <w:r>
        <w:rPr>
          <w:rFonts w:ascii="Times" w:hAnsi="Times" w:eastAsia="Times"/>
          <w:b w:val="0"/>
          <w:i/>
          <w:color w:val="000000"/>
          <w:sz w:val="22"/>
        </w:rPr>
        <w:t>brahmacharya, 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service. And of strength, for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Ramachandra’s servant and Ramachandra always gives his servants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they need. In this way the moment we look at anyone’s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able to see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>behind.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Lord does not take upon Himself anyone’s vice or virtue;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ignorance that veils knowledge and deludes all creatures.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Man’s real nature is to serve others and to work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and so we should not cherish the ‘I’ in us. This is why it </w:t>
      </w:r>
      <w:r>
        <w:rPr>
          <w:rFonts w:ascii="Times" w:hAnsi="Times" w:eastAsia="Times"/>
          <w:b w:val="0"/>
          <w:i w:val="0"/>
          <w:color w:val="000000"/>
          <w:sz w:val="22"/>
        </w:rPr>
        <w:t>is said here that God does not take upon Himself anyone’s sin.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to them whose ignorance is destroyed by the knowledge of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their knowledge, like the sun,  reveals the Supreme.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man’s ignorance, which envelops the knowledge in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destroyed by that knowledge, the light of God is revealed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God is the witness of all that occurs. The idea that we should live </w:t>
      </w:r>
      <w:r>
        <w:rPr>
          <w:rFonts w:ascii="Times" w:hAnsi="Times" w:eastAsia="Times"/>
          <w:b w:val="0"/>
          <w:i w:val="0"/>
          <w:color w:val="000000"/>
          <w:sz w:val="22"/>
        </w:rPr>
        <w:t>in obedience to Him, act only as prompted by Him—that is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ledge. We can experience its truth directly only when all the twists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have straightened out and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alone shines there </w:t>
      </w:r>
      <w:r>
        <w:rPr>
          <w:rFonts w:ascii="Times" w:hAnsi="Times" w:eastAsia="Times"/>
          <w:b w:val="0"/>
          <w:i w:val="0"/>
          <w:color w:val="000000"/>
          <w:sz w:val="22"/>
        </w:rPr>
        <w:t>forever.</w:t>
      </w:r>
    </w:p>
    <w:p>
      <w:pPr>
        <w:autoSpaceDN w:val="0"/>
        <w:autoSpaceDE w:val="0"/>
        <w:widowControl/>
        <w:spacing w:line="294" w:lineRule="exact" w:before="166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[92]</w:t>
      </w:r>
    </w:p>
    <w:p>
      <w:pPr>
        <w:autoSpaceDN w:val="0"/>
        <w:autoSpaceDE w:val="0"/>
        <w:widowControl/>
        <w:spacing w:line="270" w:lineRule="exact" w:before="10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night in one’s mind has turned to dawn, one comes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presence of God.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whose intellect is suffused with That, whose self has become one</w:t>
      </w:r>
    </w:p>
    <w:p>
      <w:pPr>
        <w:autoSpaceDN w:val="0"/>
        <w:autoSpaceDE w:val="0"/>
        <w:widowControl/>
        <w:spacing w:line="220" w:lineRule="exact" w:before="320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15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16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That, who abide in That, and whose end and aim is That, wipe out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sins with knowledge, and go whence there is no return.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whose intellect has become fixed on the Lord,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merged in Him, who is exclusively devoted to Him and who ever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Him, who has dedicated his all to the Lord and trusts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alone, such a person, attains deliverance; the sins of such a one </w:t>
      </w:r>
      <w:r>
        <w:rPr>
          <w:rFonts w:ascii="Times" w:hAnsi="Times" w:eastAsia="Times"/>
          <w:b w:val="0"/>
          <w:i w:val="0"/>
          <w:color w:val="000000"/>
          <w:sz w:val="22"/>
        </w:rPr>
        <w:t>are washed away by knowledge.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men of Self-realization look with an equal eye on a Brahmin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possessed of learning and humility, a cow, an elephant, a dog and even a dog-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Pundits, that is, men of knowledge, see all things with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eye. They have the same regard for a Brahmin rich in learning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gentleness, for a cow, an elephant, a dog or a </w:t>
      </w:r>
      <w:r>
        <w:rPr>
          <w:rFonts w:ascii="Times" w:hAnsi="Times" w:eastAsia="Times"/>
          <w:b w:val="0"/>
          <w:i/>
          <w:color w:val="000000"/>
          <w:sz w:val="22"/>
        </w:rPr>
        <w:t>Chandal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each of these is identical with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difference is that in some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enveloped by layers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layers of ignorance, and in others these layers have fallen off.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said earlier, that the yogi sees himself in others,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as this. Ganga water in separate vessels is Ganga water after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this very body they have conquered the round of birth and death,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mind is anchored in sameness; for perfect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same to all,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in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rest.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conquered the world on this very earth, in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who are equal in mind to all human beings, who have no taint of </w:t>
      </w:r>
      <w:r>
        <w:rPr>
          <w:rFonts w:ascii="Times" w:hAnsi="Times" w:eastAsia="Times"/>
          <w:b w:val="0"/>
          <w:i w:val="0"/>
          <w:color w:val="000000"/>
          <w:sz w:val="22"/>
        </w:rPr>
        <w:t>impurity in them, who abide in God and live ever devoted to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can we say of a person that he is </w:t>
      </w:r>
      <w:r>
        <w:rPr>
          <w:rFonts w:ascii="Times" w:hAnsi="Times" w:eastAsia="Times"/>
          <w:b w:val="0"/>
          <w:i/>
          <w:color w:val="000000"/>
          <w:sz w:val="22"/>
        </w:rPr>
        <w:t>samadarshi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Can we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of that man who would give equal quantities to an elephant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ant? Indeed no. We can say it of him who gives to each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 her need. A mother will give nothing to her child who is 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another who is well as much as he can eat. A person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the spirit of non-violence, with compassion, will so 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will say of him that he behaved towards all as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did justice to all; that he gave water to him who needed water </w:t>
      </w:r>
      <w:r>
        <w:rPr>
          <w:rFonts w:ascii="Times" w:hAnsi="Times" w:eastAsia="Times"/>
          <w:b w:val="0"/>
          <w:i w:val="0"/>
          <w:color w:val="000000"/>
          <w:sz w:val="22"/>
        </w:rPr>
        <w:t>and milk to him who needed milk.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be like God, absolutely free from impurity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towards all. One can, therefore, become </w:t>
      </w:r>
      <w:r>
        <w:rPr>
          <w:rFonts w:ascii="Times" w:hAnsi="Times" w:eastAsia="Times"/>
          <w:b w:val="0"/>
          <w:i/>
          <w:color w:val="000000"/>
          <w:sz w:val="22"/>
        </w:rPr>
        <w:t>samadarshi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by</w:t>
      </w:r>
    </w:p>
    <w:p>
      <w:pPr>
        <w:autoSpaceDN w:val="0"/>
        <w:autoSpaceDE w:val="0"/>
        <w:widowControl/>
        <w:spacing w:line="220" w:lineRule="exact" w:before="368" w:after="0"/>
        <w:ind w:left="432" w:right="532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17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V,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V, 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losing oneself in Him.</w:t>
      </w:r>
    </w:p>
    <w:p>
      <w:pPr>
        <w:autoSpaceDN w:val="0"/>
        <w:autoSpaceDE w:val="0"/>
        <w:widowControl/>
        <w:spacing w:line="294" w:lineRule="exact" w:before="266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[93]</w:t>
      </w:r>
    </w:p>
    <w:p>
      <w:pPr>
        <w:autoSpaceDN w:val="0"/>
        <w:autoSpaceDE w:val="0"/>
        <w:widowControl/>
        <w:spacing w:line="270" w:lineRule="exact" w:before="6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describe some instances of equal regard for all.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elephant and the ant. Second, if an enemy and a friend </w:t>
      </w:r>
      <w:r>
        <w:rPr>
          <w:rFonts w:ascii="Times" w:hAnsi="Times" w:eastAsia="Times"/>
          <w:b w:val="0"/>
          <w:i w:val="0"/>
          <w:color w:val="000000"/>
          <w:sz w:val="22"/>
        </w:rPr>
        <w:t>arrive at his place together, both hungry,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samadarshi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first to the enemy. He would feel that to be justice.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lest there be some hatred for the enemy lurking in his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would satisfy him first. The friend, too, would appreciate his </w:t>
      </w:r>
      <w:r>
        <w:rPr>
          <w:rFonts w:ascii="Times" w:hAnsi="Times" w:eastAsia="Times"/>
          <w:b w:val="0"/>
          <w:i w:val="0"/>
          <w:color w:val="000000"/>
          <w:sz w:val="22"/>
        </w:rPr>
        <w:t>motive.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pundit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one who is merely learned,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both learned and wise. If anyone warns him that feeding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would be like giving milk to a snake, he would cite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that he was man of faith,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was a lover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was he, that they had never come </w:t>
      </w:r>
      <w:r>
        <w:rPr>
          <w:rFonts w:ascii="Times" w:hAnsi="Times" w:eastAsia="Times"/>
          <w:b w:val="0"/>
          <w:i w:val="0"/>
          <w:color w:val="000000"/>
          <w:sz w:val="22"/>
        </w:rPr>
        <w:t>to harm by following its teaching. ‘Why should I, therefore, not con-</w:t>
      </w:r>
      <w:r>
        <w:rPr>
          <w:rFonts w:ascii="Times" w:hAnsi="Times" w:eastAsia="Times"/>
          <w:b w:val="0"/>
          <w:i w:val="0"/>
          <w:color w:val="000000"/>
          <w:sz w:val="22"/>
        </w:rPr>
        <w:t>tinue to do so?,’ he would ask.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rule of swadeshi is that in serving people we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priority to those who live near us. There is also an opposite rule,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serve first those who are distant from us and then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near us. Near in the first rule means physically near, and distant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rule means distant from us mentally. Both may mean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thing. An enemy may be physically near and distant mentally;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should, despite his being distant, serve him first.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behind this rule of swadeshi is that we cannot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human beings in this world. If you ignore your neighbour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serve someone living far away, that would be pride on your </w:t>
      </w:r>
      <w:r>
        <w:rPr>
          <w:rFonts w:ascii="Times" w:hAnsi="Times" w:eastAsia="Times"/>
          <w:b w:val="0"/>
          <w:i w:val="0"/>
          <w:color w:val="000000"/>
          <w:sz w:val="22"/>
        </w:rPr>
        <w:t>part.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display good manners, culture and learning in serving first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mentally distant from us.</w:t>
      </w:r>
    </w:p>
    <w:p>
      <w:pPr>
        <w:autoSpaceDN w:val="0"/>
        <w:autoSpaceDE w:val="0"/>
        <w:widowControl/>
        <w:spacing w:line="220" w:lineRule="exact" w:before="48" w:after="0"/>
        <w:ind w:left="55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very body they have conquered the round of birth and death,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mind is anchored in sameness; for perfect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same to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18"/>
        </w:rPr>
        <w:t>they rest.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follow this rule in their conduct have won 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life. They hold enemy and friend in equal regard. The enemy </w:t>
      </w:r>
      <w:r>
        <w:rPr>
          <w:rFonts w:ascii="Times" w:hAnsi="Times" w:eastAsia="Times"/>
          <w:b w:val="0"/>
          <w:i w:val="0"/>
          <w:color w:val="000000"/>
          <w:sz w:val="22"/>
        </w:rPr>
        <w:t>is the elephant and the friend is the ant of our illustration.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V, 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make ourselves like that with which we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If we wish to lose ourselves in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must become </w:t>
      </w:r>
      <w:r>
        <w:rPr>
          <w:rFonts w:ascii="Times" w:hAnsi="Times" w:eastAsia="Times"/>
          <w:b w:val="0"/>
          <w:i/>
          <w:color w:val="000000"/>
          <w:sz w:val="22"/>
        </w:rPr>
        <w:t>samadarshi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22"/>
        </w:rPr>
        <w:t>is.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whose understanding is secure, who is undeluded, who knows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who rests in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>, will neither be glad to get what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pleasant, nor sad to get what is unpleasant.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58" w:after="0"/>
        <w:ind w:left="0" w:right="29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[94]</w:t>
      </w:r>
    </w:p>
    <w:p>
      <w:pPr>
        <w:autoSpaceDN w:val="0"/>
        <w:autoSpaceDE w:val="0"/>
        <w:widowControl/>
        <w:spacing w:line="270" w:lineRule="exact" w:before="10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1926</w:t>
      </w:r>
    </w:p>
    <w:p>
      <w:pPr>
        <w:autoSpaceDN w:val="0"/>
        <w:tabs>
          <w:tab w:pos="1090" w:val="left"/>
          <w:tab w:pos="575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 has detached himself from contacts without finds bliss in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having achieved union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enjoys eternal bliss.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person, who has become liberated into unity with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is not attached to the objects of his outgoing senses,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true happiness in 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can have peace only by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unattached. It is impossible to prevent the impact of sense-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impressions; that is why Shri Krishna speaks of the need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unattached. If we constantly meditate on the holy feet of Rama,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impact of external impressions will have no effect on us.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united in yoga with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which has attained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it merges into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abides in it for </w:t>
      </w:r>
      <w:r>
        <w:rPr>
          <w:rFonts w:ascii="Times" w:hAnsi="Times" w:eastAsia="Times"/>
          <w:b w:val="0"/>
          <w:i w:val="0"/>
          <w:color w:val="000000"/>
          <w:sz w:val="22"/>
        </w:rPr>
        <w:t>ever, such 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enjoys undying bliss.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joys derived from sense-contacts are nothing but mines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misery; they have beginning and end, O Kaunteya; the wise man does not revel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therein.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man who is able even here on earth, ere he is released from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body, to hold out against the flood-tide of lust and wrath,—he is a yogi, he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happy.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is repeating here what he has already explained in </w:t>
      </w:r>
      <w:r>
        <w:rPr>
          <w:rFonts w:ascii="Times" w:hAnsi="Times" w:eastAsia="Times"/>
          <w:b w:val="0"/>
          <w:i w:val="0"/>
          <w:color w:val="000000"/>
          <w:sz w:val="22"/>
        </w:rPr>
        <w:t>Chapter II.</w:t>
      </w:r>
    </w:p>
    <w:p>
      <w:pPr>
        <w:autoSpaceDN w:val="0"/>
        <w:autoSpaceDE w:val="0"/>
        <w:widowControl/>
        <w:spacing w:line="220" w:lineRule="exact" w:before="48" w:after="0"/>
        <w:ind w:left="55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 finds happiness only within, rest only within, light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within,—that yogi, having become one with Nature, attains to oneness with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yogi who finds his happiness and his peace within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need external objects to make him happy, who is ever </w:t>
      </w:r>
      <w:r>
        <w:rPr>
          <w:rFonts w:ascii="Times" w:hAnsi="Times" w:eastAsia="Times"/>
          <w:b w:val="0"/>
          <w:i w:val="0"/>
          <w:color w:val="000000"/>
          <w:sz w:val="22"/>
        </w:rPr>
        <w:t>self-absorbed and is inspired by the light which shines within him,</w:t>
      </w:r>
    </w:p>
    <w:p>
      <w:pPr>
        <w:autoSpaceDN w:val="0"/>
        <w:autoSpaceDE w:val="0"/>
        <w:widowControl/>
        <w:spacing w:line="220" w:lineRule="exact" w:before="508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22 &amp; 23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yogi has merged into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attains nirvana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that its poetry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revealed to 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two types of nirvana. One is destruction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one’s body, after which, however, the necessity of being born again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 remains as ever. The other nirvana is </w:t>
      </w:r>
      <w:r>
        <w:rPr>
          <w:rFonts w:ascii="Times" w:hAnsi="Times" w:eastAsia="Times"/>
          <w:b w:val="0"/>
          <w:i/>
          <w:color w:val="000000"/>
          <w:sz w:val="22"/>
        </w:rPr>
        <w:t>brahmanirvana,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 state of void. But the void is in regard to the external world; within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all bliss of illumination.</w:t>
      </w:r>
    </w:p>
    <w:p>
      <w:pPr>
        <w:autoSpaceDN w:val="0"/>
        <w:autoSpaceDE w:val="0"/>
        <w:widowControl/>
        <w:spacing w:line="200" w:lineRule="exact" w:before="48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They win oneness with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Brahman—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seers whose sins are wiped out,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doubts are resolved, who have mastered themselves, and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engrossed in the welfare of all beings.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sinless and pure attain to </w:t>
      </w:r>
      <w:r>
        <w:rPr>
          <w:rFonts w:ascii="Times" w:hAnsi="Times" w:eastAsia="Times"/>
          <w:b w:val="0"/>
          <w:i/>
          <w:color w:val="000000"/>
          <w:sz w:val="22"/>
        </w:rPr>
        <w:t>brahmanirvana,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description? Those whose doubts have vanished, who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prisoner (have control over it) and who rejoice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good of all creatures.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bear ill will to no one. He is ever ready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welfare of even the most wicked. He serves the whole world.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 become the very embodiment of selfless service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dwells in his heart. Anyone who is earnestly concerned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another cannot bear any real suffering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We have heard of fathers who get cholera if their sons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infected by it, though of course their concern was only for their 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father may not be happy with his son, and still he cannot bear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suffers. A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this would be moved to profuse tears by </w:t>
      </w:r>
      <w:r>
        <w:rPr>
          <w:rFonts w:ascii="Times" w:hAnsi="Times" w:eastAsia="Times"/>
          <w:b w:val="0"/>
          <w:i w:val="0"/>
          <w:color w:val="000000"/>
          <w:sz w:val="22"/>
        </w:rPr>
        <w:t>the suffering of others, and he would strive ceaselessly to end it.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[95]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1926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Sarvabhutahite ratah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We have an instance of this in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Yudhishthira and his dog.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not merely cure the fever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our family, but try to discover the cause of the fever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whole world is suffering and remove that cause. All beings </w:t>
      </w:r>
      <w:r>
        <w:rPr>
          <w:rFonts w:ascii="Times" w:hAnsi="Times" w:eastAsia="Times"/>
          <w:b w:val="0"/>
          <w:i w:val="0"/>
          <w:color w:val="000000"/>
          <w:sz w:val="22"/>
        </w:rPr>
        <w:t>in the world are sunk in ignorance.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anything about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? Perhaps a little. Well, a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rotla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unbaked before it is baked.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cause of disease is not in the stomach, it is indulgence of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square brackets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25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>, Yudhishthira refused to enter Heaven unless a dog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followed him was also allowed to go, with 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Thick, round cake of unleavened bread, made of coarse millet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placed within brackets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palate, and the cause of that, again, is the mind.</w:t>
      </w:r>
    </w:p>
    <w:p>
      <w:pPr>
        <w:autoSpaceDN w:val="0"/>
        <w:tabs>
          <w:tab w:pos="1090" w:val="left"/>
          <w:tab w:pos="565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 of lust and wrath, masters of themselves,  the ascetics who have </w:t>
      </w:r>
      <w:r>
        <w:rPr>
          <w:rFonts w:ascii="Times" w:hAnsi="Times" w:eastAsia="Times"/>
          <w:b w:val="0"/>
          <w:i w:val="0"/>
          <w:color w:val="000000"/>
          <w:sz w:val="18"/>
        </w:rPr>
        <w:t>realized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find oneness with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everywhere around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yogis who are free from desire and anger, whose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steady and who are ever absorbed in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    have realized the self, are always and in all circumstances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</w:t>
      </w:r>
      <w:r>
        <w:rPr>
          <w:rFonts w:ascii="Times" w:hAnsi="Times" w:eastAsia="Times"/>
          <w:b w:val="0"/>
          <w:i/>
          <w:color w:val="000000"/>
          <w:sz w:val="22"/>
        </w:rPr>
        <w:t>brahmanirvana.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ascetic is ever free—who having shut out the outward sense-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contacts, sits with his gaze fixed between the brows, outward and inward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breathing in the nostrils made equal; his senses, mind, and reason held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check; rid of longing, fear and wrath; and intent on Freedom.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action is a symbol of inner action. It is not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 is regular and the eyes are focused on a point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brows; these actions should  be symbols of an inner state.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first verse here runs on into the second one.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Knowing Me as the Acceptor of sacrifice and austerity, the great Lord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worlds, the Friend of all creation the yogi attains to peace.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God is the Friend of all creatures, why need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fear Him?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accepts all service and all our karmas, they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>be fruitless. In dedicating everything to Him, we necessarily act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thought of self. And we are convinced in the heart of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>that nothing that we do will remain fruitless.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[96]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Chapter VI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1926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chapter raised the question, “Of sannyasa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karmayoga, which is superior?” Shri Krishna has tried to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but the problem is not one which can be easily solved.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God and the impersonal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both are real; and likewise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rests in absolute peace and he who is ceaselessly occupied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both are right, for the sannyasi is in fact working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always working rests in absolute peace. One person may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there is nothing he need do, that he is already in the presence</w:t>
      </w:r>
    </w:p>
    <w:p>
      <w:pPr>
        <w:autoSpaceDN w:val="0"/>
        <w:autoSpaceDE w:val="0"/>
        <w:widowControl/>
        <w:spacing w:line="220" w:lineRule="exact" w:before="34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26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Single-minded effort for self-realization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27 &amp; 28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V, 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God; such a person can cease from work. He who has free access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king’s court, what more need he do? When the subjects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king’s will and carry it out, what work need the king do?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surprise the subjects only if he came forward to work.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to remind you again and again that you should not doze here,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attentive, and so on; but a day will come when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be necessary for me to do this, for all of you will have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work methodically. It is, therefore, right and proper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keep telling you these things and take interest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matters; it will be equally right if, by and by, I stop doing so and let </w:t>
      </w:r>
      <w:r>
        <w:rPr>
          <w:rFonts w:ascii="Times" w:hAnsi="Times" w:eastAsia="Times"/>
          <w:b w:val="0"/>
          <w:i w:val="0"/>
          <w:color w:val="000000"/>
          <w:sz w:val="22"/>
        </w:rPr>
        <w:t>myself rest in peace.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Arjuna does not say yet that he has understood the point, </w:t>
      </w:r>
      <w:r>
        <w:rPr>
          <w:rFonts w:ascii="Times" w:hAnsi="Times" w:eastAsia="Times"/>
          <w:b w:val="0"/>
          <w:i w:val="0"/>
          <w:color w:val="000000"/>
          <w:sz w:val="22"/>
        </w:rPr>
        <w:t>and so Shri Krishna takes up the same argument again in Chapter VI.</w:t>
      </w:r>
    </w:p>
    <w:p>
      <w:pPr>
        <w:autoSpaceDN w:val="0"/>
        <w:autoSpaceDE w:val="0"/>
        <w:widowControl/>
        <w:spacing w:line="220" w:lineRule="exact" w:before="48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 performs all obligatory action, without depending on the fruit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thereof, is a sannyasi and a yogi—not the man who neglects the sacrificial fire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he who neglects action.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deposits all his works in God’s treasury, and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his duty without looking for reward—for, as we know,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enjoyer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,—is both a sannyasi and a yogi.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person who never lights the fire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—originally it was an </w:t>
      </w:r>
      <w:r>
        <w:rPr>
          <w:rFonts w:ascii="Times" w:hAnsi="Times" w:eastAsia="Times"/>
          <w:b w:val="0"/>
          <w:i w:val="0"/>
          <w:color w:val="000000"/>
          <w:sz w:val="22"/>
        </w:rPr>
        <w:t>act of public service to keep a fire burning in the home for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—or never works, is neither a sannyasi nor a yogi. </w:t>
      </w:r>
      <w:r>
        <w:rPr>
          <w:rFonts w:ascii="Times" w:hAnsi="Times" w:eastAsia="Times"/>
          <w:b w:val="0"/>
          <w:i w:val="0"/>
          <w:color w:val="000000"/>
          <w:sz w:val="22"/>
        </w:rPr>
        <w:t>Such a person would in fact be a prince of idlers.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called sannyasa, know thou to be yoga, O Pandava; for none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become a yogi who has not renounced selfish purpose.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says: “Know that yoga is the same thing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describe as sannyasa. For you, it is not sannyasa to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battle; sannyasa for you lies in fighting—it is I that enjoy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—for the person who has not renounced personal motives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can never be a yogi. Sannyasa is not something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outwardly; it is a matter of the spirit within. The restless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of desires and fancies should cease; only then can one be a </w:t>
      </w:r>
      <w:r>
        <w:rPr>
          <w:rFonts w:ascii="Times" w:hAnsi="Times" w:eastAsia="Times"/>
          <w:b w:val="0"/>
          <w:i w:val="0"/>
          <w:color w:val="000000"/>
          <w:sz w:val="22"/>
        </w:rPr>
        <w:t>sannyasi.”</w:t>
      </w:r>
    </w:p>
    <w:p>
      <w:pPr>
        <w:autoSpaceDN w:val="0"/>
        <w:autoSpaceDE w:val="0"/>
        <w:widowControl/>
        <w:spacing w:line="294" w:lineRule="exact" w:before="26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[97]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1926</w:t>
      </w:r>
    </w:p>
    <w:p>
      <w:pPr>
        <w:autoSpaceDN w:val="0"/>
        <w:autoSpaceDE w:val="0"/>
        <w:widowControl/>
        <w:spacing w:line="240" w:lineRule="exact" w:before="5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man who seeks to scale the heights of yoga, action is said to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means; for the same man, when he has scaled those heights, repose is said</w:t>
      </w:r>
    </w:p>
    <w:p>
      <w:pPr>
        <w:autoSpaceDN w:val="0"/>
        <w:autoSpaceDE w:val="0"/>
        <w:widowControl/>
        <w:spacing w:line="220" w:lineRule="exact" w:before="320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the means.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aspires to master yoga, the only means 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(For yoga has been defined as skill in action). If a person lets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beaten for a long time on the anvil of work, some day he    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shaped into a yogi. For him who has established himself in yoga,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attained to a state of spiritual equipoise, whose mind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steadfast, for such a person the right means [of contin-uing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state] is </w:t>
      </w:r>
      <w:r>
        <w:rPr>
          <w:rFonts w:ascii="Times" w:hAnsi="Times" w:eastAsia="Times"/>
          <w:b w:val="0"/>
          <w:i/>
          <w:color w:val="000000"/>
          <w:sz w:val="22"/>
        </w:rPr>
        <w:t>shama</w:t>
      </w:r>
      <w:r>
        <w:rPr>
          <w:rFonts w:ascii="Times" w:hAnsi="Times" w:eastAsia="Times"/>
          <w:b w:val="0"/>
          <w:i w:val="0"/>
          <w:color w:val="000000"/>
          <w:sz w:val="22"/>
        </w:rPr>
        <w:t>, that is, resting in peace.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here is the same that we discussed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have to try and explain my meaning in different ways.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my effort, I have to see that my meaning sinks into you,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understand it as clearly as I do. This effort is a kind of 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be rewarded with success. When you learn to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through a mere gesture, then the right means for us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A factory is filled with noise the whole day, but, when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closing it arrives, complete peace reigns in it. That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the means of work in order to be a yogi; afterwards,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the means. That is how a well-ordered machine acts.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is not the peace of the grave or the peace of lethargy or </w:t>
      </w:r>
      <w:r>
        <w:rPr>
          <w:rFonts w:ascii="Times" w:hAnsi="Times" w:eastAsia="Times"/>
          <w:b w:val="0"/>
          <w:i w:val="0"/>
          <w:color w:val="000000"/>
          <w:sz w:val="22"/>
        </w:rPr>
        <w:t>inertness; it is the peace of conscious life, the peace of the sea.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 man is not attached either to the objects of senses or to actions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sheds all selfish purpose, then he is said to have scaled the heights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yoga.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person remains unattached to objects of the senses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but uses his senses and works in a detached spirit, such a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who has renounced all personal motives for work, is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himself in yoga.</w:t>
      </w:r>
    </w:p>
    <w:p>
      <w:pPr>
        <w:autoSpaceDN w:val="0"/>
        <w:autoSpaceDE w:val="0"/>
        <w:widowControl/>
        <w:spacing w:line="240" w:lineRule="exact" w:before="68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one’s Self should one raise oneself, and not allow oneself to fall;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(Self) alone is the friend of self, and Self alone is self’s foe.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your own effort. Today, we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enemies of our </w:t>
      </w:r>
      <w:r>
        <w:rPr>
          <w:rFonts w:ascii="Times" w:hAnsi="Times" w:eastAsia="Times"/>
          <w:b w:val="0"/>
          <w:i/>
          <w:color w:val="000000"/>
          <w:sz w:val="22"/>
        </w:rPr>
        <w:t>atman.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self-effulgent, and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win its freedom by its own effort. Who can light the divine sun?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rises into freedom as soon as it is dawn. He comes, established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yoga, and sinks into peace in the evening (But does the sun really sink </w:t>
      </w:r>
      <w:r>
        <w:rPr>
          <w:rFonts w:ascii="Times" w:hAnsi="Times" w:eastAsia="Times"/>
          <w:b w:val="0"/>
          <w:i w:val="0"/>
          <w:color w:val="000000"/>
          <w:sz w:val="22"/>
        </w:rPr>
        <w:t>into peace? Shall I have sunk into peace even when I die?).</w:t>
      </w:r>
    </w:p>
    <w:p>
      <w:pPr>
        <w:autoSpaceDN w:val="0"/>
        <w:autoSpaceDE w:val="0"/>
        <w:widowControl/>
        <w:spacing w:line="220" w:lineRule="exact" w:before="508" w:after="0"/>
        <w:ind w:left="550" w:right="54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[98]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ordinary language we say that God grants freedom to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we do not know how to express the idea in any other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 merge in God except through its own power?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all the attributes of God, and that is why it can merge in Him.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self-effulgent, so is God. A thing cannot merge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 with unlike attributes. We are advised to take care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our atman does not destroy itself, for it is in the power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do so, though, of course, it cannot annihilate itself comp-</w:t>
      </w:r>
      <w:r>
        <w:rPr>
          <w:rFonts w:ascii="Times" w:hAnsi="Times" w:eastAsia="Times"/>
          <w:b w:val="0"/>
          <w:i w:val="0"/>
          <w:color w:val="000000"/>
          <w:sz w:val="22"/>
        </w:rPr>
        <w:t>letely because it is imperishable. The man who says “I am an atheist”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contradicts himself in that very statement. We cannot add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the life of this universe, and so also we can never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destroying the </w:t>
      </w:r>
      <w:r>
        <w:rPr>
          <w:rFonts w:ascii="Times" w:hAnsi="Times" w:eastAsia="Times"/>
          <w:b w:val="0"/>
          <w:i/>
          <w:color w:val="000000"/>
          <w:sz w:val="22"/>
        </w:rPr>
        <w:t>atman.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Self alone is friend who has conquered himself by his Self; but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who has not conquered himself and is thus inimical to himself, even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Self behaves as foe.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 live, there are two sides in us: the demoniac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divine, the God-like and the Satanic. So long as this strife goes 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 fight Satan and protect ourselves. In the war between gods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demons, it is the former who always win in the end.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no more, God will laugh and ask where Satan was.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atheist acts as his enemy. The truth is that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does so, thanks to the evil of </w:t>
      </w:r>
      <w:r>
        <w:rPr>
          <w:rFonts w:ascii="Times" w:hAnsi="Times" w:eastAsia="Times"/>
          <w:b w:val="0"/>
          <w:i/>
          <w:color w:val="000000"/>
          <w:sz w:val="22"/>
        </w:rPr>
        <w:t>kaliyuga.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him who has conquered himself and who rests in perfect calm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 is completely composed, in cold and heat, in pleasure and pain, in honour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dishonour.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person who has overcome the lower self in him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unperturbed, in heat or cold, pleasure or pain, honour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dishonour,—any praise or censure given to us is like a stream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flows away towards God and disappears—the </w:t>
      </w:r>
      <w:r>
        <w:rPr>
          <w:rFonts w:ascii="Times" w:hAnsi="Times" w:eastAsia="Times"/>
          <w:b w:val="0"/>
          <w:i/>
          <w:color w:val="000000"/>
          <w:sz w:val="22"/>
        </w:rPr>
        <w:t>Paramatman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becomes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samahita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in him who is the very image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unquiet, who is filled, not with non-violence, but with violence,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truthful but untruthful—even in such a one the Supreme Self </w:t>
      </w:r>
      <w:r>
        <w:rPr>
          <w:rFonts w:ascii="Times" w:hAnsi="Times" w:eastAsia="Times"/>
          <w:b w:val="0"/>
          <w:i w:val="0"/>
          <w:color w:val="000000"/>
          <w:sz w:val="22"/>
        </w:rPr>
        <w:t>abides in perfect equipoise.</w:t>
      </w:r>
    </w:p>
    <w:p>
      <w:pPr>
        <w:autoSpaceDN w:val="0"/>
        <w:autoSpaceDE w:val="0"/>
        <w:widowControl/>
        <w:spacing w:line="220" w:lineRule="exact" w:before="328" w:after="0"/>
        <w:ind w:left="550" w:right="11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not indicated the meaning which he attaches to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[99]</w:t>
      </w:r>
    </w:p>
    <w:p>
      <w:pPr>
        <w:autoSpaceDN w:val="0"/>
        <w:autoSpaceDE w:val="0"/>
        <w:widowControl/>
        <w:spacing w:line="270" w:lineRule="exact" w:before="10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1926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say that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dwells in perfect equipoise when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outside of us is a reflection of what is within. It will not do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erect but the mind is not so. Today our minds are not erect.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dog has four legs, and we have two, and yet our minds behave </w:t>
      </w:r>
      <w:r>
        <w:rPr>
          <w:rFonts w:ascii="Times" w:hAnsi="Times" w:eastAsia="Times"/>
          <w:b w:val="0"/>
          <w:i w:val="0"/>
          <w:color w:val="000000"/>
          <w:sz w:val="22"/>
        </w:rPr>
        <w:t>like those of four-legged creatures.</w:t>
      </w:r>
    </w:p>
    <w:p>
      <w:pPr>
        <w:autoSpaceDN w:val="0"/>
        <w:autoSpaceDE w:val="0"/>
        <w:widowControl/>
        <w:spacing w:line="220" w:lineRule="exact" w:before="48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yogi who is filled with the contentment of wisdom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discriminative knowledge, who is firm as a rock, who has mastered his senses,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whom a clod of earth, a stone and gold are the same, is possessed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yoga.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means listening to readings from the Shastras, medi-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tating over them, studying them, and </w:t>
      </w:r>
      <w:r>
        <w:rPr>
          <w:rFonts w:ascii="Times" w:hAnsi="Times" w:eastAsia="Times"/>
          <w:b w:val="0"/>
          <w:i/>
          <w:color w:val="000000"/>
          <w:sz w:val="22"/>
        </w:rPr>
        <w:t>vijnana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realizing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direct experience.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understanding through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vijnana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knowledge which sinks through reason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knowledge obtained from the Shastras, whereas </w:t>
      </w:r>
      <w:r>
        <w:rPr>
          <w:rFonts w:ascii="Times" w:hAnsi="Times" w:eastAsia="Times"/>
          <w:b w:val="0"/>
          <w:i/>
          <w:color w:val="000000"/>
          <w:sz w:val="22"/>
        </w:rPr>
        <w:t>vijnana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knowledge which is part of one’s experience.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become direct experience for us in this sense when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life comes to be permeated with the spirit of compassion,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manifests itself in us in its true essence. That boy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feel compassion as his own experience will to that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>have purified himself, or attained knowledge of the self.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whose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filled to perfect contentment with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vijnana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dwells firmly like </w:t>
      </w:r>
      <w:r>
        <w:rPr>
          <w:rFonts w:ascii="Times" w:hAnsi="Times" w:eastAsia="Times"/>
          <w:b w:val="0"/>
          <w:i/>
          <w:color w:val="000000"/>
          <w:sz w:val="22"/>
        </w:rPr>
        <w:t>kuta</w:t>
      </w:r>
      <w:r>
        <w:rPr>
          <w:rFonts w:ascii="Times" w:hAnsi="Times" w:eastAsia="Times"/>
          <w:b w:val="0"/>
          <w:i w:val="0"/>
          <w:color w:val="000000"/>
          <w:sz w:val="22"/>
        </w:rPr>
        <w:t>—he is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kutastha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endures blows, as the anvil does without ever breaking into pieces,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unshaken in the midst of even extreme suffering—who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subdued his senses completely, such a one may be described as a yogi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attained freedom. He has become united with God,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inwardly purified. To such a yogi, clay, stone and gold,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equal. All three come from earth. Earth which has hardened is stone.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Gold, silver, diamonds, sapphire, all these are transformations of earth.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all without any worth—everyone of them is but dust.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shed greed, we would look upon all these articles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eye.</w:t>
      </w:r>
    </w:p>
    <w:p>
      <w:pPr>
        <w:autoSpaceDN w:val="0"/>
        <w:autoSpaceDE w:val="0"/>
        <w:widowControl/>
        <w:spacing w:line="220" w:lineRule="exact" w:before="48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excels who regards alike the boon companion, the friend, the enemy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stranger, the mediator, the alien and the ally, as also the saint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sinner.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20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6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the same regard for friend and foe, for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hated and  one who is a kinsman, for the sadhu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sinner, as he would have for clay and gold, he may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the battle of this life. The same law applies to the world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which applies to the world of inert matter. As clay and gold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the same substance, so the sadhu and the sinner are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one.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sadhu and the sinner are forms of the same reality.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manifestations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layer of uncleanliness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from over the sadhu’s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is becoming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thicker over the sinner’s. We shall have risen above the ordinary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we learn to have equal regard for either. Tulsidas has </w:t>
      </w:r>
      <w:r>
        <w:rPr>
          <w:rFonts w:ascii="Times" w:hAnsi="Times" w:eastAsia="Times"/>
          <w:b w:val="0"/>
          <w:i w:val="0"/>
          <w:color w:val="000000"/>
          <w:sz w:val="22"/>
        </w:rPr>
        <w:t>shown by his example how we can do that.</w:t>
      </w:r>
    </w:p>
    <w:p>
      <w:pPr>
        <w:autoSpaceDN w:val="0"/>
        <w:tabs>
          <w:tab w:pos="1090" w:val="left"/>
          <w:tab w:pos="64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the yogi constantly apply his thought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alone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secluded place, his mind and body in control, rid of desires and possessions.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yogi should constantly live in a solitude and be in union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live in solitude means to withdraw the mind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world. He who lives by himself and seeks to control his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shed all desires and, having renounced all possessions, yoke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Paramatman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contemplation. Renunciation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includes renunciation of the desire for possessions too.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practises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solitude in the hope of winning a kingdom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yogi. A man who possesses a few lakhs of rupees may be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acquisitive than another who daily gives away money in charity and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sacrifices wealth but is constantly thinking of money.</w:t>
      </w:r>
    </w:p>
    <w:p>
      <w:pPr>
        <w:autoSpaceDN w:val="0"/>
        <w:autoSpaceDE w:val="0"/>
        <w:widowControl/>
        <w:spacing w:line="294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[100]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1926</w:t>
      </w:r>
    </w:p>
    <w:p>
      <w:pPr>
        <w:autoSpaceDN w:val="0"/>
        <w:autoSpaceDE w:val="0"/>
        <w:widowControl/>
        <w:spacing w:line="27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Rahasi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in a quiet place free from noise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ekaki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living by oneself. One can live in solitude and by oneself even </w:t>
      </w:r>
      <w:r>
        <w:rPr>
          <w:rFonts w:ascii="Times" w:hAnsi="Times" w:eastAsia="Times"/>
          <w:b w:val="0"/>
          <w:i w:val="0"/>
          <w:color w:val="000000"/>
          <w:sz w:val="22"/>
        </w:rPr>
        <w:t>in the midst of the bazaar in Ahmedabad.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one must have physical solitude. One can go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cremation ground  and, thinking on the perishable body,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of solitude.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Yatachittatma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one who is free from</w:t>
      </w:r>
    </w:p>
    <w:p>
      <w:pPr>
        <w:autoSpaceDN w:val="0"/>
        <w:autoSpaceDE w:val="0"/>
        <w:widowControl/>
        <w:spacing w:line="220" w:lineRule="exact" w:before="42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Constant repetition of a name or formula believed to have spiritual power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VI,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or mental restlessness. A man can make do with a mere </w:t>
      </w:r>
    </w:p>
    <w:p>
      <w:pPr>
        <w:autoSpaceDN w:val="0"/>
        <w:autoSpaceDE w:val="0"/>
        <w:widowControl/>
        <w:spacing w:line="262" w:lineRule="exact" w:before="8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langoti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even a flying kite may bring him. Can anyone,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do without some possessions for the comfort of the body?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supply the body its minimum needs and not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 them. If we go on multiplying bodily needs, we shall 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from birth to death and from death to birth.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turban is there, we may use it but we should not buy another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it; likewise, we may look after the body, but only to supply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needs. We shall not then have to be born and to die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again. </w:t>
      </w:r>
      <w:r>
        <w:rPr>
          <w:rFonts w:ascii="Times" w:hAnsi="Times" w:eastAsia="Times"/>
          <w:b w:val="0"/>
          <w:i/>
          <w:color w:val="000000"/>
          <w:sz w:val="22"/>
        </w:rPr>
        <w:t>Atmanam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unjita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yoking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/>
          <w:color w:val="000000"/>
          <w:sz w:val="22"/>
        </w:rPr>
        <w:t>Param-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fixing it on the </w:t>
      </w:r>
      <w:r>
        <w:rPr>
          <w:rFonts w:ascii="Times" w:hAnsi="Times" w:eastAsia="Times"/>
          <w:b w:val="0"/>
          <w:i/>
          <w:color w:val="000000"/>
          <w:sz w:val="22"/>
        </w:rPr>
        <w:t>Paramatman.</w:t>
      </w:r>
    </w:p>
    <w:p>
      <w:pPr>
        <w:autoSpaceDN w:val="0"/>
        <w:tabs>
          <w:tab w:pos="1090" w:val="left"/>
          <w:tab w:pos="61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Fixing for himself, in a pure spot, a firm seat, neither too high nor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low, covered with </w:t>
      </w:r>
      <w:r>
        <w:rPr>
          <w:rFonts w:ascii="Times" w:hAnsi="Times" w:eastAsia="Times"/>
          <w:b w:val="0"/>
          <w:i/>
          <w:color w:val="000000"/>
          <w:sz w:val="18"/>
        </w:rPr>
        <w:t>kusha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grass, thereon a deerskin, and thereon a cloth.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One should place a seat in a holy spot—</w:t>
      </w:r>
      <w:r>
        <w:rPr>
          <w:rFonts w:ascii="Times" w:hAnsi="Times" w:eastAsia="Times"/>
          <w:b w:val="0"/>
          <w:i/>
          <w:color w:val="000000"/>
          <w:sz w:val="22"/>
        </w:rPr>
        <w:t>desha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mean even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“country”, for it was supposed that Bharat was </w:t>
      </w:r>
      <w:r>
        <w:rPr>
          <w:rFonts w:ascii="Times" w:hAnsi="Times" w:eastAsia="Times"/>
          <w:b w:val="0"/>
          <w:i/>
          <w:color w:val="000000"/>
          <w:sz w:val="22"/>
        </w:rPr>
        <w:t>karmabhumi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which people engage themselves in </w:t>
      </w:r>
      <w:r>
        <w:rPr>
          <w:rFonts w:ascii="Times" w:hAnsi="Times" w:eastAsia="Times"/>
          <w:b w:val="0"/>
          <w:i/>
          <w:color w:val="000000"/>
          <w:sz w:val="22"/>
        </w:rPr>
        <w:t>karma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is a </w:t>
      </w:r>
      <w:r>
        <w:rPr>
          <w:rFonts w:ascii="Times" w:hAnsi="Times" w:eastAsia="Times"/>
          <w:b w:val="0"/>
          <w:i/>
          <w:color w:val="000000"/>
          <w:sz w:val="22"/>
        </w:rPr>
        <w:t>karmabhumi—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one is born in other countries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 fruits of one’s actions (though India is no longer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today)—One should place a firm seat, neither too high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low. One should spread out </w:t>
      </w:r>
      <w:r>
        <w:rPr>
          <w:rFonts w:ascii="Times" w:hAnsi="Times" w:eastAsia="Times"/>
          <w:b w:val="0"/>
          <w:i/>
          <w:color w:val="000000"/>
          <w:sz w:val="22"/>
        </w:rPr>
        <w:t>kusha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grass and </w:t>
      </w:r>
      <w:r>
        <w:rPr>
          <w:rFonts w:ascii="Times" w:hAnsi="Times" w:eastAsia="Times"/>
          <w:b w:val="0"/>
          <w:i/>
          <w:color w:val="000000"/>
          <w:sz w:val="22"/>
        </w:rPr>
        <w:t>ajin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then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spot with a piece of cloth. </w:t>
      </w:r>
      <w:r>
        <w:rPr>
          <w:rFonts w:ascii="Times" w:hAnsi="Times" w:eastAsia="Times"/>
          <w:b w:val="0"/>
          <w:i/>
          <w:color w:val="000000"/>
          <w:sz w:val="22"/>
        </w:rPr>
        <w:t>Ajin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deerskin. This is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 those days deer used to be hunted. A yogi  devotes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practice for quite a long time. He should, therefore,  protect </w:t>
      </w:r>
      <w:r>
        <w:rPr>
          <w:rFonts w:ascii="Times" w:hAnsi="Times" w:eastAsia="Times"/>
          <w:b w:val="0"/>
          <w:i w:val="0"/>
          <w:color w:val="000000"/>
          <w:sz w:val="22"/>
        </w:rPr>
        <w:t>himself carefully lest he should feel cold and his limbs become cram-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ped. He should place himself on such a seat and remain there </w:t>
      </w:r>
      <w:r>
        <w:rPr>
          <w:rFonts w:ascii="Times" w:hAnsi="Times" w:eastAsia="Times"/>
          <w:b w:val="0"/>
          <w:i w:val="0"/>
          <w:color w:val="000000"/>
          <w:sz w:val="22"/>
        </w:rPr>
        <w:t>motionless.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Sitting on that seat, with mind concentrated, the functions of thought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sense in control, he should set himself to the practice of yoga for the sake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self-purification.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58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[101]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8, 1926</w:t>
      </w:r>
    </w:p>
    <w:p>
      <w:pPr>
        <w:autoSpaceDN w:val="0"/>
        <w:tabs>
          <w:tab w:pos="550" w:val="left"/>
          <w:tab w:pos="83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a wrong meaning yesterday to the phrase </w:t>
      </w:r>
      <w:r>
        <w:rPr>
          <w:rFonts w:ascii="Times" w:hAnsi="Times" w:eastAsia="Times"/>
          <w:b w:val="0"/>
          <w:i/>
          <w:color w:val="000000"/>
          <w:sz w:val="22"/>
        </w:rPr>
        <w:t>yatachit-</w:t>
      </w:r>
      <w:r>
        <w:rPr>
          <w:rFonts w:ascii="Times" w:hAnsi="Times" w:eastAsia="Times"/>
          <w:b w:val="0"/>
          <w:i/>
          <w:color w:val="000000"/>
          <w:sz w:val="22"/>
        </w:rPr>
        <w:t>tendriya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control the activity of the </w:t>
      </w:r>
      <w:r>
        <w:rPr>
          <w:rFonts w:ascii="Times" w:hAnsi="Times" w:eastAsia="Times"/>
          <w:b w:val="0"/>
          <w:i/>
          <w:color w:val="000000"/>
          <w:sz w:val="22"/>
        </w:rPr>
        <w:t>chitta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senses means to </w:t>
      </w:r>
    </w:p>
    <w:p>
      <w:pPr>
        <w:autoSpaceDN w:val="0"/>
        <w:autoSpaceDE w:val="0"/>
        <w:widowControl/>
        <w:spacing w:line="220" w:lineRule="exact" w:before="568" w:after="0"/>
        <w:ind w:left="55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Codpiece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VI, II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12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VI, 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restrain such activity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 Yogah chittavrittinirodhah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the waves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rising, we describe the sea as stormy.  There is no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sea and the waves in it.  All souls are like waves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water, that is, they are but different forms of that water.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why we should let waves rise in ourselves. Human beings conceive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as a kind of doll; respectable people even make gold images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All this goes on. The rising of a wave means being born,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 subsiding means death. Telling himself this, a man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in mind and let the wave of desire subside in it. Patanjali tells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restrain the  waves from rising, we shall know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the </w:t>
      </w:r>
      <w:r>
        <w:rPr>
          <w:rFonts w:ascii="Times" w:hAnsi="Times" w:eastAsia="Times"/>
          <w:b w:val="0"/>
          <w:i/>
          <w:color w:val="000000"/>
          <w:sz w:val="22"/>
        </w:rPr>
        <w:t>chitta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desire or whether it is God. Expanding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 </w:t>
      </w:r>
      <w:r>
        <w:rPr>
          <w:rFonts w:ascii="Times" w:hAnsi="Times" w:eastAsia="Times"/>
          <w:b w:val="0"/>
          <w:i/>
          <w:color w:val="000000"/>
          <w:sz w:val="22"/>
        </w:rPr>
        <w:t>chittavriti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Shri Krishna sopke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indriyas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</w:t>
      </w:r>
      <w:r>
        <w:rPr>
          <w:rFonts w:ascii="Times" w:hAnsi="Times" w:eastAsia="Times"/>
          <w:b w:val="0"/>
          <w:i w:val="0"/>
          <w:color w:val="000000"/>
          <w:sz w:val="22"/>
        </w:rPr>
        <w:t>verse.</w:t>
      </w:r>
    </w:p>
    <w:p>
      <w:pPr>
        <w:autoSpaceDN w:val="0"/>
        <w:autoSpaceDE w:val="0"/>
        <w:widowControl/>
        <w:spacing w:line="220" w:lineRule="exact" w:before="48" w:after="0"/>
        <w:ind w:left="55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himself steady,  holding the trunk, the neck and the head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straight line and motionless, fixing his eye on the tip of his nose, and </w:t>
      </w:r>
      <w:r>
        <w:rPr>
          <w:rFonts w:ascii="Times" w:hAnsi="Times" w:eastAsia="Times"/>
          <w:b w:val="0"/>
          <w:i w:val="0"/>
          <w:color w:val="000000"/>
          <w:sz w:val="18"/>
        </w:rPr>
        <w:t>looking not around.</w:t>
      </w:r>
    </w:p>
    <w:p>
      <w:pPr>
        <w:autoSpaceDN w:val="0"/>
        <w:autoSpaceDE w:val="0"/>
        <w:widowControl/>
        <w:spacing w:line="220" w:lineRule="exact" w:before="40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Tranquil in spirit, free from fear, steadfast in the vow of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holding his mind in control, the yogi should sit, with all his thoughts on 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absorbed in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58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[102]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1926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four verses describe processes of yoga. I remember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in jail that they would take not less than six months to learn.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processes are physical actions, and we cannot be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profit from them. The body and the mind, however,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difficult to control that in our country people attach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these processes. When such ideas are given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theory, all kinds of experiments are undertaken, as,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climbing Dhavalgiri as a holy effort. Two Italian boys had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round the whole earth walking. They were just young boys.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happy with what they had undertaken. When I asked them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hoped to learn from their tour, one of them got very angry.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acquire a venturesome spirit, from which they themselves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profit, but in other ways they would have simply thrown away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The same is true about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processes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mentioned. There is no fraud behind them,and no intention </w:t>
      </w:r>
    </w:p>
    <w:p>
      <w:pPr>
        <w:autoSpaceDN w:val="0"/>
        <w:autoSpaceDE w:val="0"/>
        <w:widowControl/>
        <w:spacing w:line="220" w:lineRule="exact" w:before="48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“Yoga is controlling the activity of the mind”—Patanjali in </w:t>
      </w:r>
      <w:r>
        <w:rPr>
          <w:rFonts w:ascii="Times" w:hAnsi="Times" w:eastAsia="Times"/>
          <w:b w:val="0"/>
          <w:i/>
          <w:color w:val="000000"/>
          <w:sz w:val="18"/>
        </w:rPr>
        <w:t>Yogasutra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13 &amp; 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impose on people; they are a means of fixing our mind on God.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resolve to observe silence even when in the midst of a bazaar,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let my mind be distracted by the noise around me?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attending these prayers, too, we are at once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>society and in solitude.</w:t>
      </w:r>
    </w:p>
    <w:p>
      <w:pPr>
        <w:autoSpaceDN w:val="0"/>
        <w:tabs>
          <w:tab w:pos="1090" w:val="left"/>
          <w:tab w:pos="627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yogi, who ever thus, with mind controlled, unites himself to </w:t>
      </w:r>
      <w:r>
        <w:rPr>
          <w:rFonts w:ascii="Times" w:hAnsi="Times" w:eastAsia="Times"/>
          <w:b w:val="0"/>
          <w:i/>
          <w:color w:val="000000"/>
          <w:sz w:val="18"/>
        </w:rPr>
        <w:t>atman,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wins the peace which culminates in </w:t>
      </w:r>
      <w:r>
        <w:rPr>
          <w:rFonts w:ascii="Times" w:hAnsi="Times" w:eastAsia="Times"/>
          <w:b w:val="0"/>
          <w:i/>
          <w:color w:val="000000"/>
          <w:sz w:val="18"/>
        </w:rPr>
        <w:t>Nirvana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peace that is in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attain the peace which follows our merging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22"/>
        </w:rPr>
        <w:t>if we are good children of God.</w:t>
      </w:r>
    </w:p>
    <w:p>
      <w:pPr>
        <w:autoSpaceDN w:val="0"/>
        <w:autoSpaceDE w:val="0"/>
        <w:widowControl/>
        <w:spacing w:line="220" w:lineRule="exact" w:before="48" w:after="0"/>
        <w:ind w:left="55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Yoga is not for him who eats too much, nor for him who fasts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much, neither for him who sleeps to much, nor yet for him who is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wakeful.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Yoga is not meant for the person who eats too much.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his efforts for spiritual discipline. Nor will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nothing, who takes a vow of total abstinence from God,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yoga. Similarly, the man who sleeps or keeps awake too long also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succeed.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borne in mind that this is said in continuation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preceding four verses. It is true that anyone who eats or sleeps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can achieve nothing. Some persons live merely on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level; they can achieve nothing worth while. But the converse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thinking about. He who has undertaken spiritual discipline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 hunger will be in the same mental condition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 in the country. He will not be able to provide his </w:t>
      </w:r>
      <w:r>
        <w:rPr>
          <w:rFonts w:ascii="Times" w:hAnsi="Times" w:eastAsia="Times"/>
          <w:b w:val="0"/>
          <w:i/>
          <w:color w:val="000000"/>
          <w:sz w:val="22"/>
        </w:rPr>
        <w:t>chitta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nourishment it needs and so he will not succeed in fixing his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on God. And the same is true about keeping awake.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fear that anyone here intends to abstain from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keep awake too long in this manner. This verse refers to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imposes such discipline on himself for progress in yoga.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who,  however hard he tries, cannot acquire control over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senses, whose eyes always open to cast lustful glances and whose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senses, too, crave indulgence—let such a person certainly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fasts, even if his body should perish in consequence.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for outward show. We look upon truth as the chain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binds us all together here. Any of us here who fasts will not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may fast if he feels that he cannot curb his cravings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way. An idea has come to prevail nowadays that in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>one must satisfy one’s desires. Hence my advice to you that you</w:t>
      </w:r>
    </w:p>
    <w:p>
      <w:pPr>
        <w:autoSpaceDN w:val="0"/>
        <w:autoSpaceDE w:val="0"/>
        <w:widowControl/>
        <w:spacing w:line="220" w:lineRule="exact" w:before="368" w:after="0"/>
        <w:ind w:left="55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15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should not spare yourself any harshness in striving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If a person loves to boast about secretly gratifying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eye, ear or palate, it would do him much good to take any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 to curb the body and cultivate vigilance. If we wish to,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control the senses. But we do not wish do so, and then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excuses.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such persons not to eat or sleep too </w:t>
      </w:r>
      <w:r>
        <w:rPr>
          <w:rFonts w:ascii="Times" w:hAnsi="Times" w:eastAsia="Times"/>
          <w:b w:val="0"/>
          <w:i w:val="0"/>
          <w:color w:val="000000"/>
          <w:sz w:val="22"/>
        </w:rPr>
        <w:t>much.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verses we have discussed describe a method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as a kind of help like that with which a child may learn to walk.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advise one to follow the golden mean. Having adopted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one’s effort should be to do or to die. If people sacrifice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discover the North Pole, will it be too much if we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 lives in the effort to discover the North Pole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[103]</w:t>
      </w:r>
    </w:p>
    <w:p>
      <w:pPr>
        <w:autoSpaceDN w:val="0"/>
        <w:autoSpaceDE w:val="0"/>
        <w:widowControl/>
        <w:spacing w:line="270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1926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advised moderation in the beginning, the avoiding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excess in all matters. It is only by and by that one can judge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constitutes excess. He said, therefore, that in the beginning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proceed slowly.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 may come, however, when we shall not feel as excess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 seem to be so to an ordinary person. When a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distracted by innumerable evil impulses and feels himself helpless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 them, he may employ satyagraha against his body and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We should scrupulously practise non-violence towards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would come to grief if we adopt it in dealing with our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our body we must employ non-co-operation. That is,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by non-co-operating with the evil impulses in our heart.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tell the body that we have been paying it hire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for working as our watchman, but that we have decided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it from today because it is not doing its duty properly.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pay rent only for a house which serves to protect us,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roof does not leak and the walls are not dilapidated. Why pay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which is rotten inside? The other one with a leaking roof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dilapidated walls can be repaired, but what can we do with a house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in which has become poisoned? Thus, if the body does not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of our leasing it, we have a right to go on an indefinite </w:t>
      </w:r>
      <w:r>
        <w:rPr>
          <w:rFonts w:ascii="Times" w:hAnsi="Times" w:eastAsia="Times"/>
          <w:b w:val="0"/>
          <w:i w:val="0"/>
          <w:color w:val="000000"/>
          <w:sz w:val="22"/>
        </w:rPr>
        <w:t>fast.</w:t>
      </w:r>
    </w:p>
    <w:p>
      <w:pPr>
        <w:autoSpaceDN w:val="0"/>
        <w:autoSpaceDE w:val="0"/>
        <w:widowControl/>
        <w:spacing w:line="220" w:lineRule="exact" w:before="48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who is disciplined in food and recreation, in effort in all </w:t>
      </w:r>
      <w:r>
        <w:rPr>
          <w:rFonts w:ascii="Times" w:hAnsi="Times" w:eastAsia="Times"/>
          <w:b w:val="0"/>
          <w:i w:val="0"/>
          <w:color w:val="000000"/>
          <w:sz w:val="18"/>
        </w:rPr>
        <w:t>activities, and in sleep and walking, yoga (discipline) becomes a relief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ills.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man who avoids excess, what does he gain? He who is reg-</w:t>
      </w:r>
      <w:r>
        <w:rPr>
          <w:rFonts w:ascii="Times" w:hAnsi="Times" w:eastAsia="Times"/>
          <w:b w:val="0"/>
          <w:i w:val="0"/>
          <w:color w:val="000000"/>
          <w:sz w:val="22"/>
        </w:rPr>
        <w:t>ular in food, rest and so on, who acts with due moderation in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who is moderate even in his sleep, will find that his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yoga ends all his suffering.</w:t>
      </w:r>
    </w:p>
    <w:p>
      <w:pPr>
        <w:autoSpaceDN w:val="0"/>
        <w:autoSpaceDE w:val="0"/>
        <w:widowControl/>
        <w:spacing w:line="220" w:lineRule="exact" w:before="48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one’s thought, completely controlled, rests steadily only on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when one is free from longing for all objects of desire, then one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a yogi.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mind has come under our complete control,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>easily restrained by us, when it is fixed constantly 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acts in everything in obedience to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when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disinterested, that is, become free from all desires, then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 may be said to be established in yoga.</w:t>
      </w:r>
    </w:p>
    <w:p>
      <w:pPr>
        <w:autoSpaceDN w:val="0"/>
        <w:tabs>
          <w:tab w:pos="1090" w:val="left"/>
          <w:tab w:pos="485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taper in a windless spot flickers not, even so is a yogi,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controlled, seeking to unite himself with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the yogi who is regularly practising yoga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acquired control over his mind is like that of a lamp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windless place, which does not flicker. If we are unsteady in mind,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 of the cravings of the senses blows out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breeze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blows out the lamp. As the latter gets its food from air, so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the food it needs through the senses and the mind. The lamp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food from air which is motionless; likewise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gets </w:t>
      </w:r>
      <w:r>
        <w:rPr>
          <w:rFonts w:ascii="Times" w:hAnsi="Times" w:eastAsia="Times"/>
          <w:b w:val="0"/>
          <w:i w:val="0"/>
          <w:color w:val="000000"/>
          <w:sz w:val="22"/>
        </w:rPr>
        <w:t>nourishing food from the mind if we keep the air of its impulses still.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thought curbed by the practice of yoga completely ceases, where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man sits content within himself,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having seen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impulses in a persons’ mind have subsided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filled with peace, when through the practice of yoga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under one’s control and its impulses have subsided,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sees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when his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absorbed in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lives for ever content in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,—such a person has become a yogi.</w:t>
      </w:r>
    </w:p>
    <w:p>
      <w:pPr>
        <w:autoSpaceDN w:val="0"/>
        <w:autoSpaceDE w:val="0"/>
        <w:widowControl/>
        <w:spacing w:line="294" w:lineRule="exact" w:before="66" w:after="0"/>
        <w:ind w:left="0" w:right="2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[104]</w:t>
      </w:r>
    </w:p>
    <w:p>
      <w:pPr>
        <w:autoSpaceDN w:val="0"/>
        <w:autoSpaceDE w:val="0"/>
        <w:widowControl/>
        <w:spacing w:line="270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Watt discovered that if we collect steam and let it escape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a pipe, it will draw a load of any weitht. Similarly, those boys who</w:t>
      </w:r>
    </w:p>
    <w:p>
      <w:pPr>
        <w:autoSpaceDN w:val="0"/>
        <w:autoSpaceDE w:val="0"/>
        <w:widowControl/>
        <w:spacing w:line="220" w:lineRule="exact" w:before="328" w:after="0"/>
        <w:ind w:left="550" w:right="53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17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19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VI, 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all their outgoing impulses and concentrate them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will be able to carry any weight on their shoulders.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then, would we benefit if we restrain all these impulses and let </w:t>
      </w:r>
      <w:r>
        <w:rPr>
          <w:rFonts w:ascii="Times" w:hAnsi="Times" w:eastAsia="Times"/>
          <w:b w:val="0"/>
          <w:i w:val="0"/>
          <w:color w:val="000000"/>
          <w:sz w:val="22"/>
        </w:rPr>
        <w:t>them subside and be transformed into devotion to God.</w:t>
      </w:r>
    </w:p>
    <w:p>
      <w:pPr>
        <w:autoSpaceDN w:val="0"/>
        <w:tabs>
          <w:tab w:pos="1090" w:val="left"/>
          <w:tab w:pos="63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he experiences that endless bliss beyond the sense which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grasped by reason alone; wherein established he swerves not from the Truth;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compared with the highest bliss—the bliss which abides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ever—the pleasures of the senses are but momentary. That bliss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felt through the senses, it can be experienced only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intellect. If a person has perceived with his intellect the  reality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is, if he has understood with it his duty and then yoked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chariot of God, if, shaking off lethargy, he has entered his name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office for duty—such a person will never be shaken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whose mind has become fixed in this manner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even for a moment to be conscious of the reality which is God. </w:t>
      </w:r>
      <w:r>
        <w:rPr>
          <w:rFonts w:ascii="Times" w:hAnsi="Times" w:eastAsia="Times"/>
          <w:b w:val="0"/>
          <w:i w:val="0"/>
          <w:color w:val="000000"/>
          <w:sz w:val="22"/>
        </w:rPr>
        <w:t>He is a yogi.</w:t>
      </w:r>
    </w:p>
    <w:p>
      <w:pPr>
        <w:autoSpaceDN w:val="0"/>
        <w:tabs>
          <w:tab w:pos="1090" w:val="left"/>
          <w:tab w:pos="627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he holds no other gain greater than that which he has gained;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where, securely seated, he is not shaken by any calamity however great;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attained this state, the person does not even dream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gain anything better still. Such a condition is possible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thinks about nothing but Ramanama even in one’s dreams,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worked the whole day in a disinterested spirit of service.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spent the night in sound sleep, if we have had a bad dream,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understand that our mind is still full of greed, attachment,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whose mind does not sleep at all during any hour of the day is </w:t>
      </w:r>
      <w:r>
        <w:rPr>
          <w:rFonts w:ascii="Times" w:hAnsi="Times" w:eastAsia="Times"/>
          <w:b w:val="0"/>
          <w:i w:val="0"/>
          <w:color w:val="000000"/>
          <w:sz w:val="22"/>
        </w:rPr>
        <w:t>firmly established in yoga, he is single-minded in his devotion.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once saw in Pretoria jail a Negro who had a mind so strong,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demon’s, that he never shrank back, no matter how much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flogged. The yogi’s mind, however, becomes like a god’s;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 glows and the mind never wavers. If the mind of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dwells in solitude is wandering in all directions, though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>alone he lives amidst a crowd.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state should be known as yoga (union with the Supreme),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disunion from all union with pain. This yoga must one practise with firm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resolve and unwearying zeal.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400" w:after="0"/>
        <w:ind w:left="550" w:right="5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described as yoga means complete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The state beyond happiness and suffering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words. We speak of it as peace. When we are in that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said to be in yoga. We should establish ourselves in such yoga </w:t>
      </w:r>
      <w:r>
        <w:rPr>
          <w:rFonts w:ascii="Times" w:hAnsi="Times" w:eastAsia="Times"/>
          <w:b w:val="0"/>
          <w:i w:val="0"/>
          <w:color w:val="000000"/>
          <w:sz w:val="22"/>
        </w:rPr>
        <w:t>with a determined mind, without getting tired of the effort.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[105]</w:t>
      </w:r>
    </w:p>
    <w:p>
      <w:pPr>
        <w:autoSpaceDN w:val="0"/>
        <w:autoSpaceDE w:val="0"/>
        <w:widowControl/>
        <w:spacing w:line="270" w:lineRule="exact" w:before="10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Anyone who depends for his happiness on external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 makes it plain that in fact he does not want to be happy.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end such a person becomes unhappy. But he who feels neither happi-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nor misery—we should throw both into the river Sabarmati—if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become glad on getting something which is to our liking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when we get something which we do not like, either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bad—he who rises above both happiness and misery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yoga. Yoga means absence of suffering, never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miserable. If anyone abuses us, we should lay the abuse at God’s feet.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if anyone praises us, the praise too we should lay at His feet.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meaning of non-possessiveness. He is a yogi who cultivates </w:t>
      </w:r>
      <w:r>
        <w:rPr>
          <w:rFonts w:ascii="Times" w:hAnsi="Times" w:eastAsia="Times"/>
          <w:b w:val="0"/>
          <w:i w:val="0"/>
          <w:color w:val="000000"/>
          <w:sz w:val="22"/>
        </w:rPr>
        <w:t>such a state of mind and feels himself as light as a flower.</w:t>
      </w:r>
    </w:p>
    <w:p>
      <w:pPr>
        <w:autoSpaceDN w:val="0"/>
        <w:autoSpaceDE w:val="0"/>
        <w:widowControl/>
        <w:spacing w:line="220" w:lineRule="exact" w:before="48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Shaking oneself completely free from longings born of selfish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purpose; reining in the whole host of senses, from all sides, with the mind </w:t>
      </w:r>
      <w:r>
        <w:rPr>
          <w:rFonts w:ascii="Times" w:hAnsi="Times" w:eastAsia="Times"/>
          <w:b w:val="0"/>
          <w:i w:val="0"/>
          <w:color w:val="000000"/>
          <w:sz w:val="18"/>
        </w:rPr>
        <w:t>itself;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reason held securely by the will, he should gradually attain calm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 the mind established in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think of nothing.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is a yogi; that is, he escapes from the dualities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 and suffering.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Wherever the fickle and unsteady mind wanders, thence should it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reined in and brought under the sole sway of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Proceeding, Shri Krishna explains in different words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preceding verses. He has asked Arjuna to fix the mind on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more can He say? But He tries to explain the idea still </w:t>
      </w:r>
      <w:r>
        <w:rPr>
          <w:rFonts w:ascii="Times" w:hAnsi="Times" w:eastAsia="Times"/>
          <w:b w:val="0"/>
          <w:i w:val="0"/>
          <w:color w:val="000000"/>
          <w:sz w:val="22"/>
        </w:rPr>
        <w:t>more clearly.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withdraw the mind from any object or thought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it wanders, hold it in check and bring it under the control of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atman.</w:t>
      </w:r>
    </w:p>
    <w:p>
      <w:pPr>
        <w:autoSpaceDN w:val="0"/>
        <w:autoSpaceDE w:val="0"/>
        <w:widowControl/>
        <w:spacing w:line="220" w:lineRule="exact" w:before="43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24 &amp; 25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speed of air can be measured by a meterologist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electricity by a scientist. But no machine has yet been invented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the speed of the mind. It is unsteady and restless.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it from every direction in which it flies and fix it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place, that is, in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90" w:val="left"/>
          <w:tab w:pos="615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For, supreme bliss comes to this yogi, who, with mind becalmed,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passions stilled, has become one with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is purged of all stain.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yogi, whose mind has become stilled, whose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impulses, whose egotism and pride, have all completely subsided,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become merged in </w:t>
      </w:r>
      <w:r>
        <w:rPr>
          <w:rFonts w:ascii="Times" w:hAnsi="Times" w:eastAsia="Times"/>
          <w:b w:val="0"/>
          <w:i/>
          <w:color w:val="000000"/>
          <w:sz w:val="22"/>
        </w:rPr>
        <w:t>Brahman—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yogi will experience the </w:t>
      </w:r>
      <w:r>
        <w:rPr>
          <w:rFonts w:ascii="Times" w:hAnsi="Times" w:eastAsia="Times"/>
          <w:b w:val="0"/>
          <w:i w:val="0"/>
          <w:color w:val="000000"/>
          <w:sz w:val="22"/>
        </w:rPr>
        <w:t>supreme bliss.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yogi, cleansed of all stain, unites himself ever thus to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easily enjoys the endless bliss of contact with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yogi who has thus learnt to yoke 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constantly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God], who has been purified of his sins, who has felt the contact of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>, enjoys everlasting bliss.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man equipped with yoga looks on all with an impartial eye, seeing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all beings and all beings in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established in yoga, who looks upon all with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eye, sees himself in all other creatures and all other creatures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himself—such a yogi with an equal eye for all  can enjoy the bliss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merging in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[106]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 which we took up yersterday is an important 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 is not one who sits down to practise breathing exercises; he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looks upon all with an equal eye, sees other creatures in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one attains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look upon all with an equal eye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towards others as we would towards ourselves. That idea is </w:t>
      </w:r>
      <w:r>
        <w:rPr>
          <w:rFonts w:ascii="Times" w:hAnsi="Times" w:eastAsia="Times"/>
          <w:b w:val="0"/>
          <w:i w:val="0"/>
          <w:color w:val="000000"/>
          <w:sz w:val="22"/>
        </w:rPr>
        <w:t>explained still further in the following verse.</w:t>
      </w:r>
    </w:p>
    <w:p>
      <w:pPr>
        <w:autoSpaceDN w:val="0"/>
        <w:tabs>
          <w:tab w:pos="1090" w:val="left"/>
          <w:tab w:pos="19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 sees Me everywhere and everything in Me, never vanishes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nor I from him.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“He who sees Me everywhere and sees all creatures and objects </w:t>
      </w:r>
      <w:r>
        <w:rPr>
          <w:rFonts w:ascii="Times" w:hAnsi="Times" w:eastAsia="Times"/>
          <w:b w:val="0"/>
          <w:i w:val="0"/>
          <w:color w:val="000000"/>
          <w:sz w:val="22"/>
        </w:rPr>
        <w:t>in Me, I am never absent from such a person. He is always dear to Me,</w:t>
      </w:r>
    </w:p>
    <w:p>
      <w:pPr>
        <w:autoSpaceDN w:val="0"/>
        <w:autoSpaceDE w:val="0"/>
        <w:widowControl/>
        <w:spacing w:line="220" w:lineRule="exact" w:before="508" w:after="0"/>
        <w:ind w:left="550" w:right="5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28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is never far from Me”,—as Hanuman was never far from Rama-</w:t>
      </w:r>
      <w:r>
        <w:rPr>
          <w:rFonts w:ascii="Times" w:hAnsi="Times" w:eastAsia="Times"/>
          <w:b w:val="0"/>
          <w:i w:val="0"/>
          <w:color w:val="000000"/>
          <w:sz w:val="22"/>
        </w:rPr>
        <w:t>chandra.</w:t>
      </w:r>
    </w:p>
    <w:p>
      <w:pPr>
        <w:autoSpaceDN w:val="0"/>
        <w:autoSpaceDE w:val="0"/>
        <w:widowControl/>
        <w:spacing w:line="294" w:lineRule="exact" w:before="166" w:after="0"/>
        <w:ind w:left="0" w:right="3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[107]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easy to see all creatures in ourselves. The key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 achieve this is given in the next verse, and that is,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others in oneself by seeing them and oneself in God.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ice becomes what it is from water, so we have all come from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shall turn again into that water. The hailstone which realizes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water in substance will feel itself as water. God and God’s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one; what distinction, then, can there be between a Brahmin,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Chandal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Sudra? That is why the sage Bharadwaja asked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latter had killed Ravana or only his own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Rama is </w:t>
      </w:r>
      <w:r>
        <w:rPr>
          <w:rFonts w:ascii="Times" w:hAnsi="Times" w:eastAsia="Times"/>
          <w:b w:val="0"/>
          <w:i w:val="0"/>
          <w:color w:val="000000"/>
          <w:sz w:val="22"/>
        </w:rPr>
        <w:t>never absent from us and we are never far from Rama.</w:t>
      </w:r>
    </w:p>
    <w:p>
      <w:pPr>
        <w:autoSpaceDN w:val="0"/>
        <w:tabs>
          <w:tab w:pos="1090" w:val="left"/>
          <w:tab w:pos="48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yogi who, anchored in unity, worships Me abiding in all beings,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lives and moves in Me, no matter how he live and move.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yogi,” says Shri Krishna, “who worships Me the dweller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creatures, who, after merging in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feels that he is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the world exists in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who worships Me </w:t>
      </w:r>
      <w:r>
        <w:rPr>
          <w:rFonts w:ascii="Times" w:hAnsi="Times" w:eastAsia="Times"/>
          <w:b w:val="0"/>
          <w:i w:val="0"/>
          <w:color w:val="000000"/>
          <w:sz w:val="22"/>
        </w:rPr>
        <w:t>with that feeling, such a yogi, though ever enganged in outward activi-</w:t>
      </w:r>
      <w:r>
        <w:rPr>
          <w:rFonts w:ascii="Times" w:hAnsi="Times" w:eastAsia="Times"/>
          <w:b w:val="0"/>
          <w:i w:val="0"/>
          <w:color w:val="000000"/>
          <w:sz w:val="22"/>
        </w:rPr>
        <w:t>ties, lives in Me.”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say, “walking with unsteady steps on the earth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fixing the mind on the sky”, so a person who has his eyes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on the sky of his heart dwells in God every moment,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or eating or drinking, or in any condition whatever.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impostors who claim that, though they may indulge in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pleasures, they are still yogis. They tell us that, being victims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hold that some things are permitted and others forbidden,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themselves are bound by no rules. If we ask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their gold for our stone, they will not agree.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that they are learned men and the gold had better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about the actions of a person who has banished all evil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heart, the world will say—he himself will not claim it—that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>doing karma he dwells in God.</w:t>
      </w:r>
    </w:p>
    <w:p>
      <w:pPr>
        <w:autoSpaceDN w:val="0"/>
        <w:tabs>
          <w:tab w:pos="1090" w:val="left"/>
          <w:tab w:pos="603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who, by likening himself with others, senses pleasure and pain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for all as for himself, is deemed to be the highest yogi. O Arjuna.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320" w:after="0"/>
        <w:ind w:left="55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acts towards others as if they were himself will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needs as if they were his own, will do to others what he would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will learn to look upon himself and the world as one.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yogi who is happy when others are happy and suffers when other </w:t>
      </w:r>
      <w:r>
        <w:rPr>
          <w:rFonts w:ascii="Times" w:hAnsi="Times" w:eastAsia="Times"/>
          <w:b w:val="0"/>
          <w:i w:val="0"/>
          <w:color w:val="000000"/>
          <w:sz w:val="22"/>
        </w:rPr>
        <w:t>suffer.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person who has reduced himself to a cipher,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shed his egotism, can claim to be so. He alone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such a person who has dedicated his all to God. But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state to achieve, and so Arjuna puts a question.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see, O Madhusudana, how this yoga, based on the equal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mindedness that Thou hast expounded to me, can steadily endure, because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fickleness (of the mind).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travelling in a train, we cannot see clearly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things outside. That is how it is.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fickle is the mind, O Krishna, unruly, over-powering and stubborn;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cub it is, I think, as hard as to curb the wind.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says: “O Krishna, the mind is fickle, it unsteadies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it is strong, and obstinate in its fickleness. We can see this truth </w:t>
      </w:r>
      <w:r>
        <w:rPr>
          <w:rFonts w:ascii="Times" w:hAnsi="Times" w:eastAsia="Times"/>
          <w:b w:val="0"/>
          <w:i w:val="0"/>
          <w:color w:val="000000"/>
          <w:sz w:val="22"/>
        </w:rPr>
        <w:t>if we can curb it, but it is as difficult to curb it as it is to curb air.”</w:t>
      </w:r>
    </w:p>
    <w:p>
      <w:pPr>
        <w:autoSpaceDN w:val="0"/>
        <w:autoSpaceDE w:val="0"/>
        <w:widowControl/>
        <w:spacing w:line="240" w:lineRule="exact" w:before="8" w:after="0"/>
        <w:ind w:left="7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Undoubtedly, O Mahabahu, the mind is fickle and hard to curb; yet, O</w:t>
      </w:r>
    </w:p>
    <w:p>
      <w:pPr>
        <w:autoSpaceDN w:val="0"/>
        <w:autoSpaceDE w:val="0"/>
        <w:widowControl/>
        <w:spacing w:line="24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Kaunteya,  it can be held in check by constant practice and dispassion.</w:t>
      </w:r>
    </w:p>
    <w:p>
      <w:pPr>
        <w:autoSpaceDN w:val="0"/>
        <w:autoSpaceDE w:val="0"/>
        <w:widowControl/>
        <w:spacing w:line="240" w:lineRule="exact" w:before="0" w:after="0"/>
        <w:ind w:left="6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Without self-restraint, yoga, I hold, is difficult to attain; but the self-</w:t>
      </w:r>
    </w:p>
    <w:p>
      <w:pPr>
        <w:autoSpaceDN w:val="0"/>
        <w:autoSpaceDE w:val="0"/>
        <w:widowControl/>
        <w:spacing w:line="24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governed soul  can attain it by proper means, if he strive for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18" w:after="0"/>
        <w:ind w:left="0" w:right="28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[108]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1926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have studied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care and attention,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achieve nothing if we lack strength of heart. We should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self-purification in respect of all our attachments.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ignorant attachments and carry out self-purification. Arjuna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bridge between Shri Krishna and the world. Possessing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knowledge and after having enjoyed, the privilege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Krishna’s company for so long a time, he should have no question to </w:t>
      </w:r>
      <w:r>
        <w:rPr>
          <w:rFonts w:ascii="Times" w:hAnsi="Times" w:eastAsia="Times"/>
          <w:b w:val="0"/>
          <w:i w:val="0"/>
          <w:color w:val="000000"/>
          <w:sz w:val="22"/>
        </w:rPr>
        <w:t>ask. It is for the benefit of the world that he puts all the questions.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one, possessed of faith, but slack of effort, because of his mind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straying from yoga, reach not perfection in yoga, what end does he come to, O</w:t>
      </w:r>
    </w:p>
    <w:p>
      <w:pPr>
        <w:autoSpaceDN w:val="0"/>
        <w:autoSpaceDE w:val="0"/>
        <w:widowControl/>
        <w:spacing w:line="220" w:lineRule="exact" w:before="460" w:after="0"/>
        <w:ind w:left="550" w:right="49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35 &amp; 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does not persevere in his effort to be a yogi,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strive hard enough, who has faith but whose mind has wandered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yoga—he may have retired into a secluded spot in a forest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thoughts dwell in the world without—what becomes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has failed to reach the goal of his yoga? Does he rise or </w:t>
      </w:r>
      <w:r>
        <w:rPr>
          <w:rFonts w:ascii="Times" w:hAnsi="Times" w:eastAsia="Times"/>
          <w:b w:val="0"/>
          <w:i w:val="0"/>
          <w:color w:val="000000"/>
          <w:sz w:val="22"/>
        </w:rPr>
        <w:t>does he fall?</w:t>
      </w:r>
    </w:p>
    <w:p>
      <w:pPr>
        <w:autoSpaceDN w:val="0"/>
        <w:tabs>
          <w:tab w:pos="1090" w:val="left"/>
          <w:tab w:pos="58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 foothold, and floundering in the path to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fallen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both, is he indeed not lost, O Mahabahu, like a dissipated cloud?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may have read a number of books and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 for some spiritual progress. But afterwards he thinks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himself: No, I feel inclined to retire into solitude and put my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God’s lap and offer satyagraha to him.” One, however, who has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 wander in all sorts of ways and has become full of doubts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perishes like a scattered cloud. He becomes like a jug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bottom. Because he has strayed from the path towards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>he has been following, does such a person perish?</w:t>
      </w:r>
    </w:p>
    <w:p>
      <w:pPr>
        <w:autoSpaceDN w:val="0"/>
        <w:tabs>
          <w:tab w:pos="1090" w:val="left"/>
          <w:tab w:pos="42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my doubt, O Krishna, do Thou dispel utterly; for there is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none other that Thou to banish this doubt.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58" w:after="0"/>
        <w:ind w:left="0" w:right="29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[109]</w:t>
      </w:r>
    </w:p>
    <w:p>
      <w:pPr>
        <w:autoSpaceDN w:val="0"/>
        <w:autoSpaceDE w:val="0"/>
        <w:widowControl/>
        <w:spacing w:line="270" w:lineRule="exact" w:before="10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1926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Shri Krishna answers this question with a solemn assurance.</w:t>
      </w:r>
    </w:p>
    <w:p>
      <w:pPr>
        <w:autoSpaceDN w:val="0"/>
        <w:tabs>
          <w:tab w:pos="1090" w:val="left"/>
          <w:tab w:pos="483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in this world, nor in the next, can there be ruin for him, 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Partha; no well-doer, oh loved one, meets with a sad end.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says: “No, Arjuna, such a person is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>neither in this world nor in the other, for a weak yogi who strives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is certainly not destroyed. No one who strives for good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harm.” In these words, Shri Krishna assured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always welcome those who sought Him as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a good effort, no matter with what energy they pursued </w:t>
      </w:r>
      <w:r>
        <w:rPr>
          <w:rFonts w:ascii="Times" w:hAnsi="Times" w:eastAsia="Times"/>
          <w:b w:val="0"/>
          <w:i w:val="0"/>
          <w:color w:val="000000"/>
          <w:sz w:val="22"/>
        </w:rPr>
        <w:t>their aim. Every action bears fruit and in particular no effort for reali-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zing God is ever wasted. A person making such an effort never falls,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always rises. If he has faith, what does it matter if he connot strive </w:t>
      </w:r>
      <w:r>
        <w:rPr>
          <w:rFonts w:ascii="Times" w:hAnsi="Times" w:eastAsia="Times"/>
          <w:b w:val="0"/>
          <w:i w:val="0"/>
          <w:color w:val="000000"/>
          <w:sz w:val="22"/>
        </w:rPr>
        <w:t>with determination? Whatever his achievement, he will be counted as a</w:t>
      </w:r>
    </w:p>
    <w:p>
      <w:pPr>
        <w:autoSpaceDN w:val="0"/>
        <w:autoSpaceDE w:val="0"/>
        <w:widowControl/>
        <w:spacing w:line="220" w:lineRule="exact" w:before="428" w:after="0"/>
        <w:ind w:left="550" w:right="53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38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soldier in God’s army.</w:t>
      </w:r>
    </w:p>
    <w:p>
      <w:pPr>
        <w:autoSpaceDN w:val="0"/>
        <w:autoSpaceDE w:val="0"/>
        <w:widowControl/>
        <w:spacing w:line="220" w:lineRule="exact" w:before="48" w:after="0"/>
        <w:ind w:left="55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Fallen from yoga, a man attains the world of righteous souls,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dwelt there for numberless years is then born in a house of pure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 blood.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rises, after his death, to the world which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deeds attain and, after dwelling in it for a long time, is born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of men who are holy and possess </w:t>
      </w:r>
      <w:r>
        <w:rPr>
          <w:rFonts w:ascii="Times" w:hAnsi="Times" w:eastAsia="Times"/>
          <w:b w:val="0"/>
          <w:i/>
          <w:color w:val="000000"/>
          <w:sz w:val="22"/>
        </w:rPr>
        <w:t>shri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—that is, men who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grace, not necessarily posses riches—for it is difficult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a rich family to practise yoga or chant Ramanama. Is Vishnu,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dwells Lakshmi, believed to be the Lord of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owns a mint? No. Lakshmi means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>. The sage Agas-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tya may be described as a man who enjoyed </w:t>
      </w:r>
      <w:r>
        <w:rPr>
          <w:rFonts w:ascii="Times" w:hAnsi="Times" w:eastAsia="Times"/>
          <w:b w:val="0"/>
          <w:i/>
          <w:color w:val="000000"/>
          <w:sz w:val="22"/>
        </w:rPr>
        <w:t>shri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he had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Shiva the boon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Shri Krishna ate a dish of green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Vidura.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in the family of such a person that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fallen from the path of yoga, a weak yogi who none the less has </w:t>
      </w:r>
      <w:r>
        <w:rPr>
          <w:rFonts w:ascii="Times" w:hAnsi="Times" w:eastAsia="Times"/>
          <w:b w:val="0"/>
          <w:i w:val="0"/>
          <w:color w:val="000000"/>
          <w:sz w:val="22"/>
        </w:rPr>
        <w:t>faith, is born.</w:t>
      </w:r>
    </w:p>
    <w:p>
      <w:pPr>
        <w:autoSpaceDN w:val="0"/>
        <w:tabs>
          <w:tab w:pos="1090" w:val="left"/>
          <w:tab w:pos="295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he may even be born into a family of yogis, though such birth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all too rare in this world.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he is born in the family of a wise yogi. Born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he learns to have an equal mind in all things right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childhood.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daily practice in the family of such a yogi. We </w:t>
      </w:r>
      <w:r>
        <w:rPr>
          <w:rFonts w:ascii="Times" w:hAnsi="Times" w:eastAsia="Times"/>
          <w:b w:val="0"/>
          <w:i w:val="0"/>
          <w:color w:val="000000"/>
          <w:sz w:val="22"/>
        </w:rPr>
        <w:t>may say that Sudhanva and Narad were so fortunately born.</w:t>
      </w:r>
    </w:p>
    <w:p>
      <w:pPr>
        <w:autoSpaceDN w:val="0"/>
        <w:autoSpaceDE w:val="0"/>
        <w:widowControl/>
        <w:spacing w:line="220" w:lineRule="exact" w:before="48" w:after="0"/>
        <w:ind w:left="55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There, O Kurunandana, he recovers the intellectual stage he had reached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previous birth, and thence he stretches forward again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acquires in this family the state of equal-mindedness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you. He acquires in this life the state which he had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acquire in his previous life, whether or not he remembers his effort </w:t>
      </w:r>
      <w:r>
        <w:rPr>
          <w:rFonts w:ascii="Times" w:hAnsi="Times" w:eastAsia="Times"/>
          <w:b w:val="0"/>
          <w:i w:val="0"/>
          <w:color w:val="000000"/>
          <w:sz w:val="22"/>
        </w:rPr>
        <w:t>in that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Itlaly, there is an eight-year-old boy who plays on the Sitar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as if he was born with the skill.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if a boy of eight can look upon all with equal regard,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conclude that that is the effect of his mode of life in a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birth. He will then strive fruther in the same direction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Character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known as “the wisest of the wise”, he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advice to both the Pandavas and the Kauravas, but in the war he sided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former.</w:t>
      </w:r>
    </w:p>
    <w:p>
      <w:pPr>
        <w:autoSpaceDN w:val="0"/>
        <w:autoSpaceDE w:val="0"/>
        <w:widowControl/>
        <w:spacing w:line="220" w:lineRule="exact" w:before="20" w:after="0"/>
        <w:ind w:left="55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42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43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ultimately reach his goal.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vertue of that previous practice he is borne on, whether he will it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not; even he with a desire to know yoga passes beyond the Vedic ritual.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Becuaue of his experience in the previous life, such a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 drawn towards God. He who is a yogi and yearns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crosses the </w:t>
      </w:r>
      <w:r>
        <w:rPr>
          <w:rFonts w:ascii="Times" w:hAnsi="Times" w:eastAsia="Times"/>
          <w:b w:val="0"/>
          <w:i/>
          <w:color w:val="000000"/>
          <w:sz w:val="22"/>
        </w:rPr>
        <w:t>shabdabrahman</w:t>
      </w:r>
      <w:r>
        <w:rPr>
          <w:rFonts w:ascii="Times" w:hAnsi="Times" w:eastAsia="Times"/>
          <w:b w:val="0"/>
          <w:i w:val="0"/>
          <w:color w:val="000000"/>
          <w:sz w:val="22"/>
        </w:rPr>
        <w:t>, that is, goes beyond the 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forms of karma and rituals enjoined in the Vedas, not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which we undertake with a view to service or in a disin-terested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but beyond the karma prompted by personal motive and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undertaken fot the sake of various personal gains.</w:t>
      </w:r>
    </w:p>
    <w:p>
      <w:pPr>
        <w:autoSpaceDN w:val="0"/>
        <w:tabs>
          <w:tab w:pos="1090" w:val="left"/>
          <w:tab w:pos="413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yogi who perseveres in his striving, cleansed of sin, perfected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many births, reaches the highest state.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Perserving in his effort, such a yogi destroys the effects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and, succeeding in his aim after many lives, attains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</w:p>
    <w:p>
      <w:pPr>
        <w:autoSpaceDN w:val="0"/>
        <w:autoSpaceDE w:val="0"/>
        <w:widowControl/>
        <w:spacing w:line="294" w:lineRule="exact" w:before="166" w:after="0"/>
        <w:ind w:left="0" w:right="28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[110]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capital of self-purification acquired in this life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wasted.</w:t>
      </w:r>
    </w:p>
    <w:p>
      <w:pPr>
        <w:autoSpaceDN w:val="0"/>
        <w:autoSpaceDE w:val="0"/>
        <w:widowControl/>
        <w:spacing w:line="220" w:lineRule="exact" w:before="48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yogi is deemed higher than the man of austerities; he is deemed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higher than the man of knowledge; higher is he than the man engrossed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ritual; therefore be thou a yogi, O Arjuna!.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says: “I ask you to be a yogi, for the yogi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person who performs </w:t>
      </w:r>
      <w:r>
        <w:rPr>
          <w:rFonts w:ascii="Times" w:hAnsi="Times" w:eastAsia="Times"/>
          <w:b w:val="0"/>
          <w:i/>
          <w:color w:val="000000"/>
          <w:sz w:val="22"/>
        </w:rPr>
        <w:t>tapascharya,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is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superior even to the man who is a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signify a person who is merely learned in Shastras or is wise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affairs. The yogi is superior also to one who spends all his </w:t>
      </w:r>
      <w:r>
        <w:rPr>
          <w:rFonts w:ascii="Times" w:hAnsi="Times" w:eastAsia="Times"/>
          <w:b w:val="0"/>
          <w:i w:val="0"/>
          <w:color w:val="000000"/>
          <w:sz w:val="22"/>
        </w:rPr>
        <w:t>time in rituals and similar pursuits. You should, therefore, be a yogi.”</w:t>
      </w:r>
    </w:p>
    <w:p>
      <w:pPr>
        <w:autoSpaceDN w:val="0"/>
        <w:tabs>
          <w:tab w:pos="1090" w:val="left"/>
          <w:tab w:pos="443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among all yogis, he who worships Me with faith, his inmost 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rapt in Me, is deemed by Me to be the best yogi.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classes of yogis, the best of course is the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God. As the rays of the moon are the only thing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</w:t>
      </w:r>
      <w:r>
        <w:rPr>
          <w:rFonts w:ascii="Times" w:hAnsi="Times" w:eastAsia="Times"/>
          <w:b w:val="0"/>
          <w:i/>
          <w:color w:val="000000"/>
          <w:sz w:val="22"/>
        </w:rPr>
        <w:t>chataka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bird happy, so nothing is as effective as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the Lord’s name for ending man’s threefold suffering in </w:t>
      </w:r>
      <w:r>
        <w:rPr>
          <w:rFonts w:ascii="Times" w:hAnsi="Times" w:eastAsia="Times"/>
          <w:b w:val="0"/>
          <w:i w:val="0"/>
          <w:color w:val="000000"/>
          <w:sz w:val="22"/>
        </w:rPr>
        <w:t>this world.</w:t>
      </w:r>
    </w:p>
    <w:p>
      <w:pPr>
        <w:autoSpaceDN w:val="0"/>
        <w:autoSpaceDE w:val="0"/>
        <w:widowControl/>
        <w:spacing w:line="220" w:lineRule="exact" w:before="368" w:after="0"/>
        <w:ind w:left="550" w:right="5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44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45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Swami from Pushkar 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came to visit me. He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me: “Why have you taken up the spinning-wheel now in your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age?” In a region in which water is scarce, anyone who digs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shovel—digs for water so that he may serve others—is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though he may not be literally doing so, and reaps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of repeating it. There are many in the world for whom food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dharma to undertake physical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such a starving person laour too, till he can get food. That sann-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yasi put his question to me, but he did not know that I was practising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akrama </w:t>
      </w:r>
      <w:r>
        <w:rPr>
          <w:rFonts w:ascii="Times" w:hAnsi="Times" w:eastAsia="Times"/>
          <w:b w:val="0"/>
          <w:i w:val="0"/>
          <w:color w:val="000000"/>
          <w:sz w:val="22"/>
        </w:rPr>
        <w:t>through karma.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sixth chapter, Shri Krishna has explained how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spirit of sacrifice through work; he has explained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learning self-control. As the method, however,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practise—though it is not essential that everyone should follow it—,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raised whether a person who fails in such an effort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get the worst of both the worlds. Replying, Shri Krishna says:</w:t>
      </w:r>
      <w:r>
        <w:rPr>
          <w:rFonts w:ascii="Times" w:hAnsi="Times" w:eastAsia="Times"/>
          <w:b w:val="0"/>
          <w:i w:val="0"/>
          <w:color w:val="000000"/>
          <w:sz w:val="22"/>
        </w:rPr>
        <w:t>“No; nothing done with a spiritual motive is lost.”</w:t>
      </w:r>
    </w:p>
    <w:p>
      <w:pPr>
        <w:autoSpaceDN w:val="0"/>
        <w:autoSpaceDE w:val="0"/>
        <w:widowControl/>
        <w:spacing w:line="294" w:lineRule="exact" w:before="166" w:after="0"/>
        <w:ind w:left="0" w:right="3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[111]</w:t>
      </w:r>
    </w:p>
    <w:p>
      <w:pPr>
        <w:autoSpaceDN w:val="0"/>
        <w:autoSpaceDE w:val="0"/>
        <w:widowControl/>
        <w:spacing w:line="294" w:lineRule="exact" w:before="86" w:after="0"/>
        <w:ind w:left="0" w:right="2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Chapter VII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1926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Hear, O Partha, how, with thy mind rivetted on Me, by practising yoga </w:t>
      </w:r>
      <w:r>
        <w:rPr>
          <w:rFonts w:ascii="Times" w:hAnsi="Times" w:eastAsia="Times"/>
          <w:b w:val="0"/>
          <w:i w:val="0"/>
          <w:color w:val="000000"/>
          <w:sz w:val="18"/>
        </w:rPr>
        <w:t>and making Me the sole refuge, thou shalt, without doubt, know Me fully.</w:t>
      </w:r>
    </w:p>
    <w:p>
      <w:pPr>
        <w:autoSpaceDN w:val="0"/>
        <w:autoSpaceDE w:val="0"/>
        <w:widowControl/>
        <w:spacing w:line="220" w:lineRule="exact" w:before="40" w:after="0"/>
        <w:ind w:left="55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declare to thee, in its entirely, this knowledge, combined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discriminative knowledge, which when thou hast known there remains here </w:t>
      </w:r>
      <w:r>
        <w:rPr>
          <w:rFonts w:ascii="Times" w:hAnsi="Times" w:eastAsia="Times"/>
          <w:b w:val="0"/>
          <w:i w:val="0"/>
          <w:color w:val="000000"/>
          <w:sz w:val="18"/>
        </w:rPr>
        <w:t>nothing more to be known.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thousands of men hardly one strives after perfection; among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strive hardly one knows Me in truth.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this knowledge is of supreme worth and not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can acquire it.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Earth, Water, Fire, Air, Ether, Mind, Reason and Ego—thus eight-fold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my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divided.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My lower aspect; but know thou My other aspect, the higher—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</w:t>
      </w:r>
      <w:r>
        <w:rPr>
          <w:rFonts w:ascii="Times" w:hAnsi="Times" w:eastAsia="Times"/>
          <w:b w:val="0"/>
          <w:i/>
          <w:color w:val="000000"/>
          <w:sz w:val="18"/>
        </w:rPr>
        <w:t>Jiva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Vital Essence) by which, O Mahabahu, this world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sustained.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5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holy place in Rajasthan, sacred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2  3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4 &amp; 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[Shri Krishna says to Arjuna,] “There is also another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which you may call </w:t>
      </w:r>
      <w:r>
        <w:rPr>
          <w:rFonts w:ascii="Times" w:hAnsi="Times" w:eastAsia="Times"/>
          <w:b w:val="0"/>
          <w:i/>
          <w:color w:val="000000"/>
          <w:sz w:val="22"/>
        </w:rPr>
        <w:t>para 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exists in living creatures,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superior to the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inert matter; through it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universe exists.”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[112]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regard an enemy as one with us. We should reflect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 with someone who is afraid of us to behave towards us.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in his power to cut us to pieces, we want him to be fair to 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imprisoned someone, we should not put him under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than necessary, though he may be our enemy. In any case,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torture him to death. This is no more than the law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obeying that law, though we fear snakes and do not wish to die,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want to complete the reading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knowledge, to serve a few people in the world and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spining-movement to sucess, to work in the cause of cow-protection.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aim, we may wish to protect ourselves. I don’t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you cruelly tortured the snake. But certainly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lift it and remove it elsewhere. This is a difficult matter.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catch a snake and remove it, but should do so gently.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inflict pain on it. We should think on this matter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Kishorelalbhai wants us to do so, but because we want to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practice. We should certainly not beat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for our pleasure. We must not derive pleasure from tossing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kitten. This is ignorance and cruelty. Even a child should think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 she would feel if someone treated him or her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manner.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us to treat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manner as we do others?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actually feel towards them in the same manner.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vain that one reads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does not try to live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We should not get pleasure in torturing snakes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like them. We catch a snake and hold it tight with sticks,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do this because we have no choice in the matter. Our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same as when we take special care of the body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 it, but feel how much better it would be if we did not do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adopt a fixed attitude of mind, that in such matters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the minimum necessary and no more. Do not tell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that you will think about these matters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hair on your heads. You must make the best use of your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now. As Lord Krishna said, among thousands only one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strives for self-realization, that is, for self-purification, and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who strive only a rare person comes to a right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Him. Hence we should strive hard and long. We should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those exceptional persons among thousands.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try to become philosophers. We should aspire to be the rare indivi-</w:t>
      </w:r>
      <w:r>
        <w:rPr>
          <w:rFonts w:ascii="Times" w:hAnsi="Times" w:eastAsia="Times"/>
          <w:b w:val="0"/>
          <w:i w:val="0"/>
          <w:color w:val="000000"/>
          <w:sz w:val="22"/>
        </w:rPr>
        <w:t>duals among those thousands, and hope that we shall succeed.</w:t>
      </w:r>
    </w:p>
    <w:p>
      <w:pPr>
        <w:autoSpaceDN w:val="0"/>
        <w:tabs>
          <w:tab w:pos="1090" w:val="left"/>
          <w:tab w:pos="397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these two compose the source from which all beings spring;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the origin and end of the entire universe.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says: “The </w:t>
      </w:r>
      <w:r>
        <w:rPr>
          <w:rFonts w:ascii="Times" w:hAnsi="Times" w:eastAsia="Times"/>
          <w:b w:val="0"/>
          <w:i/>
          <w:color w:val="000000"/>
          <w:sz w:val="22"/>
        </w:rPr>
        <w:t>apara 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soul that lives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world, and the </w:t>
      </w:r>
      <w:r>
        <w:rPr>
          <w:rFonts w:ascii="Times" w:hAnsi="Times" w:eastAsia="Times"/>
          <w:b w:val="0"/>
          <w:i/>
          <w:color w:val="000000"/>
          <w:sz w:val="22"/>
        </w:rPr>
        <w:t>para 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invisible world, believe    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cause of all creatures that live. For I am the source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universe, and am that in which it subsides. That is,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creation and destruction. Do not think, therefore,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kill anyone.”</w:t>
      </w:r>
    </w:p>
    <w:p>
      <w:pPr>
        <w:autoSpaceDN w:val="0"/>
        <w:tabs>
          <w:tab w:pos="1090" w:val="left"/>
          <w:tab w:pos="28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nothing higher than I, O Dhananjaya; all this is strung on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row of gems upon a thread.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the beads are held together by the string, so this universe is </w:t>
      </w:r>
      <w:r>
        <w:rPr>
          <w:rFonts w:ascii="Times" w:hAnsi="Times" w:eastAsia="Times"/>
          <w:b w:val="0"/>
          <w:i w:val="0"/>
          <w:color w:val="000000"/>
          <w:sz w:val="22"/>
        </w:rPr>
        <w:t>held by Me.”</w:t>
      </w:r>
    </w:p>
    <w:p>
      <w:pPr>
        <w:autoSpaceDN w:val="0"/>
        <w:autoSpaceDE w:val="0"/>
        <w:widowControl/>
        <w:spacing w:line="22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water I am the savour, O Kaunteya; in the sun and the moon I am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light; the syllable AUM in all the Vedas; the sound in ether, and manliness in </w:t>
      </w:r>
      <w:r>
        <w:rPr>
          <w:rFonts w:ascii="Times" w:hAnsi="Times" w:eastAsia="Times"/>
          <w:b w:val="0"/>
          <w:i w:val="0"/>
          <w:color w:val="000000"/>
          <w:sz w:val="18"/>
        </w:rPr>
        <w:t>men.</w:t>
      </w:r>
    </w:p>
    <w:p>
      <w:pPr>
        <w:autoSpaceDN w:val="0"/>
        <w:tabs>
          <w:tab w:pos="1090" w:val="left"/>
          <w:tab w:pos="331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the sweet fragrance in earth; the brilliance in fire; the life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beings; and the austerity in ascetics.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1090" w:val="left"/>
          <w:tab w:pos="503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Me, O Partha, to be the primeval seed of all beings; I am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of rational beings and the splendour of the splendid.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[113]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1926</w:t>
      </w:r>
    </w:p>
    <w:p>
      <w:pPr>
        <w:autoSpaceDN w:val="0"/>
        <w:tabs>
          <w:tab w:pos="1090" w:val="left"/>
          <w:tab w:pos="433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strong, I am the strength, divorced from lust and passion;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beings I am desire undivorced from righteousness.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the strength of the strong, but that strength which is used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selfish motive or attachment. Such was King Janaka’s</w:t>
      </w:r>
    </w:p>
    <w:p>
      <w:pPr>
        <w:autoSpaceDN w:val="0"/>
        <w:autoSpaceDE w:val="0"/>
        <w:widowControl/>
        <w:spacing w:line="220" w:lineRule="exact" w:before="428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8 &amp; 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am the </w:t>
      </w:r>
      <w:r>
        <w:rPr>
          <w:rFonts w:ascii="Times" w:hAnsi="Times" w:eastAsia="Times"/>
          <w:b w:val="0"/>
          <w:i/>
          <w:color w:val="000000"/>
          <w:sz w:val="22"/>
        </w:rPr>
        <w:t>kama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creatures which is not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dharma.” “Kama not contrary to dharma” means the desire for </w:t>
      </w:r>
      <w:r>
        <w:rPr>
          <w:rFonts w:ascii="Times" w:hAnsi="Times" w:eastAsia="Times"/>
          <w:b w:val="0"/>
          <w:i/>
          <w:color w:val="000000"/>
          <w:sz w:val="22"/>
        </w:rPr>
        <w:t>mok-</w:t>
      </w:r>
      <w:r>
        <w:rPr>
          <w:rFonts w:ascii="Times" w:hAnsi="Times" w:eastAsia="Times"/>
          <w:b w:val="0"/>
          <w:i/>
          <w:color w:val="000000"/>
          <w:sz w:val="22"/>
        </w:rPr>
        <w:t>sha,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desire to end the suffering of creatures.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desire to end the suffering of others, our suffering,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end. This is true in the ordinary sense of the words.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the desire to end the suffering of others is described as a </w:t>
      </w:r>
      <w:r>
        <w:rPr>
          <w:rFonts w:ascii="Times" w:hAnsi="Times" w:eastAsia="Times"/>
          <w:b w:val="0"/>
          <w:i/>
          <w:color w:val="000000"/>
          <w:sz w:val="22"/>
        </w:rPr>
        <w:t>mahaswartha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means interest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creatures.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feels such a desire would be striving hard for his own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all the manifestations of the three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sattva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rajas</w:t>
      </w:r>
      <w:r>
        <w:rPr>
          <w:rFonts w:ascii="Times" w:hAnsi="Times" w:eastAsia="Times"/>
          <w:b w:val="0"/>
          <w:i w:val="0"/>
          <w:color w:val="000000"/>
          <w:sz w:val="18"/>
        </w:rPr>
        <w:t>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proceed from none but Me; yet I am not in them; they are in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say that we should offer up everything to God, even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two, good and evil, are inseparable, and so we should offer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If we wish to give up sin, we should give up virtue too.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possessiveness in clinging even to virtue.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say of the physical Rama that he both had and did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body. He had contradictory attributes, he was personal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impersonal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had attributes and was beyond attributes.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evil, God is evil. He is in truth the very image of compassion, but </w:t>
      </w:r>
      <w:r>
        <w:rPr>
          <w:rFonts w:ascii="Times" w:hAnsi="Times" w:eastAsia="Times"/>
          <w:b w:val="0"/>
          <w:i w:val="0"/>
          <w:color w:val="000000"/>
          <w:sz w:val="22"/>
        </w:rPr>
        <w:t>He cannot violate His law and so we say that He destroys evil.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Befogged by these manifestations of the three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>, the entire world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fails to recognize Me, the imperishable, as transcending them.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speaking, even those who are ruled by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impulses </w:t>
      </w:r>
      <w:r>
        <w:rPr>
          <w:rFonts w:ascii="Times" w:hAnsi="Times" w:eastAsia="Times"/>
          <w:b w:val="0"/>
          <w:i w:val="0"/>
          <w:color w:val="000000"/>
          <w:sz w:val="22"/>
        </w:rPr>
        <w:t>may be said to be under their power because of their ignorance.</w:t>
      </w:r>
    </w:p>
    <w:p>
      <w:pPr>
        <w:autoSpaceDN w:val="0"/>
        <w:tabs>
          <w:tab w:pos="1090" w:val="left"/>
          <w:tab w:pos="553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this My divine delusive mystery made up of the three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hard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pierce; but those who make Me their sole refuge pierce the veil.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</w:t>
      </w:r>
      <w:r>
        <w:rPr>
          <w:rFonts w:ascii="Times" w:hAnsi="Times" w:eastAsia="Times"/>
          <w:b w:val="0"/>
          <w:i/>
          <w:color w:val="000000"/>
          <w:sz w:val="22"/>
        </w:rPr>
        <w:t>Kaliyuga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repeats </w:t>
      </w:r>
      <w:r>
        <w:rPr>
          <w:rFonts w:ascii="Times" w:hAnsi="Times" w:eastAsia="Times"/>
          <w:b w:val="0"/>
          <w:i/>
          <w:color w:val="000000"/>
          <w:sz w:val="22"/>
        </w:rPr>
        <w:t>Om namo Bhagavate Vasudevaya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cross this sea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becoming and reach the other shore. This is true of Ramanama,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deluded evil-doers, lowest of men, do not seek refuge in Me; for,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 of this delusive mystery, they are bereft of knowledge and given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devilish ways.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4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supreme self-interest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12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13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14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[114]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1926</w:t>
      </w:r>
    </w:p>
    <w:p>
      <w:pPr>
        <w:autoSpaceDN w:val="0"/>
        <w:autoSpaceDE w:val="0"/>
        <w:widowControl/>
        <w:spacing w:line="220" w:lineRule="exact" w:before="50" w:after="0"/>
        <w:ind w:left="55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Four types of well-doers are devoted to Me, O Arjuna; they are, 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Bharatarshabha, the afflicted, the spiritual seeker, the material seeker,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enlightened.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worshippers whose actions are ever the holiest fall into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classes, says Shri Krishna. They are: (1) those in distress, (2)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yearn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seek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(3) those who worship Me for </w:t>
      </w:r>
      <w:r>
        <w:rPr>
          <w:rFonts w:ascii="Times" w:hAnsi="Times" w:eastAsia="Times"/>
          <w:b w:val="0"/>
          <w:i w:val="0"/>
          <w:color w:val="000000"/>
          <w:sz w:val="22"/>
        </w:rPr>
        <w:t>worldly benefits, and (4)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jnanis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worship God as His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seek nothing from Him. They tell God that it was simply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as His subjects, to worship Him, and that it made no difference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them whether or not He rewarded them.</w:t>
      </w:r>
    </w:p>
    <w:p>
      <w:pPr>
        <w:autoSpaceDN w:val="0"/>
        <w:autoSpaceDE w:val="0"/>
        <w:widowControl/>
        <w:spacing w:line="220" w:lineRule="exact" w:before="48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Of these the enlightened, ever attached to Me in single-minded devo-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tion, is the best; for to the enlightened I am exceedingly dear and he is dear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all, the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always lives in union with Me, </w:t>
      </w:r>
      <w:r>
        <w:rPr>
          <w:rFonts w:ascii="Times" w:hAnsi="Times" w:eastAsia="Times"/>
          <w:b w:val="0"/>
          <w:i w:val="0"/>
          <w:color w:val="000000"/>
          <w:sz w:val="22"/>
        </w:rPr>
        <w:t>yoked with Me, calls upon Me “</w:t>
      </w:r>
      <w:r>
        <w:rPr>
          <w:rFonts w:ascii="Times" w:hAnsi="Times" w:eastAsia="Times"/>
          <w:b w:val="0"/>
          <w:i/>
          <w:color w:val="000000"/>
          <w:sz w:val="22"/>
        </w:rPr>
        <w:t>tunhi, tunhi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lives as a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repeating My name as if he was reciting a </w:t>
      </w:r>
      <w:r>
        <w:rPr>
          <w:rFonts w:ascii="Times" w:hAnsi="Times" w:eastAsia="Times"/>
          <w:b w:val="0"/>
          <w:i/>
          <w:color w:val="000000"/>
          <w:sz w:val="22"/>
        </w:rPr>
        <w:t>kalama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Koran, is the best.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Mirabai was a great devotee of the Lord, but she belonged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</w:t>
      </w:r>
      <w:r>
        <w:rPr>
          <w:rFonts w:ascii="Times" w:hAnsi="Times" w:eastAsia="Times"/>
          <w:b w:val="0"/>
          <w:i/>
          <w:color w:val="000000"/>
          <w:sz w:val="22"/>
        </w:rPr>
        <w:t>jnanis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“I am,” Shri Krishna says, “very dear to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jnanis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to Me. We are thus like the lover and the beloved.”</w:t>
      </w:r>
    </w:p>
    <w:p>
      <w:pPr>
        <w:autoSpaceDN w:val="0"/>
        <w:tabs>
          <w:tab w:pos="1090" w:val="left"/>
          <w:tab w:pos="56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these are estimable indeed, but the enlightened I hold to be My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self; for he, the true yogi, is stayed on Me alone, the supreme goal.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four classes are noble people, though maybe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believe in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worship God through them.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that, instead of spending their time in sin, they should worship </w:t>
      </w:r>
      <w:r>
        <w:rPr>
          <w:rFonts w:ascii="Times" w:hAnsi="Times" w:eastAsia="Times"/>
          <w:b w:val="0"/>
          <w:i w:val="0"/>
          <w:color w:val="000000"/>
          <w:sz w:val="22"/>
        </w:rPr>
        <w:t>God?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man who begs before the king’s palace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who enters it to rob? The self-respect of a suffering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preserved only if he approaches the king and no one else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There are people in the world who, when they suffer, seek </w:t>
      </w:r>
      <w:r>
        <w:rPr>
          <w:rFonts w:ascii="Times" w:hAnsi="Times" w:eastAsia="Times"/>
          <w:b w:val="0"/>
          <w:i w:val="0"/>
          <w:color w:val="000000"/>
          <w:sz w:val="22"/>
        </w:rPr>
        <w:t>succour not from God but from others. The Lord, therefore, is 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tainly pleased when people go to Him. “All these are certainly worthy </w:t>
      </w:r>
      <w:r>
        <w:rPr>
          <w:rFonts w:ascii="Times" w:hAnsi="Times" w:eastAsia="Times"/>
          <w:b w:val="0"/>
          <w:i w:val="0"/>
          <w:color w:val="000000"/>
          <w:sz w:val="22"/>
        </w:rPr>
        <w:t>men,” says Shri Krishna, “but of them all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jnani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My very soul,</w:t>
      </w:r>
    </w:p>
    <w:p>
      <w:pPr>
        <w:autoSpaceDN w:val="0"/>
        <w:autoSpaceDE w:val="0"/>
        <w:widowControl/>
        <w:spacing w:line="220" w:lineRule="exact" w:before="38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16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17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“Thou, Thou”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it were. He who has yoked himself to Me has risen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state.”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end of many births the enlightened man finds refuge in Me; rare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is this great soul to whom ‘Vasudeva is all’.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many lives,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refuge in Me.“After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lives” means after a long and hard struggle. Such a person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saying, not with his tongue merely but with his very heart,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universe is a manifestation of Vasudeva.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mahatma of that </w:t>
      </w:r>
      <w:r>
        <w:rPr>
          <w:rFonts w:ascii="Times" w:hAnsi="Times" w:eastAsia="Times"/>
          <w:b w:val="0"/>
          <w:i w:val="0"/>
          <w:color w:val="000000"/>
          <w:sz w:val="22"/>
        </w:rPr>
        <w:t>greatness is very rare.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Men, bereft of knowledge by reason of various longings, seek refuge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gods, pinning their faith on diverse rites, guided by their own nature.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men whose minds are clouded by all kinds of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and who seek the help of witch-doctors worship lower deities.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Some, for instance, vow to make a gift of so much rice or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coconuts to the Mother-goddess at Khodiar; they obey their nature </w:t>
      </w:r>
      <w:r>
        <w:rPr>
          <w:rFonts w:ascii="Times" w:hAnsi="Times" w:eastAsia="Times"/>
          <w:b w:val="0"/>
          <w:i w:val="0"/>
          <w:color w:val="000000"/>
          <w:sz w:val="22"/>
        </w:rPr>
        <w:t>and worship her in that manner.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say that Ladha Maharaj belonged to the class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driven by suffering to worship God, but he may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>. We do not know his mental state.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[115]</w:t>
      </w:r>
    </w:p>
    <w:p>
      <w:pPr>
        <w:autoSpaceDN w:val="0"/>
        <w:autoSpaceDE w:val="0"/>
        <w:widowControl/>
        <w:spacing w:line="270" w:lineRule="exact" w:before="18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1926</w:t>
      </w:r>
    </w:p>
    <w:p>
      <w:pPr>
        <w:autoSpaceDN w:val="0"/>
        <w:tabs>
          <w:tab w:pos="1090" w:val="left"/>
          <w:tab w:pos="361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form one desires to worship in faith and devotion,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form I make that faith of his secure.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think that they of their own accord worship the gods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do, they are ignorant. They do not get their faith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deities. What help can a mere courtier give to one who has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 to the king? For instance, Sudama went straight to Shri Krishna,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 courtiers’ attitude towards him changed.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worship any other deity.</w:t>
      </w:r>
    </w:p>
    <w:p>
      <w:pPr>
        <w:autoSpaceDN w:val="0"/>
        <w:tabs>
          <w:tab w:pos="1090" w:val="left"/>
          <w:tab w:pos="527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Possessed of that faith he seeks to propitiate that one, and obtains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therethrough his longings, dispensed in truth by none but Me.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420" w:after="0"/>
        <w:ind w:left="550" w:right="53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Vishnu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were many independent deities who could act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own, there would be no God.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limited is the fruit that falls to those short-sighted ones; those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worship the gods go to the gods, those who worship Me come unto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Short-sighted worshippers of gods reap perishable fruits.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type of person wins deliverance. Those who worship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 rise so far as the world of those gods. Those who worship Me </w:t>
      </w:r>
      <w:r>
        <w:rPr>
          <w:rFonts w:ascii="Times" w:hAnsi="Times" w:eastAsia="Times"/>
          <w:b w:val="0"/>
          <w:i w:val="0"/>
          <w:color w:val="000000"/>
          <w:sz w:val="22"/>
        </w:rPr>
        <w:t>come direct to Me.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knowing My transcendent, imperishable, supreme character,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undiscerning think Me who am unmanifest to have become manifest.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“These persons of little intelligence do not know My unma-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nifest state,” says Shri Krishna. “They mistake the manifest universe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invisible reality behind. They do not know the best part of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(the part beyond the manifest), do not know 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changeless, supreme Purushottama.” If, for instance, we worship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Sun, who gives light and heat, we divide the divine power of God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several aspects and worship one of them. Instead, we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highest, the invisible state of God. This visible universe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taking new shapes. The gods change their forms but God is ever </w:t>
      </w:r>
      <w:r>
        <w:rPr>
          <w:rFonts w:ascii="Times" w:hAnsi="Times" w:eastAsia="Times"/>
          <w:b w:val="0"/>
          <w:i w:val="0"/>
          <w:color w:val="000000"/>
          <w:sz w:val="22"/>
        </w:rPr>
        <w:t>the same.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[116]</w:t>
      </w:r>
    </w:p>
    <w:p>
      <w:pPr>
        <w:autoSpaceDN w:val="0"/>
        <w:autoSpaceDE w:val="0"/>
        <w:widowControl/>
        <w:spacing w:line="270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1926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intellect has not the power to tear up the veil from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set it free. One who has felt the desire to do this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intellectual power. So long as we have not reflected deeply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matters, we imagine beings with as many as ten heads.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may wake up and ask whether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heads. He would then remember his study 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in the Second Chapter and realize that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>unmanifest and could not be pierced or wetted. “Unthinking men,”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says, “wish to measure Me with their little yardsticks, </w:t>
      </w:r>
      <w:r>
        <w:rPr>
          <w:rFonts w:ascii="Times" w:hAnsi="Times" w:eastAsia="Times"/>
          <w:b w:val="0"/>
          <w:i w:val="0"/>
          <w:color w:val="000000"/>
          <w:sz w:val="22"/>
        </w:rPr>
        <w:t>they make an image of Me and act as if it was Myself.”</w:t>
      </w:r>
    </w:p>
    <w:p>
      <w:pPr>
        <w:autoSpaceDN w:val="0"/>
        <w:autoSpaceDE w:val="0"/>
        <w:widowControl/>
        <w:spacing w:line="220" w:lineRule="exact" w:before="48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Veiled by the delusive mystery created by My unique power, I am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manifest to all; this bewildered world does not recognize Me, birthless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changeless.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320" w:after="0"/>
        <w:ind w:left="550" w:right="52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23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VII, 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do not vouchsafe light to all. Everyone cannot know Me,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veiled by the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yoga.” If God had not created such </w:t>
      </w:r>
      <w:r>
        <w:rPr>
          <w:rFonts w:ascii="Times" w:hAnsi="Times" w:eastAsia="Times"/>
          <w:b w:val="0"/>
          <w:i/>
          <w:color w:val="000000"/>
          <w:sz w:val="22"/>
        </w:rPr>
        <w:t>maya,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could not have existed in this visible universe. But, then,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ask, why did God create this universe at all? To ask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a clock asking why its maker made it. A creature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faith in its creator.“The unthinking man enveloped in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,” says Shri Krishna, “does not know Me, the Unborn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Immutable.”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[117]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not luminous to all, that is, everyone cannot see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are blinded by My light. Such is the power of My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people can truthfully say that at this moment some lives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born and some are dying.” But we should understand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transformations are not real. Who can know that Reality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veiled behind objects with name and form? If someone told us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country rivers get frozen and that human beings and vehicles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them, we would not easily understand his statement; this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veiled behind these objects with name and form is similar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It is true, nonetheless. The Lord says that this is due to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</w:t>
      </w:r>
      <w:r>
        <w:rPr>
          <w:rFonts w:ascii="Times" w:hAnsi="Times" w:eastAsia="Times"/>
          <w:b w:val="0"/>
          <w:i/>
          <w:color w:val="000000"/>
          <w:sz w:val="22"/>
        </w:rPr>
        <w:t>yogamaya</w:t>
      </w:r>
      <w:r>
        <w:rPr>
          <w:rFonts w:ascii="Times" w:hAnsi="Times" w:eastAsia="Times"/>
          <w:b w:val="0"/>
          <w:i w:val="0"/>
          <w:color w:val="000000"/>
          <w:sz w:val="22"/>
        </w:rPr>
        <w:t>, that His real essence is the Unmanifest.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know, O Arjuna, all creatures past, present and to be; but no one </w:t>
      </w:r>
      <w:r>
        <w:rPr>
          <w:rFonts w:ascii="Times" w:hAnsi="Times" w:eastAsia="Times"/>
          <w:b w:val="0"/>
          <w:i w:val="0"/>
          <w:color w:val="000000"/>
          <w:sz w:val="18"/>
        </w:rPr>
        <w:t>knows Me.</w:t>
      </w:r>
    </w:p>
    <w:p>
      <w:pPr>
        <w:autoSpaceDN w:val="0"/>
        <w:autoSpaceDE w:val="0"/>
        <w:widowControl/>
        <w:spacing w:line="220" w:lineRule="exact" w:before="40" w:after="0"/>
        <w:ind w:left="55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creatures in this universe are bewildered, O Parantapa, by virtue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delusion of the pairs of opposites sprung from likes and dislikes, O </w:t>
      </w:r>
      <w:r>
        <w:rPr>
          <w:rFonts w:ascii="Times" w:hAnsi="Times" w:eastAsia="Times"/>
          <w:b w:val="0"/>
          <w:i w:val="0"/>
          <w:color w:val="000000"/>
          <w:sz w:val="18"/>
        </w:rPr>
        <w:t>Bharata.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those virtuous men whose sin has come to an end, freed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delusion of the pairs of opposites, worship Me in steadfast faith.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endeavour for freedom from age and death by taking refuge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Me, know in full that </w:t>
      </w:r>
      <w:r>
        <w:rPr>
          <w:rFonts w:ascii="Times" w:hAnsi="Times" w:eastAsia="Times"/>
          <w:b w:val="0"/>
          <w:i/>
          <w:color w:val="000000"/>
          <w:sz w:val="18"/>
        </w:rPr>
        <w:t>Brahman, adhyatma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all karma.</w:t>
      </w:r>
    </w:p>
    <w:p>
      <w:pPr>
        <w:autoSpaceDN w:val="0"/>
        <w:autoSpaceDE w:val="0"/>
        <w:widowControl/>
        <w:spacing w:line="220" w:lineRule="exact" w:before="40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know Me, including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adhibhuta, adhidaiva, adhiyajna,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possessed of even-mindedness, they know Me even at the time of passing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think of Me, even at the moment of death, as </w:t>
      </w:r>
      <w:r>
        <w:rPr>
          <w:rFonts w:ascii="Times" w:hAnsi="Times" w:eastAsia="Times"/>
          <w:b w:val="0"/>
          <w:i/>
          <w:color w:val="000000"/>
          <w:sz w:val="22"/>
        </w:rPr>
        <w:t>adhibhuta, adhidaiva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adhiyajna,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men who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steady. They who know Me as the Lord of all creatures, of the gods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>, that is, as the Creator and Preserver of the whole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VII, 26, 27, 28, 29 &amp; 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universe, and know that this world of flux has no effect on Me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whatever, are men united to Me in yoga.”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[118]</w:t>
      </w:r>
    </w:p>
    <w:p>
      <w:pPr>
        <w:autoSpaceDN w:val="0"/>
        <w:autoSpaceDE w:val="0"/>
        <w:widowControl/>
        <w:spacing w:line="294" w:lineRule="exact" w:before="66" w:after="0"/>
        <w:ind w:left="0" w:right="27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Chapter VIII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1926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Chapter VII, Shri Krishna fulfilled his promise,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vijnana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assured Arjuna that once he had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these he would never be touched by evil.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apara 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world of visible objects, can be perceived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senses and known through the intellect,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 prakriti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apprehended only when we go beyond the senses, the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ego. If we wish to know God’s transcendent essence,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 some measure be what He is. We, too, have the two essences, </w:t>
      </w:r>
      <w:r>
        <w:rPr>
          <w:rFonts w:ascii="Times" w:hAnsi="Times" w:eastAsia="Times"/>
          <w:b w:val="0"/>
          <w:i/>
          <w:color w:val="000000"/>
          <w:sz w:val="22"/>
        </w:rPr>
        <w:t>apara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para,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us, of which we should subdue the </w:t>
      </w:r>
      <w:r>
        <w:rPr>
          <w:rFonts w:ascii="Times" w:hAnsi="Times" w:eastAsia="Times"/>
          <w:b w:val="0"/>
          <w:i/>
          <w:color w:val="000000"/>
          <w:sz w:val="22"/>
        </w:rPr>
        <w:t>apara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better knowledge of the </w:t>
      </w:r>
      <w:r>
        <w:rPr>
          <w:rFonts w:ascii="Times" w:hAnsi="Times" w:eastAsia="Times"/>
          <w:b w:val="0"/>
          <w:i/>
          <w:color w:val="000000"/>
          <w:sz w:val="22"/>
        </w:rPr>
        <w:t>para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question raised in Chapter I was, how can one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kinsmen? The answer to this extended to seven Chapters.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begins the eighth. Shri Krishna is making all this effort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removing the confusion of thought and the ignorance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unsettled Arjuna’s mind. He has been brought to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the </w:t>
      </w:r>
      <w:r>
        <w:rPr>
          <w:rFonts w:ascii="Times" w:hAnsi="Times" w:eastAsia="Times"/>
          <w:b w:val="0"/>
          <w:i/>
          <w:color w:val="000000"/>
          <w:sz w:val="22"/>
        </w:rPr>
        <w:t>apara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para prakriti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the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What is </w:t>
      </w:r>
      <w:r>
        <w:rPr>
          <w:rFonts w:ascii="Times" w:hAnsi="Times" w:eastAsia="Times"/>
          <w:b w:val="0"/>
          <w:i/>
          <w:color w:val="000000"/>
          <w:sz w:val="18"/>
        </w:rPr>
        <w:t>adhyatma</w:t>
      </w:r>
      <w:r>
        <w:rPr>
          <w:rFonts w:ascii="Times" w:hAnsi="Times" w:eastAsia="Times"/>
          <w:b w:val="0"/>
          <w:i w:val="0"/>
          <w:color w:val="000000"/>
          <w:sz w:val="18"/>
        </w:rPr>
        <w:t>? What karma, O Purusho-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ttama? What is called </w:t>
      </w:r>
      <w:r>
        <w:rPr>
          <w:rFonts w:ascii="Times" w:hAnsi="Times" w:eastAsia="Times"/>
          <w:b w:val="0"/>
          <w:i/>
          <w:color w:val="000000"/>
          <w:sz w:val="18"/>
        </w:rPr>
        <w:t>adhibhuta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And what </w:t>
      </w:r>
      <w:r>
        <w:rPr>
          <w:rFonts w:ascii="Times" w:hAnsi="Times" w:eastAsia="Times"/>
          <w:b w:val="0"/>
          <w:i/>
          <w:color w:val="000000"/>
          <w:sz w:val="18"/>
        </w:rPr>
        <w:t>adhidaiva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7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 here in this body is </w:t>
      </w:r>
      <w:r>
        <w:rPr>
          <w:rFonts w:ascii="Times" w:hAnsi="Times" w:eastAsia="Times"/>
          <w:b w:val="0"/>
          <w:i/>
          <w:color w:val="000000"/>
          <w:sz w:val="18"/>
        </w:rPr>
        <w:t>adhi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8"/>
        </w:rPr>
        <w:t>and how? And how at the time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death art Thou to be known by the self-controlled?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asks Shri Krishna, “You have told me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Brahman, </w:t>
      </w:r>
      <w:r>
        <w:rPr>
          <w:rFonts w:ascii="Times" w:hAnsi="Times" w:eastAsia="Times"/>
          <w:b w:val="0"/>
          <w:i/>
          <w:color w:val="000000"/>
          <w:sz w:val="22"/>
        </w:rPr>
        <w:t>adhyatma,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karma,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adhibhuta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on. But what do these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mean? And what is </w:t>
      </w:r>
      <w:r>
        <w:rPr>
          <w:rFonts w:ascii="Times" w:hAnsi="Times" w:eastAsia="Times"/>
          <w:b w:val="0"/>
          <w:i/>
          <w:color w:val="000000"/>
          <w:sz w:val="22"/>
        </w:rPr>
        <w:t>adhiyajna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 is meant by saying that he whose </w:t>
      </w:r>
      <w:r>
        <w:rPr>
          <w:rFonts w:ascii="Times" w:hAnsi="Times" w:eastAsia="Times"/>
          <w:b w:val="0"/>
          <w:i w:val="0"/>
          <w:color w:val="000000"/>
          <w:sz w:val="22"/>
        </w:rPr>
        <w:t>mind is yoked to the Lord can know all this at the moment of death?”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[119]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Krishna answers Arjuna’s question.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Supreme, the Imperishable is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>; its manifestation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adhyatma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the creative process whereby all beings are created is called karma.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20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VIII, 1 &amp; 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VIII, 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never perishes and is the ultimate Reality is </w:t>
      </w:r>
      <w:r>
        <w:rPr>
          <w:rFonts w:ascii="Times" w:hAnsi="Times" w:eastAsia="Times"/>
          <w:b w:val="0"/>
          <w:i/>
          <w:color w:val="000000"/>
          <w:sz w:val="22"/>
        </w:rPr>
        <w:t>Brahman.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nature is </w:t>
      </w:r>
      <w:r>
        <w:rPr>
          <w:rFonts w:ascii="Times" w:hAnsi="Times" w:eastAsia="Times"/>
          <w:b w:val="0"/>
          <w:i/>
          <w:color w:val="000000"/>
          <w:sz w:val="22"/>
        </w:rPr>
        <w:t>adhyatma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of us all is the power which creates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adhyatma. </w:t>
      </w:r>
      <w:r>
        <w:rPr>
          <w:rFonts w:ascii="Times" w:hAnsi="Times" w:eastAsia="Times"/>
          <w:b w:val="0"/>
          <w:i w:val="0"/>
          <w:color w:val="000000"/>
          <w:sz w:val="22"/>
        </w:rPr>
        <w:t>Creating all beings and keeping them in existence is an act of renun-</w:t>
      </w:r>
      <w:r>
        <w:rPr>
          <w:rFonts w:ascii="Times" w:hAnsi="Times" w:eastAsia="Times"/>
          <w:b w:val="0"/>
          <w:i w:val="0"/>
          <w:color w:val="000000"/>
          <w:sz w:val="22"/>
        </w:rPr>
        <w:t>ciation and is known as karma.</w:t>
      </w:r>
    </w:p>
    <w:p>
      <w:pPr>
        <w:autoSpaceDN w:val="0"/>
        <w:autoSpaceDE w:val="0"/>
        <w:widowControl/>
        <w:spacing w:line="294" w:lineRule="exact" w:before="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[120]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have personal relation with all beings in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>but can have spiritual relation with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feels no desire to do good to others harms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himself but others too. If a woman expecting a baby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protect, it she may die and the baby, too, may die. To protect it is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karma, which is a form of renunciation. If such a woman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in eating, if she thinks evil thoughts and eats unwholesome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both she and the baby would be harmed. We are continually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harming ourselves in this manner. Some of us may be inclined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world is concerned if we harm ourselves. But in harming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ourselves, we harm both ourselves and the world.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here certainly does not mean an act of creation. Vyasa’s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and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great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visarga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renunciation). It is impossible that the jewel of a work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would signify by the term karma the merely physical act of creation.</w:t>
      </w:r>
    </w:p>
    <w:p>
      <w:pPr>
        <w:autoSpaceDN w:val="0"/>
        <w:autoSpaceDE w:val="0"/>
        <w:widowControl/>
        <w:spacing w:line="220" w:lineRule="exact" w:before="48" w:after="0"/>
        <w:ind w:left="550" w:right="86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Adhibhuta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My perishable form; </w:t>
      </w:r>
      <w:r>
        <w:rPr>
          <w:rFonts w:ascii="Times" w:hAnsi="Times" w:eastAsia="Times"/>
          <w:b w:val="0"/>
          <w:i/>
          <w:color w:val="000000"/>
          <w:sz w:val="18"/>
        </w:rPr>
        <w:t>adhidaivata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the individual self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form; and O best among the embodied, </w:t>
      </w:r>
      <w:r>
        <w:rPr>
          <w:rFonts w:ascii="Times" w:hAnsi="Times" w:eastAsia="Times"/>
          <w:b w:val="0"/>
          <w:i/>
          <w:color w:val="000000"/>
          <w:sz w:val="18"/>
        </w:rPr>
        <w:t>adhiyajna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 I in this body,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purified by sacrifice.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Shri Krishna says that He is the Lord of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grants their fruit. The modes of being which belong to the living </w:t>
      </w:r>
      <w:r>
        <w:rPr>
          <w:rFonts w:ascii="Times" w:hAnsi="Times" w:eastAsia="Times"/>
          <w:b w:val="0"/>
          <w:i w:val="0"/>
          <w:color w:val="000000"/>
          <w:sz w:val="22"/>
        </w:rPr>
        <w:t>creatures in the world are perishable modes.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[121]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1926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saying in Latin which means that the way to Hell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paved with good intentions. Good intentions by themselves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succeed, but the person doomed to Hell believes that they do,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having to strive to realize them. We cannot give all that we with to, </w:t>
      </w:r>
      <w:r>
        <w:rPr>
          <w:rFonts w:ascii="Times" w:hAnsi="Times" w:eastAsia="Times"/>
          <w:b w:val="0"/>
          <w:i w:val="0"/>
          <w:color w:val="000000"/>
          <w:sz w:val="22"/>
        </w:rPr>
        <w:t>but we can receive everything we would. However much I try, if you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receive what I give, what can I do? If all of you make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you can stop wasting others’ time. If you but try to get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four, you will most certainly not fail. What does it matter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breaks us?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 those who strive till they break.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is the Lord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we worship Him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 human form, He worked all His life. He was awake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awake even when the Pandavas slept. The latter’s eyes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fixed on Him. He did not wish to harm the Kauravas or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Pandavas; His only aim was to see that right prevailed. He spent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working ceaselessly all His life, but it retained its light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prayatna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just an ordinary word, but the thing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that the moment you resolve on it you will begin to reap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Krishna had resolved that the Pandavas should win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their victory was certain. He was the very embodiment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service, and wished to harm none. When Parashuram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with his head in Karna’s lap, the latter was bitten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deadly creature and was bleeding profusely, but he did not move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inch. Surely, he too was a human being, like any of us.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make good resolutions and strive to realize them, offering </w:t>
      </w:r>
      <w:r>
        <w:rPr>
          <w:rFonts w:ascii="Times" w:hAnsi="Times" w:eastAsia="Times"/>
          <w:b w:val="0"/>
          <w:i w:val="0"/>
          <w:color w:val="000000"/>
          <w:sz w:val="22"/>
        </w:rPr>
        <w:t>up the fruit of our effort to Shri Krishna.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describing Arjuna as the best among beings endowed with a </w:t>
      </w:r>
      <w:r>
        <w:rPr>
          <w:rFonts w:ascii="Times" w:hAnsi="Times" w:eastAsia="Times"/>
          <w:b w:val="0"/>
          <w:i w:val="0"/>
          <w:color w:val="000000"/>
          <w:sz w:val="22"/>
        </w:rPr>
        <w:t>body, Shri Krishna suggests that he need not fear anyone at all.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[122]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1, 1926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who, at the last hour remembering Me only, departs leaving the </w:t>
      </w:r>
      <w:r>
        <w:rPr>
          <w:rFonts w:ascii="Times" w:hAnsi="Times" w:eastAsia="Times"/>
          <w:b w:val="0"/>
          <w:i w:val="0"/>
          <w:color w:val="000000"/>
          <w:sz w:val="18"/>
        </w:rPr>
        <w:t>body, enters into Me; of that there is no doubt.</w:t>
      </w:r>
    </w:p>
    <w:p>
      <w:pPr>
        <w:autoSpaceDN w:val="0"/>
        <w:tabs>
          <w:tab w:pos="1090" w:val="left"/>
          <w:tab w:pos="61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whatever form a man continually contemplates, that same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remembers in the hour of death, and to that very form he goes, O Kaunteya.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they say, you will reap as you sow.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let no impurity enter our thoughts. Perents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form, sometimes a form like their own. The subtle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take place within us become visible through our eyes. If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disease, we should believe that we ourselves are the cause of it. A </w:t>
      </w:r>
      <w:r>
        <w:rPr>
          <w:rFonts w:ascii="Times" w:hAnsi="Times" w:eastAsia="Times"/>
          <w:b w:val="0"/>
          <w:i w:val="0"/>
          <w:color w:val="000000"/>
          <w:sz w:val="22"/>
        </w:rPr>
        <w:t>person whose mind is so strong that he influences his surroundings,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Effort, striving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Brahmin-warrior, one of the incarnations of Vishnu, from whom Karna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learned the art science of fighting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5 &amp; 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influenced by them, gets no disease. It is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therefore, to believe that our illness is the result of our sins.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repeating Ramanama from the depth of our heart,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even a dream, if it is evil, leap over that protecting wall and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mind? If any does, we may believe that we have been uttering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only with our lips. If we have any fear whatever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that too is a form of evil and we suffer from many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because of it. Hence, as we free ourselves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evil impulses and desires, we become less and less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Even persons whose ears and noses and all other limbs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infected are known to have recovered. The body possesses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power of recovery. Recovery brought about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herbs lasts for some time only; and the man who has overcome his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and cultivated devotion to God will refuse to be cured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herbs and say that, when the evil in him has disappeared,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all right. If, as a result of this attitude, he dies, he will welcome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thinks wicked thoughts will find that in one day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has become ugly. Once a person charged with murder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merely looked at him and told him that he was trying to deceive </w:t>
      </w:r>
      <w:r>
        <w:rPr>
          <w:rFonts w:ascii="Times" w:hAnsi="Times" w:eastAsia="Times"/>
          <w:b w:val="0"/>
          <w:i w:val="0"/>
          <w:color w:val="000000"/>
          <w:sz w:val="22"/>
        </w:rPr>
        <w:t>me. He left at once.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[123]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1926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is a form of karma. Thoughts have such power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their effects are more terrible than those of actions.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finds a pistol placed in his hand by  another person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fire it, he cannot be said to have committed violence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acted under force. But he who harbours violence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and, keeping himself in the background, incites others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is guilty of terrible violence. Besides, there are also enemies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which prompt us to commit violence. Despite our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best thoughts and act upon them, we are driven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It is the desire and anger in us which are responsible for this.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same, our efforts at self-control and good thoughts help us.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of death himself puts a pistol in a person’s hands and forces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commit violence, such violence will not harm him. He will 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Narayana on his lips and, when he dies, his end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>good. Ordinarily we do not see this happen, for our thoughts are those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miserable wretches. They ought ever to flow in a self-controlled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stream. A person whose thoughts are  of this kind repeats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Narayana while engaged in any work. His actions are not his,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prompted by the Lord within.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has packed in these two verses the essence of all </w:t>
      </w:r>
      <w:r>
        <w:rPr>
          <w:rFonts w:ascii="Times" w:hAnsi="Times" w:eastAsia="Times"/>
          <w:b w:val="0"/>
          <w:i w:val="0"/>
          <w:color w:val="000000"/>
          <w:sz w:val="22"/>
        </w:rPr>
        <w:t>philosophy: man will reap as he thinks.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at all times remember Me and fight on; thy mind and reason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on Me fixed thou shalt surely come to me.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thought steadied by constant practice, and wandering nowhere,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meditates on the Supreme Celestial Being, O Partha, goes to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believe that it will suffice if he does this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death. He who has been striving in this direction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 will win the battle and the other will lose. We boarded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at Delagoa Bay to see Gokhale off. The latter was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billiards. I had not joined him. He thought I did not like his playing </w:t>
      </w:r>
      <w:r>
        <w:rPr>
          <w:rFonts w:ascii="Times" w:hAnsi="Times" w:eastAsia="Times"/>
          <w:b w:val="0"/>
          <w:i w:val="0"/>
          <w:color w:val="000000"/>
          <w:sz w:val="22"/>
        </w:rPr>
        <w:t>that game and asked me: “Do you think I enjoy playing this?”</w:t>
      </w:r>
      <w:r>
        <w:rPr>
          <w:rFonts w:ascii="Times" w:hAnsi="Times" w:eastAsia="Times"/>
          <w:b w:val="0"/>
          <w:i w:val="0"/>
          <w:color w:val="000000"/>
          <w:sz w:val="22"/>
        </w:rPr>
        <w:t>“No,” I said, “you are trying to prove the ability of our country-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men.” In this way, even his playing was dedicated to Lord Krishna.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knew it. I am sure in my mind that my effort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dancing was also not prompted by love of dancing. At that time,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thought was to acquire all the accomplishments which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gentleman. The point is that everything we do should be dedicated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Krishna. We can so dedicate only the work which comes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unsought, not that which we undertake of our own choice.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 attend to different tasks, dedicating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Krishna, in reality all of them are doing the same work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harmony in their thoughts. If that is not so, and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earnest about spinning and others let their minds wander, </w:t>
      </w:r>
      <w:r>
        <w:rPr>
          <w:rFonts w:ascii="Times" w:hAnsi="Times" w:eastAsia="Times"/>
          <w:b w:val="0"/>
          <w:i w:val="0"/>
          <w:color w:val="000000"/>
          <w:sz w:val="22"/>
        </w:rPr>
        <w:t>then they cannot be said to join the former in spinning.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[124]</w:t>
      </w:r>
    </w:p>
    <w:p>
      <w:pPr>
        <w:autoSpaceDN w:val="0"/>
        <w:autoSpaceDE w:val="0"/>
        <w:widowControl/>
        <w:spacing w:line="270" w:lineRule="exact" w:before="2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so, at the time of death, with unwavering mind, with devotion,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fixing the breath rightly between the brows by the power of yoga,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meditates on the Sage, the Ancient, the Ruler, subtler than the subtlest,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Supporter of all, the Inconceivable, glorious as the sun beyond the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7 &amp; 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darkness,—he goes to that Supreme Celestial Being.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knows all attains to that supreme, divine Purusha.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departing, that is, when dying, one should think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Purusha Who is beginningless, Who rules the world and Who is in </w:t>
      </w:r>
      <w:r>
        <w:rPr>
          <w:rFonts w:ascii="Times" w:hAnsi="Times" w:eastAsia="Times"/>
          <w:b w:val="0"/>
          <w:i w:val="0"/>
          <w:color w:val="000000"/>
          <w:sz w:val="22"/>
        </w:rPr>
        <w:t>essence finer than the finest we can conceive.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sixth century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., there ruled in Lydia a king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Croesus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had immense wealth. The Greek saint and law giver,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went to see him. Croesus asked him whether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happier than he himself was. Solon’s reply was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man has died can we say whether he had been happy.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Croesus was afterwards attacked and defeated by King Cyrus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Persia. He was sentenced to be hanged. As he was being taken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gallows, he shouted Solon’s name thrice. On being asked by Cyrus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he did that, he repeated Solon’s reply to his question. Cyrus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 him and kept him as his adviser. When the King died, he left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in the care of Croesus. In much the same way, it is only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death that we can say whether he has passed into a higher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Proceeding, Shri Krishna describes that supreme Purusha,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Creator of everything that exists, Whose essence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comprehended by our minds, Whom only the yogis see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contemplation, Who has the glory of the sun (shines like the sun,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timeless consciousness) and Who is beyond the darkness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ignorance. Our reason cannot conceive how infinitely small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infinitely vast He is. He who, when leaving this world, thinks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fixed mind on this Purusha,—only his mind is fixed who has yoked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Lord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possesses the strength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long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—thinks of Him with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with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>his yoga, who refuses any treatment or medicine to save his life—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his mouth shut,—who knows that he is leaving for a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 darkness and no suffering or happiness,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focuses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point midway between his brows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meditates,—such a person attains to the realm of the Supreme, the </w:t>
      </w:r>
      <w:r>
        <w:rPr>
          <w:rFonts w:ascii="Times" w:hAnsi="Times" w:eastAsia="Times"/>
          <w:b w:val="0"/>
          <w:i w:val="0"/>
          <w:color w:val="000000"/>
          <w:sz w:val="22"/>
        </w:rPr>
        <w:t>Divine Purusha described in this verse.</w:t>
      </w:r>
    </w:p>
    <w:p>
      <w:pPr>
        <w:autoSpaceDN w:val="0"/>
        <w:autoSpaceDE w:val="0"/>
        <w:widowControl/>
        <w:spacing w:line="220" w:lineRule="exact" w:before="58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VIII, 9 &amp;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king of Lydia, 560-546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638-558 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.; Athenian statesman and poet. The story of their meeting is </w:t>
      </w:r>
      <w:r>
        <w:rPr>
          <w:rFonts w:ascii="Times" w:hAnsi="Times" w:eastAsia="Times"/>
          <w:b w:val="0"/>
          <w:i w:val="0"/>
          <w:color w:val="000000"/>
          <w:sz w:val="18"/>
        </w:rPr>
        <w:t>narrated by Herodotus, but is chronologically impossible.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[125]</w:t>
      </w:r>
    </w:p>
    <w:p>
      <w:pPr>
        <w:autoSpaceDN w:val="0"/>
        <w:autoSpaceDE w:val="0"/>
        <w:widowControl/>
        <w:spacing w:line="270" w:lineRule="exact" w:before="2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1926</w:t>
      </w:r>
    </w:p>
    <w:p>
      <w:pPr>
        <w:autoSpaceDN w:val="0"/>
        <w:autoSpaceDE w:val="0"/>
        <w:widowControl/>
        <w:spacing w:line="240" w:lineRule="exact" w:before="11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which the knowers of the Vedas call the Imperishable (</w:t>
      </w:r>
      <w:r>
        <w:rPr>
          <w:rFonts w:ascii="Times" w:hAnsi="Times" w:eastAsia="Times"/>
          <w:b w:val="0"/>
          <w:i/>
          <w:color w:val="000000"/>
          <w:sz w:val="18"/>
        </w:rPr>
        <w:t>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word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the knowers of the Vedas repeat), wherein the escetics freed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passion enter and desiring which they practise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, that Goal (</w:t>
      </w:r>
      <w:r>
        <w:rPr>
          <w:rFonts w:ascii="Times" w:hAnsi="Times" w:eastAsia="Times"/>
          <w:b w:val="0"/>
          <w:i/>
          <w:color w:val="000000"/>
          <w:sz w:val="18"/>
        </w:rPr>
        <w:t>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Word) I will declare to thee in brief.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Closing all the gates, locking up the mind in the hridaya, fixing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breath within the head, rapt in yogic meditation;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so departs leaving the body uttering </w:t>
      </w:r>
      <w:r>
        <w:rPr>
          <w:rFonts w:ascii="Times" w:hAnsi="Times" w:eastAsia="Times"/>
          <w:b w:val="0"/>
          <w:i/>
          <w:color w:val="000000"/>
          <w:sz w:val="18"/>
        </w:rPr>
        <w:t>AUM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one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syllable—repeatedly thinking on Me, he reaches the highest state.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the previous verse Shri Krishna referred to other states </w:t>
      </w:r>
      <w:r>
        <w:rPr>
          <w:rFonts w:ascii="Times" w:hAnsi="Times" w:eastAsia="Times"/>
          <w:b w:val="0"/>
          <w:i w:val="0"/>
          <w:color w:val="000000"/>
          <w:sz w:val="22"/>
        </w:rPr>
        <w:t>of mind, here He speaks only of meditation on the Lord.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yogi easily wins to Me, O Partha, who, ever attached to Me,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constantly remembers Me with undivided mind.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souls, having come to Me, reach the highest perfection; they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come not again to birth, unlasting and (withal) an abode of misery.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is it misery to be born over and over again?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</w:t>
      </w:r>
      <w:r>
        <w:rPr>
          <w:rFonts w:ascii="Times" w:hAnsi="Times" w:eastAsia="Times"/>
          <w:b w:val="0"/>
          <w:i w:val="0"/>
          <w:color w:val="000000"/>
          <w:sz w:val="14"/>
        </w:rPr>
        <w:t>TUDENT</w:t>
      </w:r>
      <w:r>
        <w:rPr>
          <w:rFonts w:ascii="Times" w:hAnsi="Times" w:eastAsia="Times"/>
          <w:b w:val="0"/>
          <w:i w:val="0"/>
          <w:color w:val="000000"/>
          <w:sz w:val="18"/>
        </w:rPr>
        <w:t>: One may not be born a human being—in every life.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does it matter if one is born a monkey. We may enjoy </w:t>
      </w:r>
      <w:r>
        <w:rPr>
          <w:rFonts w:ascii="Times" w:hAnsi="Times" w:eastAsia="Times"/>
          <w:b w:val="0"/>
          <w:i w:val="0"/>
          <w:color w:val="000000"/>
          <w:sz w:val="22"/>
        </w:rPr>
        <w:t>our life dancing and jumping about all the time.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TUDENT</w:t>
      </w:r>
      <w:r>
        <w:rPr>
          <w:rFonts w:ascii="Times" w:hAnsi="Times" w:eastAsia="Times"/>
          <w:b w:val="0"/>
          <w:i w:val="0"/>
          <w:color w:val="000000"/>
          <w:sz w:val="18"/>
        </w:rPr>
        <w:t>: Can one be sure that, after one dies, in the next life, one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born a Brahmin?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not welcome that state in which there is no death?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any who like dying? Those who do, die again and again.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want death gives up his attachment to bodily life, closes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bodily doors without much thinking. If he forgets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mortifies it every moment, he will not have to die. It is because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for everyone who is born that life is a cause of suffering.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birds are ever happy, but then they have no knowledge and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Would you like it, if someone changed all the boys into birds?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state in which there is no death and no birth, no disease,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no aversion, that supreme state is known as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</w:p>
    <w:p>
      <w:pPr>
        <w:autoSpaceDN w:val="0"/>
        <w:autoSpaceDE w:val="0"/>
        <w:widowControl/>
        <w:spacing w:line="220" w:lineRule="exact" w:before="52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11, 12 &amp; 13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14 &amp; 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[126]</w:t>
      </w:r>
    </w:p>
    <w:p>
      <w:pPr>
        <w:autoSpaceDN w:val="0"/>
        <w:autoSpaceDE w:val="0"/>
        <w:widowControl/>
        <w:spacing w:line="270" w:lineRule="exact" w:before="10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big mountains, sun and moon and stars, all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transient. If our lives were as long as one crore years, perhaps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feel the transience of our existence. We are not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transience of the sun, but science tells us that it is not eternal.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from a profound and from a superficial view, it is transient.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alone is imperishable. Life and death are both transitory </w:t>
      </w:r>
      <w:r>
        <w:rPr>
          <w:rFonts w:ascii="Times" w:hAnsi="Times" w:eastAsia="Times"/>
          <w:b w:val="0"/>
          <w:i w:val="0"/>
          <w:color w:val="000000"/>
          <w:sz w:val="22"/>
        </w:rPr>
        <w:t>states; not only are they so, they are the cause of all suffering.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Why? It is not because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so that we should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the cause of suffering; we should feel in our own lives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so. The best way of ensuring that after death we pass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world is to feel every moment that life in this world is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nature full of suffering, so that we give up attachment to it and </w:t>
      </w:r>
      <w:r>
        <w:rPr>
          <w:rFonts w:ascii="Times" w:hAnsi="Times" w:eastAsia="Times"/>
          <w:b w:val="0"/>
          <w:i w:val="0"/>
          <w:color w:val="000000"/>
          <w:sz w:val="22"/>
        </w:rPr>
        <w:t>free ourselves from the dualities of love and hatred.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understand even with our reason that life in this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suffering. If we but think, we shall realize that the very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birth of all creatures is something repulsive. This is what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saying “I am sin”, “I have my source in sin”. This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enveloped in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take pleasure every moment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repel us. We have no sense through which we can feel in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intensity this pain [which the process of birth means]. Even our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birth is, from the beginning to the end, one long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love fondling a child, because it smiles and laughs with pleasure.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then, prisoners also laugh. We take pleasure in this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 part of our existence, but in truth it is a state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not rest in peace even for a moment. Look at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of this body. It excretes dirt through countless pores, such dirt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cannot bear touching. If only we reflect, we shall find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 us in this body. But, then, even this prison is a house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can win our freedom. If we come to regard it in that 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make the minimum necessary use of it. The way to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does not lie in committing suicide. Anyone who kills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will certainly be born again. He will yearn all the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life. The ideal of self-control had its origin in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manner in which life comes into existence and of other facts of </w:t>
      </w:r>
      <w:r>
        <w:rPr>
          <w:rFonts w:ascii="Times" w:hAnsi="Times" w:eastAsia="Times"/>
          <w:b w:val="0"/>
          <w:i w:val="0"/>
          <w:color w:val="000000"/>
          <w:sz w:val="22"/>
        </w:rPr>
        <w:t>our  physical life. This body is not to be pampered, but to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77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mortified and subjugated. If it sees that it does not get what it craves,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 its own leave us in terror. If, Shri Krishna says, people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misery of this existence, the state to which He will raise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little better than their present one. That supreme state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as one in which the higher bliss which we experience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will also vanish. On the contrary, we shall have it thousand fold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other state. With this thought constantly in one’s mind,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absorbed in the duties of this life, forget oneself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them. One should see oneself in the whole world and the world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oneself, and act towards others accordingly. The ideal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had its origin in this realization that, when human life as such is </w:t>
      </w:r>
      <w:r>
        <w:rPr>
          <w:rFonts w:ascii="Times" w:hAnsi="Times" w:eastAsia="Times"/>
          <w:b w:val="0"/>
          <w:i w:val="0"/>
          <w:color w:val="000000"/>
          <w:sz w:val="22"/>
        </w:rPr>
        <w:t>full of suffering, we should cause suffering to none.</w:t>
      </w:r>
    </w:p>
    <w:p>
      <w:pPr>
        <w:autoSpaceDN w:val="0"/>
        <w:tabs>
          <w:tab w:pos="1090" w:val="left"/>
          <w:tab w:pos="41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world of Brahma down, all the worlds are subject to return, 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Arjuna; but on coming to Me there is no rebirth.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worlds, including the world of Brahma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source. The sun, the moon, Brahma, Vishnu, all will perish.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“But,” Shri Krishna says, “once a human being comes to Me, he </w:t>
      </w:r>
      <w:r>
        <w:rPr>
          <w:rFonts w:ascii="Times" w:hAnsi="Times" w:eastAsia="Times"/>
          <w:b w:val="0"/>
          <w:i w:val="0"/>
          <w:color w:val="000000"/>
          <w:sz w:val="22"/>
        </w:rPr>
        <w:t>never perishes.”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is what I have tried to explain in my talk today.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[127]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great poetry in this verse. This little drop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as vast as the sea, and the more that knowledge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our experience the more we discover its poetry.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verse, the poet soars on the wings of his imagination, released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of the body and the senses. His imagination works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heard with his ears and seen with his eyes and, going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certainties of reason, he says that all that is known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is a product of the human mind; that is, he imagines that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ourselves perish, this whole universe will perish too. All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mind can imagine or conceive is perishable, is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change. He who has dedicated himself to truth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forsake it merely because the world does 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as if his truth depended on the world and he was acting in a play.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Krishna, therefore, the Prince of Yogis that He is, says here that </w:t>
      </w:r>
      <w:r>
        <w:rPr>
          <w:rFonts w:ascii="Times" w:hAnsi="Times" w:eastAsia="Times"/>
          <w:b w:val="0"/>
          <w:i w:val="0"/>
          <w:color w:val="000000"/>
          <w:sz w:val="22"/>
        </w:rPr>
        <w:t>we believe there is happiness in the world of Brahma but that there is</w:t>
      </w:r>
    </w:p>
    <w:p>
      <w:pPr>
        <w:autoSpaceDN w:val="0"/>
        <w:autoSpaceDE w:val="0"/>
        <w:widowControl/>
        <w:spacing w:line="220" w:lineRule="exact" w:before="38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VIII, 16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several heavens, distinct from the absolute, impersonal Brahma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happiness even there.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asks Arjuna to go to the world beyond all these worlds,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in which He Himself dwells. This is simply beyond our imagin-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ation. But what is beyon our imagination does exist, nevertheless. If a </w:t>
      </w:r>
      <w:r>
        <w:rPr>
          <w:rFonts w:ascii="Times" w:hAnsi="Times" w:eastAsia="Times"/>
          <w:b w:val="0"/>
          <w:i w:val="0"/>
          <w:color w:val="000000"/>
          <w:sz w:val="22"/>
        </w:rPr>
        <w:t>person dies striving to reach that world, there is no rebirth for him.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men indeed know what is Day and what is Night, who know that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Brahma’s day lasts a thousand </w:t>
      </w:r>
      <w:r>
        <w:rPr>
          <w:rFonts w:ascii="Times" w:hAnsi="Times" w:eastAsia="Times"/>
          <w:b w:val="0"/>
          <w:i/>
          <w:color w:val="000000"/>
          <w:sz w:val="18"/>
        </w:rPr>
        <w:t>yugas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that his night too is a thousand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yugas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55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long.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8" w:after="0"/>
              <w:ind w:left="0" w:right="1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[128]</w:t>
            </w:r>
          </w:p>
        </w:tc>
      </w:tr>
    </w:tbl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1926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and a night of ours are made up of 24 hours.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anyone who focuses his eyes on the tip of his nose and meditates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bliss, but  it  is  necessary   to  go  beyond  this. 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become a 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must learn to look deep into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practises this method but goes beyond it will study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and draw far-reaching conclusions, will realize that things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seem. We do not, thus, require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us that Brahma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 day different in length from ours; we can see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if we use our brains. It seems to us an absolute certainty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will always be there. He will be a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understands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time from a study of one object existing in time.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will take into account all the factors, which ordinary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fail to do. The latter would generally reason that, since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practises control of the senses, it is impossible to practise and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attempted; if we reason thus, we shall invite ruin upon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 This is fallacious reasoning.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know what is a day and what a night,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standard of measurement. How can we measure infinite time?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as long as a thousand </w:t>
      </w:r>
      <w:r>
        <w:rPr>
          <w:rFonts w:ascii="Times" w:hAnsi="Times" w:eastAsia="Times"/>
          <w:b w:val="0"/>
          <w:i/>
          <w:color w:val="000000"/>
          <w:sz w:val="22"/>
        </w:rPr>
        <w:t>yugas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night of equal length!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there is a day and night of such length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learn patience, and that, if the result of our effort takes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itself; we may not give way to despair. We may have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but what progress can we expect from devoted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only four or five years? We may see no tangible result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life-time. Nonetheless, we should have faith and go on working. </w:t>
      </w:r>
      <w:r>
        <w:rPr>
          <w:rFonts w:ascii="Times" w:hAnsi="Times" w:eastAsia="Times"/>
          <w:b w:val="0"/>
          <w:i w:val="0"/>
          <w:color w:val="000000"/>
          <w:sz w:val="22"/>
        </w:rPr>
        <w:t>Having devoted ourselves to this work, we should not give way to des-</w:t>
      </w:r>
    </w:p>
    <w:p>
      <w:pPr>
        <w:autoSpaceDN w:val="0"/>
        <w:autoSpaceDE w:val="0"/>
        <w:widowControl/>
        <w:spacing w:line="220" w:lineRule="exact" w:before="4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17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Creator in the Hindu Trinity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pair, nor be proud of ourselves. Let us remember that a thousand </w:t>
      </w:r>
      <w:r>
        <w:rPr>
          <w:rFonts w:ascii="Times" w:hAnsi="Times" w:eastAsia="Times"/>
          <w:b w:val="0"/>
          <w:i/>
          <w:color w:val="000000"/>
          <w:sz w:val="22"/>
        </w:rPr>
        <w:t>yugas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 one day, and out of a thousand Parvatis one succeeds.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 great many Parvatis and Shambhus who failed,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Parvati and one Shambhu succeeded. We should know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power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 </w:t>
      </w:r>
      <w:r>
        <w:rPr>
          <w:rFonts w:ascii="Times" w:hAnsi="Times" w:eastAsia="Times"/>
          <w:b w:val="0"/>
          <w:i w:val="0"/>
          <w:color w:val="000000"/>
          <w:sz w:val="22"/>
        </w:rPr>
        <w:t>works.</w:t>
      </w:r>
    </w:p>
    <w:p>
      <w:pPr>
        <w:autoSpaceDN w:val="0"/>
        <w:autoSpaceDE w:val="0"/>
        <w:widowControl/>
        <w:spacing w:line="220" w:lineRule="exact" w:before="48" w:after="0"/>
        <w:ind w:left="55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coming of Day all the manifest spring forth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Unmanifest, and at the coming of Night they are dissolved into that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Unmanifest.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Brahma’s 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begins, the Unmanifest becomes manifest.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creatures, which had vanished into nothingness, come to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When his night begins, the whole creation vanishes,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merges into the Unmanifest. In this way, all creation appears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vanishes, and does so endlessly. We have no reason to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 is fixed and motionless; in fact it is revolving, with a speed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times greater than that of a spindle. The Earth will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nothingness, will perish, but there will certainly be some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survive that final destruction.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same multitude of creatures come to birth, O Partha, again and again;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dissolved at the coming of Night, whether they will or not; and at the break of Day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re-born.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night comes, whether we wish it or not, the universe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 into nothingness, and when the day comes a new creation </w:t>
      </w:r>
      <w:r>
        <w:rPr>
          <w:rFonts w:ascii="Times" w:hAnsi="Times" w:eastAsia="Times"/>
          <w:b w:val="0"/>
          <w:i w:val="0"/>
          <w:color w:val="000000"/>
          <w:sz w:val="22"/>
        </w:rPr>
        <w:t>appears.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shall we remain caught in this endless cycle? To </w:t>
      </w:r>
      <w:r>
        <w:rPr>
          <w:rFonts w:ascii="Times" w:hAnsi="Times" w:eastAsia="Times"/>
          <w:b w:val="0"/>
          <w:i w:val="0"/>
          <w:color w:val="000000"/>
          <w:sz w:val="22"/>
        </w:rPr>
        <w:t>reassure us on this, Shri Krishna says:</w:t>
      </w:r>
    </w:p>
    <w:p>
      <w:pPr>
        <w:autoSpaceDN w:val="0"/>
        <w:tabs>
          <w:tab w:pos="1090" w:val="left"/>
          <w:tab w:pos="49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higher than that Unmanifest is another Unmanifest Being,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everlasting, which perisheth not when all creatures perish.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3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Unmanifest Reality beyon this Unmanifest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immutable; it is the immutable Reality immanent in all perishable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creatures. Everything which exists will perish, but the ground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existence is imperishable. Thus, we go a good deal further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tip of our nose.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day and a night of Brahma consist of 8,640,000,000 years or 2,000 </w:t>
      </w:r>
      <w:r>
        <w:rPr>
          <w:rFonts w:ascii="Times" w:hAnsi="Times" w:eastAsia="Times"/>
          <w:b w:val="0"/>
          <w:i/>
          <w:color w:val="000000"/>
          <w:sz w:val="18"/>
        </w:rPr>
        <w:t>mahayugas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to which the visible universe returns at the end of the cycle;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verse 18 above.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Unmanifest, named the Imperishable, is declared to be the highest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goal. For those who reach it there is no return. That is My highest abode.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says: “You can come to Me by patient striving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this world only as a witness. Have faith and, devoting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duty, work out the  welfare of your soul.” The substance of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supreme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perishes, everything else does.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[129]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in which the timeless essence which is God manifests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known as His incarnation. We can know that essence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creature. The principle of oneness does not mean that all of us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beasts; it means, on the contrary, that God is present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of even the most wicked of creatures, and that the latter awakes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presence when the time comes. Ramachandra’s picture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is a product of the poet’s imagination, but we may believe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knowing that higher consciousness is present even at that age.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child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behaves as we know children do,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say, “The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sports before the </w:t>
      </w:r>
      <w:r>
        <w:rPr>
          <w:rFonts w:ascii="Times" w:hAnsi="Times" w:eastAsia="Times"/>
          <w:b w:val="0"/>
          <w:i/>
          <w:color w:val="000000"/>
          <w:sz w:val="22"/>
        </w:rPr>
        <w:t>Brahman.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would be a visible form of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the same sense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Parvati was the embodiment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Krishna of yoga,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[130]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1926</w:t>
      </w:r>
    </w:p>
    <w:p>
      <w:pPr>
        <w:autoSpaceDN w:val="0"/>
        <w:tabs>
          <w:tab w:pos="1090" w:val="left"/>
          <w:tab w:pos="339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Supreme Being, O Partha, may be won by undivided devotion; in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beings dwell, by It all is pervaded.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“That supreme state, to be attained in yogic contemplation, is </w:t>
      </w:r>
      <w:r>
        <w:rPr>
          <w:rFonts w:ascii="Times" w:hAnsi="Times" w:eastAsia="Times"/>
          <w:b w:val="0"/>
          <w:i w:val="0"/>
          <w:color w:val="000000"/>
          <w:sz w:val="22"/>
        </w:rPr>
        <w:t>beyond my reach”: so sang Raychandbhai.</w:t>
      </w:r>
    </w:p>
    <w:p>
      <w:pPr>
        <w:autoSpaceDN w:val="0"/>
        <w:autoSpaceDE w:val="0"/>
        <w:widowControl/>
        <w:spacing w:line="220" w:lineRule="exact" w:before="48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I will tell thee, Bharatarshabha, the conditions which determine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exemption from return, as also the return, of yogis  after  they pass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“I shall now describe that state” (the word may also mean time)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“after reaching which, or that path after treading which,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returning.”</w:t>
      </w:r>
    </w:p>
    <w:p>
      <w:pPr>
        <w:autoSpaceDN w:val="0"/>
        <w:autoSpaceDE w:val="0"/>
        <w:widowControl/>
        <w:spacing w:line="220" w:lineRule="exact" w:before="3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line is from a poem by Narasinh Mehta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23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90" w:val="left"/>
          <w:tab w:pos="6170" w:val="left"/>
        </w:tabs>
        <w:autoSpaceDE w:val="0"/>
        <w:widowControl/>
        <w:spacing w:line="22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Fire, Light, Day, the Bright Fortnight, the six months of the Northern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Solstice—through these departing men knowing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to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often said that this and the next verse do not fit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, but we will treat them as if they did.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drop down from heaven, nor is it as if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 Krishna said to Arjuna was written down. Vyasa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Lord said to a seeker and, in doing so, he would include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he himself did not understand from his own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have been a general belief in those times which made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that they did important things at particular hours of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or welcomed death during a certain part of the 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favourites of a king can approach him only at a fixed hour,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else can go to him at that time. Similarly, it may have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prevalent belief in those days that only people who died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auspicious hour would reach God; this, of course, did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died in some other hour had not aspired and striven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lives to reach God after death.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die when there is fire and light, on any 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 half of one of the six months following the winter solstice,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</w:t>
      </w:r>
      <w:r>
        <w:rPr>
          <w:rFonts w:ascii="Times" w:hAnsi="Times" w:eastAsia="Times"/>
          <w:b w:val="0"/>
          <w:i/>
          <w:color w:val="000000"/>
          <w:sz w:val="22"/>
        </w:rPr>
        <w:t>Brahman.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statement may be intended to have either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or an allegorical meaning. If the latter, it means, that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attained a state like the bright half of the month,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as bright as light, will not return to this world after death.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other hand: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Smoke, Night, the Dark Fortnight, the six months of the Southern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Solstice—therethrough the yogi attains to the lunar light and thence returns.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lives in heaven and, when the merit earned by his </w:t>
      </w:r>
      <w:r>
        <w:rPr>
          <w:rFonts w:ascii="Times" w:hAnsi="Times" w:eastAsia="Times"/>
          <w:b w:val="0"/>
          <w:i w:val="0"/>
          <w:color w:val="000000"/>
          <w:sz w:val="22"/>
        </w:rPr>
        <w:t>virtuous deeds is exhausted, he returns to the earth.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may, therefore, take either of the two meanings.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not attained to full illumination will have to return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earth; in other words, he who spends his life in disinterested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prays daily to the Lord with love and devotion will not have to return,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 will have cut asunder the bonds of karma. Anyone who departs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life of disinterested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have to return.</w:t>
      </w:r>
    </w:p>
    <w:p>
      <w:pPr>
        <w:autoSpaceDN w:val="0"/>
        <w:autoSpaceDE w:val="0"/>
        <w:widowControl/>
        <w:spacing w:line="220" w:lineRule="exact" w:before="428" w:after="0"/>
        <w:ind w:left="55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[131]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treat these two verses as interpolated;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for the copies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use contain them.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any verse contradicts the very meaning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reject that verse, otherwise we should try to reconcile it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the teaching,  as we did yesterday.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 these verses]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condition. We do not know whether, in the age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composed, the North and the South Poles were discovered.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live in the region of the North Pole, the day and the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long as our six months. The period following the winter solstice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time of light and signifies a waking state, whereas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summer solstice signifies a state of ignorance.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the latter state with the state full of desire and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>with that which is free from desire.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Lord, Shri Krishna, now proceeds:</w:t>
      </w:r>
    </w:p>
    <w:p>
      <w:pPr>
        <w:autoSpaceDN w:val="0"/>
        <w:autoSpaceDE w:val="0"/>
        <w:widowControl/>
        <w:spacing w:line="220" w:lineRule="exact" w:before="48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two paths—bright and dark—are deemed to be the eternal paths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world; by the one a man goes to return not, by the other he returns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paths, the bright and the dark, that which leads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from which there is no returning and the other which leads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which is impermanent, have existed from the beginning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bright state is that of the illumination of knowledge and the dark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is that of ignorance. Dying in one state, a person never returns; </w:t>
      </w:r>
      <w:r>
        <w:rPr>
          <w:rFonts w:ascii="Times" w:hAnsi="Times" w:eastAsia="Times"/>
          <w:b w:val="0"/>
          <w:i w:val="0"/>
          <w:color w:val="000000"/>
          <w:sz w:val="22"/>
        </w:rPr>
        <w:t>dying in the other, he is bound to return.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yogi knowing these two paths falls not into delusion, O Partha;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at all times, O Arjuna, remain steadfast in yoga.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yogi who knows the distinction between these two paths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succumbs to darkness. He realizes that disinterested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form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have faith in the Lord and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forever be begging things from Him? Anyone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faith and love will feel that there is nothing for him to beg.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have offered everything to the Lord, placed himself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mercy. He may say: “All that is mine is yours.” Such single-minded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uttarayana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it is light, and so on. What, again, is the</w:t>
      </w:r>
    </w:p>
    <w:p>
      <w:pPr>
        <w:autoSpaceDN w:val="0"/>
        <w:autoSpaceDE w:val="0"/>
        <w:widowControl/>
        <w:spacing w:line="220" w:lineRule="exact" w:before="328" w:after="0"/>
        <w:ind w:left="550" w:right="38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26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Northward course of the sun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6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Krishna’s advice to remain yoked to Him at all times? </w:t>
      </w:r>
      <w:r>
        <w:rPr>
          <w:rFonts w:ascii="Times" w:hAnsi="Times" w:eastAsia="Times"/>
          <w:b w:val="0"/>
          <w:i w:val="0"/>
          <w:color w:val="000000"/>
          <w:sz w:val="22"/>
        </w:rPr>
        <w:t>It means that one should cling to knowledge and single-minded devo-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The gods are immortal, but only compared to human beings. </w:t>
      </w:r>
      <w:r>
        <w:rPr>
          <w:rFonts w:ascii="Times" w:hAnsi="Times" w:eastAsia="Times"/>
          <w:b w:val="0"/>
          <w:i w:val="0"/>
          <w:color w:val="000000"/>
          <w:sz w:val="22"/>
        </w:rPr>
        <w:t>They, too, will perish in time.“Therefore,” says Shri Krishna,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“instead of going to the gods who will perish, if you come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alone will you get knowledge and in no other way.” Arjuna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Shri Krishna says, keep the knot in his heart, the little grains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 which cover the knowledge within, so thoroughly cleaned that at </w:t>
      </w:r>
      <w:r>
        <w:rPr>
          <w:rFonts w:ascii="Times" w:hAnsi="Times" w:eastAsia="Times"/>
          <w:b w:val="0"/>
          <w:i w:val="0"/>
          <w:color w:val="000000"/>
          <w:sz w:val="22"/>
        </w:rPr>
        <w:t>the moment of death he will spontaneously have the right thoughts.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fruit of good deeds is laid down as accruing from (a study of)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Vedas, from sacrifices, austerities, and acts of charity—all that the yogi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transcends, on knowing this, and reaches the Supreme and Primal Abode.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in the verse beginning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yavanartha udapane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acquired this light and knowledge is in the condition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secured that beyond which nothing else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>obtained.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[132]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Chapter IX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1926</w:t>
      </w:r>
    </w:p>
    <w:p>
      <w:pPr>
        <w:autoSpaceDN w:val="0"/>
        <w:autoSpaceDE w:val="0"/>
        <w:widowControl/>
        <w:spacing w:line="220" w:lineRule="exact" w:before="5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now declare to thee, who art uncensorious, this mysterious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knowledge, together with discriminative knowledge, knowing which thou </w:t>
      </w:r>
      <w:r>
        <w:rPr>
          <w:rFonts w:ascii="Times" w:hAnsi="Times" w:eastAsia="Times"/>
          <w:b w:val="0"/>
          <w:i w:val="0"/>
          <w:color w:val="000000"/>
          <w:sz w:val="18"/>
        </w:rPr>
        <w:t>shalt be released from ill.</w:t>
      </w:r>
    </w:p>
    <w:p>
      <w:pPr>
        <w:autoSpaceDN w:val="0"/>
        <w:autoSpaceDE w:val="0"/>
        <w:widowControl/>
        <w:spacing w:line="22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the king of sciences, the king of mysteries, pure and sovereign,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capable of direct comprehension, the essence of dharma, easy to practise,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changeless.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man who, whenever he got very angry, sat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sums in algebra; anyone else who tried to do this, when he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repeating Ramanama, would find the effort a burden-some task.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somone is dying and cries for help, it would be unfeeling arrogance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 you were busy doing sums in algebra, for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when the Shastras could well be thrown into the sea. Doing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in algebra is not in itself a duty, but the aim behind it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Through it, I may know who and where I am. Doing a sum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itself a duty, the first duty is service. For instance, eating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 duty in itself. He is a true man who leaves the dinner table and </w:t>
      </w:r>
      <w:r>
        <w:rPr>
          <w:rFonts w:ascii="Times" w:hAnsi="Times" w:eastAsia="Times"/>
          <w:b w:val="0"/>
          <w:i w:val="0"/>
          <w:color w:val="000000"/>
          <w:sz w:val="22"/>
        </w:rPr>
        <w:t>runs to do an act of service.</w:t>
      </w:r>
    </w:p>
    <w:p>
      <w:pPr>
        <w:autoSpaceDN w:val="0"/>
        <w:autoSpaceDE w:val="0"/>
        <w:widowControl/>
        <w:spacing w:line="220" w:lineRule="exact" w:before="348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28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1 &amp; 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knwoledge of this duty is </w:t>
      </w:r>
      <w:r>
        <w:rPr>
          <w:rFonts w:ascii="Times" w:hAnsi="Times" w:eastAsia="Times"/>
          <w:b w:val="0"/>
          <w:i/>
          <w:color w:val="000000"/>
          <w:sz w:val="22"/>
        </w:rPr>
        <w:t>rajavidya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the king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secrets, it is sacred and the highest knowledge, it is dharma and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followed in action, and easy to follow besides; once acquired,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never destroyed. “I will impart that knowledge to you,” says Shri </w:t>
      </w:r>
      <w:r>
        <w:rPr>
          <w:rFonts w:ascii="Times" w:hAnsi="Times" w:eastAsia="Times"/>
          <w:b w:val="0"/>
          <w:i w:val="0"/>
          <w:color w:val="000000"/>
          <w:sz w:val="22"/>
        </w:rPr>
        <w:t>Krishna.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[133]</w:t>
      </w:r>
    </w:p>
    <w:p>
      <w:pPr>
        <w:autoSpaceDN w:val="0"/>
        <w:autoSpaceDE w:val="0"/>
        <w:widowControl/>
        <w:spacing w:line="270" w:lineRule="exact" w:before="10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who have no faith in this doctrine, O Parantapa, far from coming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Me, return repeatedly to the path of this world of death.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Me, unmanifest in form, this whole world is pervaded; all beings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Me, I am not in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our eyes of knowledge have not opened,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choice but to see with the eyes of faith.</w:t>
      </w:r>
    </w:p>
    <w:p>
      <w:pPr>
        <w:autoSpaceDN w:val="0"/>
        <w:autoSpaceDE w:val="0"/>
        <w:widowControl/>
        <w:spacing w:line="240" w:lineRule="exact" w:before="4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yet those beings are not in Me. That indeed is My unique power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Lord! Sustainer of all beings, I am not in them; My Self brings them into </w:t>
      </w:r>
      <w:r>
        <w:rPr>
          <w:rFonts w:ascii="Times" w:hAnsi="Times" w:eastAsia="Times"/>
          <w:b w:val="0"/>
          <w:i w:val="0"/>
          <w:color w:val="000000"/>
          <w:sz w:val="18"/>
        </w:rPr>
        <w:t>existence.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mighty wind, moving everywhere, is ever contained in ether,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so know that all beings are contained in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Air fills space, but space is not identical with air. We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fills space. Though space is empty, we can say that it is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And yet space is not air. The air which fills space is still not in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God who dwells in all creatures is still not in them. In one sense, He </w:t>
      </w:r>
      <w:r>
        <w:rPr>
          <w:rFonts w:ascii="Times" w:hAnsi="Times" w:eastAsia="Times"/>
          <w:b w:val="0"/>
          <w:i w:val="0"/>
          <w:color w:val="000000"/>
          <w:sz w:val="22"/>
        </w:rPr>
        <w:t>is not in them, for we can see other things with our eyes but not Him.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faith and he who lacks it, both are sincere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beliefs. God exists for him who has faith, but does not exist for him </w:t>
      </w:r>
      <w:r>
        <w:rPr>
          <w:rFonts w:ascii="Times" w:hAnsi="Times" w:eastAsia="Times"/>
          <w:b w:val="0"/>
          <w:i w:val="0"/>
          <w:color w:val="000000"/>
          <w:sz w:val="22"/>
        </w:rPr>
        <w:t>who lacks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Shastri will be able to explain the point of these two verses.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Ganga water does, and yet does not, contain dirt.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most wicked of beings exists in God. The cruellest of men, </w:t>
      </w:r>
      <w:r>
        <w:rPr>
          <w:rFonts w:ascii="Times" w:hAnsi="Times" w:eastAsia="Times"/>
          <w:b w:val="0"/>
          <w:i w:val="0"/>
          <w:color w:val="000000"/>
          <w:sz w:val="22"/>
        </w:rPr>
        <w:t>even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Chandal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exists in Him, and yet does not. God is above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bad. Vyasa puts these contradictory statements together,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knows its limitation in trying to describe the truth. It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>if we understand that God pervades the entire universe.</w:t>
      </w:r>
    </w:p>
    <w:p>
      <w:pPr>
        <w:autoSpaceDN w:val="0"/>
        <w:autoSpaceDE w:val="0"/>
        <w:widowControl/>
        <w:spacing w:line="220" w:lineRule="exact" w:before="348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3 &amp; 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5 &amp; 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0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[134]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ways of falling are open to a man, he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effort for the purpose; it is for rising that one has to strive.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revere and always keep in a proper place a holy book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helps us on the path of good; but anyone who goes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than showing it outward reverence will find such reverence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bondage. There should, therefore, be discrimination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reverence; only so will that reverence help us to advance.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 for a holy book is not all. We should go further than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try to follow the teaching of the book in our life.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omnipotent and we are His creatures. When, however, we,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ants in His sight try to eat Him up, He uses a part of His infinite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He is so near that we feel we can touch Him this very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we never do, so far away He is. As space and air exist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other,  so do God and the universe. He who has faith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in God; he who lacks it does not. God does not force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anyone, but He does not close the door, either, against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>aspires to be united to Him—such is His nature.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beings, O Kaunteya, merge into my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>, at the end of 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kalpa,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send them forth again when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kalpa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holy books speak of such rise and disappearance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individual soul, of course, passes through birth and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universe, too, comes into existence and disappears. If the soul,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wishes to know its essence, it will have to transcend the </w:t>
      </w:r>
      <w:r>
        <w:rPr>
          <w:rFonts w:ascii="Times" w:hAnsi="Times" w:eastAsia="Times"/>
          <w:b w:val="0"/>
          <w:i w:val="0"/>
          <w:color w:val="000000"/>
          <w:sz w:val="22"/>
        </w:rPr>
        <w:t>universe. We know for certain that this lamp will one day be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troyed, and yet it is the only thing we can use; it is essential,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take care to keep it clean. This Ashram has buil-dings,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its body, so to say. They will be destroyed one day.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Ashram’s soul, which is its ideals, will never perish. To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 essence, we may even need to put up buildings of brick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mortar. In this way, we must use our reason and discrimination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working. If we wish to live in this world, we must put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things which will perish, but only with the aim of realizing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imperishable essence beyond them.</w:t>
      </w:r>
    </w:p>
    <w:p>
      <w:pPr>
        <w:autoSpaceDN w:val="0"/>
        <w:autoSpaceDE w:val="0"/>
        <w:widowControl/>
        <w:spacing w:line="220" w:lineRule="exact" w:before="3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notes of this discourse were taken by Punjabhai.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90" w:val="left"/>
          <w:tab w:pos="3950" w:val="left"/>
        </w:tabs>
        <w:autoSpaceDE w:val="0"/>
        <w:widowControl/>
        <w:spacing w:line="22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Resorting to my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 send forth again and again this multitude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beings, powerless under the sway of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38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[135]</w:t>
      </w:r>
    </w:p>
    <w:p>
      <w:pPr>
        <w:autoSpaceDN w:val="0"/>
        <w:autoSpaceDE w:val="0"/>
        <w:widowControl/>
        <w:spacing w:line="270" w:lineRule="exact" w:before="6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1926</w:t>
      </w:r>
    </w:p>
    <w:p>
      <w:pPr>
        <w:autoSpaceDN w:val="0"/>
        <w:tabs>
          <w:tab w:pos="1090" w:val="left"/>
          <w:tab w:pos="2670" w:val="left"/>
        </w:tabs>
        <w:autoSpaceDE w:val="0"/>
        <w:widowControl/>
        <w:spacing w:line="22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all this activity, O Dhananjaya, does not bind Me, seated as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indifferent, unattached to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acts according to His </w:t>
      </w:r>
      <w:r>
        <w:rPr>
          <w:rFonts w:ascii="Times" w:hAnsi="Times" w:eastAsia="Times"/>
          <w:b w:val="0"/>
          <w:i/>
          <w:color w:val="000000"/>
          <w:sz w:val="22"/>
        </w:rPr>
        <w:t>prakriti,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yet  He does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is above even His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king does sinful things, his subjects too suffer. But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omniscient, can do nothing without thought. Sin means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done without taking thought. How can a person who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acting commit a sin? Likewise, how can one who is by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sin act virtuously? If one does good spontaneously,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that our eyes wink automatically, one will not have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fruits of such good actions. It is man’s nature to do good,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are one. That being so, the apparent separateness of each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significance. When this is realized, man’s ego melts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essence, which 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all-pervading, for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it will not see himself as different from others, but will see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himself. For such a person, therefore, doing good becomes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 When he seems to be serving other creatures, he is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out of kindness to them  but is merely following his own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who are enveloped in </w:t>
      </w:r>
      <w:r>
        <w:rPr>
          <w:rFonts w:ascii="Times" w:hAnsi="Times" w:eastAsia="Times"/>
          <w:b w:val="0"/>
          <w:i/>
          <w:color w:val="000000"/>
          <w:sz w:val="22"/>
        </w:rPr>
        <w:t>maya,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seem that he is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virtue, but in truth it is not so; he is acting only according to his nature </w:t>
      </w:r>
      <w:r>
        <w:rPr>
          <w:rFonts w:ascii="Times" w:hAnsi="Times" w:eastAsia="Times"/>
          <w:b w:val="0"/>
          <w:i w:val="0"/>
          <w:color w:val="000000"/>
          <w:sz w:val="22"/>
        </w:rPr>
        <w:t>towards all creatures.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[136]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1926</w:t>
      </w:r>
    </w:p>
    <w:p>
      <w:pPr>
        <w:autoSpaceDN w:val="0"/>
        <w:autoSpaceDE w:val="0"/>
        <w:widowControl/>
        <w:spacing w:line="220" w:lineRule="exact" w:before="50" w:after="0"/>
        <w:ind w:left="55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 as Presiding Witness,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prakriti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gives birth to all that moves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does not move; and because of this, O Kaunteya, the wheel of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>keeps going.</w:t>
      </w:r>
    </w:p>
    <w:p>
      <w:pPr>
        <w:autoSpaceDN w:val="0"/>
        <w:tabs>
          <w:tab w:pos="1090" w:val="left"/>
          <w:tab w:pos="401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knowing My transcendent nature as the sovereign Lord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beings, fools condemn Me incarnated as man.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“Creatures sunk in darkness, dwelling in the human body,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Me,” says Shri Krishna, “they disregard Me”(Has not</w:t>
      </w:r>
    </w:p>
    <w:p>
      <w:pPr>
        <w:autoSpaceDN w:val="0"/>
        <w:autoSpaceDE w:val="0"/>
        <w:widowControl/>
        <w:spacing w:line="220" w:lineRule="exact" w:before="448" w:after="0"/>
        <w:ind w:left="550" w:right="50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10 &amp; 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said that those who make a distinction between Rama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are ignorant and know nothing? We project our ignorance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too.) “They do not know My supreme state, do not know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of all creatures. Labouring under the illusion that I am a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being, they do not know My real essence.”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[137]</w:t>
      </w:r>
    </w:p>
    <w:p>
      <w:pPr>
        <w:autoSpaceDN w:val="0"/>
        <w:autoSpaceDE w:val="0"/>
        <w:widowControl/>
        <w:spacing w:line="270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1926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Vain are the hopes, actions and knowledge of those witless ones who </w:t>
      </w:r>
      <w:r>
        <w:rPr>
          <w:rFonts w:ascii="Times" w:hAnsi="Times" w:eastAsia="Times"/>
          <w:b w:val="0"/>
          <w:i w:val="0"/>
          <w:color w:val="000000"/>
          <w:sz w:val="18"/>
        </w:rPr>
        <w:t>have resorted to the delusive nature of monsters and devils.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those great souls who resort to the divine nature. O Partha, know</w:t>
      </w:r>
    </w:p>
    <w:p>
      <w:pPr>
        <w:autoSpaceDN w:val="0"/>
        <w:autoSpaceDE w:val="0"/>
        <w:widowControl/>
        <w:spacing w:line="25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 as the Imperishable Source of all beings and worship Me with an undivided </w:t>
      </w:r>
      <w:r>
        <w:rPr>
          <w:rFonts w:ascii="Times" w:hAnsi="Times" w:eastAsia="Times"/>
          <w:b w:val="0"/>
          <w:i w:val="0"/>
          <w:color w:val="000000"/>
          <w:sz w:val="18"/>
        </w:rPr>
        <w:t>mind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mahatmas, who are ruled by their divine </w:t>
      </w:r>
      <w:r>
        <w:rPr>
          <w:rFonts w:ascii="Times" w:hAnsi="Times" w:eastAsia="Times"/>
          <w:b w:val="0"/>
          <w:i/>
          <w:color w:val="000000"/>
          <w:sz w:val="22"/>
        </w:rPr>
        <w:t>prakriti,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Vibhishana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others, worship Me with their minds illumined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with single-minded devotion—Me who am the Creator </w:t>
      </w:r>
      <w:r>
        <w:rPr>
          <w:rFonts w:ascii="Times" w:hAnsi="Times" w:eastAsia="Times"/>
          <w:b w:val="0"/>
          <w:i w:val="0"/>
          <w:color w:val="000000"/>
          <w:sz w:val="22"/>
        </w:rPr>
        <w:t>of all beings.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declaring My glory, striving in steadfast faith, they do Me </w:t>
      </w:r>
      <w:r>
        <w:rPr>
          <w:rFonts w:ascii="Times" w:hAnsi="Times" w:eastAsia="Times"/>
          <w:b w:val="0"/>
          <w:i w:val="0"/>
          <w:color w:val="000000"/>
          <w:sz w:val="18"/>
        </w:rPr>
        <w:t>devout homage; ever attached to Me, they worship Me.</w:t>
      </w:r>
    </w:p>
    <w:p>
      <w:pPr>
        <w:autoSpaceDN w:val="0"/>
        <w:tabs>
          <w:tab w:pos="1090" w:val="left"/>
          <w:tab w:pos="385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others, with knowledge-sacrifice, worship Me, who am to be seen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everywhere, as one, as different or as many.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“Others worship Me by striving for knowledge.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Me as the only One (that is, believing that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Vasudeva), some others worship My different  manifestations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still worship Me in everything which exists.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take </w:t>
      </w:r>
      <w:r>
        <w:rPr>
          <w:rFonts w:ascii="Times" w:hAnsi="Times" w:eastAsia="Times"/>
          <w:b w:val="0"/>
          <w:i/>
          <w:color w:val="000000"/>
          <w:sz w:val="22"/>
        </w:rPr>
        <w:t>vishvatomukham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 with </w:t>
      </w:r>
      <w:r>
        <w:rPr>
          <w:rFonts w:ascii="Times" w:hAnsi="Times" w:eastAsia="Times"/>
          <w:b w:val="0"/>
          <w:i/>
          <w:color w:val="000000"/>
          <w:sz w:val="22"/>
        </w:rPr>
        <w:t>mam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 to mean that “they worship Me who am the same in all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 in all”; or we may interpret </w:t>
      </w:r>
      <w:r>
        <w:rPr>
          <w:rFonts w:ascii="Times" w:hAnsi="Times" w:eastAsia="Times"/>
          <w:b w:val="0"/>
          <w:i/>
          <w:color w:val="000000"/>
          <w:sz w:val="22"/>
        </w:rPr>
        <w:t>ekatvena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mean “with devotion”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prithaktvena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mean that “they look upon Me as the Lord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My devotees and worship Me in that spirit”. Or, </w:t>
      </w:r>
      <w:r>
        <w:rPr>
          <w:rFonts w:ascii="Times" w:hAnsi="Times" w:eastAsia="Times"/>
          <w:b w:val="0"/>
          <w:i/>
          <w:color w:val="000000"/>
          <w:sz w:val="22"/>
        </w:rPr>
        <w:t>ekatvena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mean “worshipping Me as Impersonal Absolute”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prithaktvena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mean “worshipping Me as personal  God”.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</w:t>
      </w:r>
      <w:r>
        <w:rPr>
          <w:rFonts w:ascii="Times" w:hAnsi="Times" w:eastAsia="Times"/>
          <w:b w:val="0"/>
          <w:i/>
          <w:color w:val="000000"/>
          <w:sz w:val="22"/>
        </w:rPr>
        <w:t>vishvatomukham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taken as an independent, third term, yields no </w:t>
      </w:r>
      <w:r>
        <w:rPr>
          <w:rFonts w:ascii="Times" w:hAnsi="Times" w:eastAsia="Times"/>
          <w:b w:val="0"/>
          <w:i w:val="0"/>
          <w:color w:val="000000"/>
          <w:sz w:val="22"/>
        </w:rPr>
        <w:t>sense.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12 &amp;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he tried to persuade his brother, Ravana, to restore Sita to </w:t>
      </w:r>
      <w:r>
        <w:rPr>
          <w:rFonts w:ascii="Times" w:hAnsi="Times" w:eastAsia="Times"/>
          <w:b w:val="0"/>
          <w:i w:val="0"/>
          <w:color w:val="000000"/>
          <w:sz w:val="18"/>
        </w:rPr>
        <w:t>Rama. Failing in this effort, he went over to Rama and was accepted by 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14 &amp; 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[138]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the sacrificial vow; I am the sacrifice; I the ancestral oblation;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herb; I the sacred text; I the clarified butter; I the fire; I the burnt offering.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this universe I am Father, Mother, Creator, Grandsire; I am what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known, the sacred syllable </w:t>
      </w:r>
      <w:r>
        <w:rPr>
          <w:rFonts w:ascii="Times" w:hAnsi="Times" w:eastAsia="Times"/>
          <w:b w:val="0"/>
          <w:i/>
          <w:color w:val="000000"/>
          <w:sz w:val="18"/>
        </w:rPr>
        <w:t>AUM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the </w:t>
      </w:r>
      <w:r>
        <w:rPr>
          <w:rFonts w:ascii="Times" w:hAnsi="Times" w:eastAsia="Times"/>
          <w:b w:val="0"/>
          <w:i/>
          <w:color w:val="000000"/>
          <w:sz w:val="18"/>
        </w:rPr>
        <w:t>Rig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18"/>
        </w:rPr>
        <w:t>Sama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18"/>
        </w:rPr>
        <w:t>Yajur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the Goal, the Sustainer, the Lord, the Witness, the Abode,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Refuge, the Freiend; the Origin, the End, the Preservation, the Treasurehouse,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Imperishable Seed.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state which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 attain. I am the sustainer, the Lord, and the witness.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abode, and the shelter. I am </w:t>
      </w:r>
      <w:r>
        <w:rPr>
          <w:rFonts w:ascii="Times" w:hAnsi="Times" w:eastAsia="Times"/>
          <w:b w:val="0"/>
          <w:i/>
          <w:color w:val="000000"/>
          <w:sz w:val="22"/>
        </w:rPr>
        <w:t>suhrid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means a kind friend who </w:t>
      </w:r>
      <w:r>
        <w:rPr>
          <w:rFonts w:ascii="Times" w:hAnsi="Times" w:eastAsia="Times"/>
          <w:b w:val="0"/>
          <w:i w:val="0"/>
          <w:color w:val="000000"/>
          <w:sz w:val="22"/>
        </w:rPr>
        <w:t>serves me without expectation of reward.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give heat; I hold back and pour forth rain; I am deathlessness and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death, O Arjuna, Being and not-Being as well.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heat, but in the form of the sun which gives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knowledge to all creatures. I draw the rains and release </w:t>
      </w:r>
      <w:r>
        <w:rPr>
          <w:rFonts w:ascii="Times" w:hAnsi="Times" w:eastAsia="Times"/>
          <w:b w:val="0"/>
          <w:i w:val="0"/>
          <w:color w:val="000000"/>
          <w:sz w:val="22"/>
        </w:rPr>
        <w:t>them. I am death and I am immortality; I am being and also non-</w:t>
      </w:r>
      <w:r>
        <w:rPr>
          <w:rFonts w:ascii="Times" w:hAnsi="Times" w:eastAsia="Times"/>
          <w:b w:val="0"/>
          <w:i w:val="0"/>
          <w:color w:val="000000"/>
          <w:sz w:val="22"/>
        </w:rPr>
        <w:t>being.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every object and every state which we can think of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universe are God. This means that God is not merely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He is also the evil. Nothing exists unless He wills it. It is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is the Lord of light and Satan of darkness. While we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body, we may believe in these dualities. We should engrave </w:t>
      </w:r>
      <w:r>
        <w:rPr>
          <w:rFonts w:ascii="Times" w:hAnsi="Times" w:eastAsia="Times"/>
          <w:b w:val="0"/>
          <w:i w:val="0"/>
          <w:color w:val="000000"/>
          <w:sz w:val="22"/>
        </w:rPr>
        <w:t>Tulsidasji’s words in our hearts, that while we are enveloped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this, which is false, will seem as true. The nacre will appear as silver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sun’s rays will appear as the mirage. We shall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 in this way till a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opens our eyes and convinces 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of the rope as the serpent, of the nacre as silver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sun’s rays as mirage, is but the work of our imagination.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is both good and evil and, believing that, some of us ask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there is in following evil. But it is quite wrong if we argue thus.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is not that we should act like scorpions or centipedes,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have goodwill for them,  without ourselves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poisonous like them. The Lord has here stated a profound truth which</w:t>
      </w:r>
    </w:p>
    <w:p>
      <w:pPr>
        <w:autoSpaceDN w:val="0"/>
        <w:autoSpaceDE w:val="0"/>
        <w:widowControl/>
        <w:spacing w:line="220" w:lineRule="exact" w:before="348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16, 17 &amp;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6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beyond the capacity of our reason to comprehend. What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cannot possibly be true in this world. We can only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true in some sense. Being and non-being, virtue and sin,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immortality and death, these are contradictory things.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for human beings, they can be so only for God. That third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 which contraries are reconciled] is not a mere mixure of the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Hydrogen and oxygen together yield water, but water does not display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separate properties of either; it has characteristics of its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we must not imagine that God has in Him the qualities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virtue and sin, but should think that He has  something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different from either. If we had both virtue and sin in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an explosion, but Siva swallows both.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in God is a miracle, and He alone knows its mystery.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no attempt to cultivate such a state. If we try to combine </w:t>
      </w:r>
      <w:r>
        <w:rPr>
          <w:rFonts w:ascii="Times" w:hAnsi="Times" w:eastAsia="Times"/>
          <w:b w:val="0"/>
          <w:i w:val="0"/>
          <w:color w:val="000000"/>
          <w:sz w:val="22"/>
        </w:rPr>
        <w:t>the two in us, such an attempt to imitate God will simply destroy us.</w:t>
      </w:r>
    </w:p>
    <w:p>
      <w:pPr>
        <w:autoSpaceDN w:val="0"/>
        <w:autoSpaceDE w:val="0"/>
        <w:widowControl/>
        <w:spacing w:line="220" w:lineRule="exact" w:before="48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Followers of the three Vedas, who drink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soma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juice and are purged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sin, worship Me with sacrifice and pray for going to heaven; they reach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holy world of the gods and enjoy in heaven the divine joys of the gods.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perform the rituals enjoined in the three Vedas,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</w:t>
      </w:r>
      <w:r>
        <w:rPr>
          <w:rFonts w:ascii="Times" w:hAnsi="Times" w:eastAsia="Times"/>
          <w:b w:val="0"/>
          <w:i/>
          <w:color w:val="000000"/>
          <w:sz w:val="22"/>
        </w:rPr>
        <w:t>somarasa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(in the region of the North Pole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somarasa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would be a crime to refuse it to anyone, for if given to a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it saved life), who wash away their sins and worship the Lord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sacrifices, pray that they should go to heaven. They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realm of Indra and there enjoy divine pleasure such as gods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94" w:lineRule="exact" w:before="2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[139]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1926</w:t>
      </w:r>
    </w:p>
    <w:p>
      <w:pPr>
        <w:autoSpaceDN w:val="0"/>
        <w:autoSpaceDE w:val="0"/>
        <w:widowControl/>
        <w:spacing w:line="220" w:lineRule="exact" w:before="50" w:after="0"/>
        <w:ind w:left="55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enjoy the vast world of heaven, and their merit spent, they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of the mortals; thus those who, following the Vedic law, long for the </w:t>
      </w:r>
      <w:r>
        <w:rPr>
          <w:rFonts w:ascii="Times" w:hAnsi="Times" w:eastAsia="Times"/>
          <w:b w:val="0"/>
          <w:i w:val="0"/>
          <w:color w:val="000000"/>
          <w:sz w:val="18"/>
        </w:rPr>
        <w:t>fruit of their action earn but the round of birth and death.</w:t>
      </w:r>
    </w:p>
    <w:p>
      <w:pPr>
        <w:autoSpaceDN w:val="0"/>
        <w:tabs>
          <w:tab w:pos="1090" w:val="left"/>
          <w:tab w:pos="57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those who worship Me, thinking on Me alone and nothing else,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attached to Me, I bear the burden of getting them what they need.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means realization of God and </w:t>
      </w:r>
      <w:r>
        <w:rPr>
          <w:rFonts w:ascii="Times" w:hAnsi="Times" w:eastAsia="Times"/>
          <w:b w:val="0"/>
          <w:i/>
          <w:color w:val="000000"/>
          <w:sz w:val="22"/>
        </w:rPr>
        <w:t>kshema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safeguarding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means which help us to attain it.</w:t>
      </w:r>
    </w:p>
    <w:p>
      <w:pPr>
        <w:autoSpaceDN w:val="0"/>
        <w:autoSpaceDE w:val="0"/>
        <w:widowControl/>
        <w:spacing w:line="220" w:lineRule="exact" w:before="48" w:after="0"/>
        <w:ind w:left="55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those who, devoted to other gods, worship them in full faith,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they, O Kaunteya, worship none but Me, though not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30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21 &amp; 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method is to have no intermediary between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God. “But,” Shri Krishna says, “those who seek Me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gate-keepers that stand between, they too worship Me,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>worship these in order to reach Me.”</w:t>
      </w:r>
    </w:p>
    <w:p>
      <w:pPr>
        <w:autoSpaceDN w:val="0"/>
        <w:tabs>
          <w:tab w:pos="1090" w:val="left"/>
          <w:tab w:pos="365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 am the Acceptor and the Director of all sacrifices; but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recongnizing Me as I am, they go astray.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am,” says the Lord “the recipient and the Lord of all </w:t>
      </w:r>
      <w:r>
        <w:rPr>
          <w:rFonts w:ascii="Times" w:hAnsi="Times" w:eastAsia="Times"/>
          <w:b w:val="0"/>
          <w:i/>
          <w:color w:val="000000"/>
          <w:sz w:val="22"/>
        </w:rPr>
        <w:t>yajnas.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That is, he who does everything without thinking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does it can say that not he but the Lord does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“Those, however, who do not know the truth and, therefore,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Me, return again to the world.”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sinful man, so long as he is conscious of his ego, describes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the most wicked of men. Tulsidas says, on the one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could be none as lustful, lecherous, degraded and adulterous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was and, on the other hand, attributes all his sins to God,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had no ego in him, how could he have committed those sins?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river Ganga washes away all kinds of sins, but she receives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stain. Likewise, the timeless body in Rama is sinless.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Rama, of course, is subject to sin. If we prevert this idea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sins and then say that sins cannot touch us,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frog in the fable who tried to blow his body into the size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 and so burst. A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say: “I am a sinful man, but I am in </w:t>
      </w:r>
      <w:r>
        <w:rPr>
          <w:rFonts w:ascii="Times" w:hAnsi="Times" w:eastAsia="Times"/>
          <w:b w:val="0"/>
          <w:i w:val="0"/>
          <w:color w:val="000000"/>
          <w:sz w:val="22"/>
        </w:rPr>
        <w:t>your hands.” Beyond this, our reason does not work. “Do not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cribe man as God; he is not God, but he is not different from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>of God.”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[140]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1926</w:t>
      </w:r>
    </w:p>
    <w:p>
      <w:pPr>
        <w:autoSpaceDN w:val="0"/>
        <w:autoSpaceDE w:val="0"/>
        <w:widowControl/>
        <w:spacing w:line="220" w:lineRule="exact" w:before="20" w:after="0"/>
        <w:ind w:left="55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worship the gods go to the gods; those who worship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manes go to the manes; those who worship the spirits go to the spirits; but </w:t>
      </w:r>
      <w:r>
        <w:rPr>
          <w:rFonts w:ascii="Times" w:hAnsi="Times" w:eastAsia="Times"/>
          <w:b w:val="0"/>
          <w:i w:val="0"/>
          <w:color w:val="000000"/>
          <w:sz w:val="18"/>
        </w:rPr>
        <w:t>those who worship Me come to Me.</w:t>
      </w:r>
    </w:p>
    <w:p>
      <w:pPr>
        <w:autoSpaceDN w:val="0"/>
        <w:tabs>
          <w:tab w:pos="1090" w:val="left"/>
          <w:tab w:pos="3130" w:val="left"/>
        </w:tabs>
        <w:autoSpaceDE w:val="0"/>
        <w:widowControl/>
        <w:spacing w:line="22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offering of leaf, flower, fruit or water, made to Me in devotion,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earnest soul, I lovingly accept.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did not accept the fruit sent by Duryodhana,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sent it with love. His motive was to get his own aim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Shri Krishna. He wanted the Lord’s help on his own terms.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not mastered the self. But Vidura, who was a man of simple </w:t>
      </w:r>
      <w:r>
        <w:rPr>
          <w:rFonts w:ascii="Times" w:hAnsi="Times" w:eastAsia="Times"/>
          <w:b w:val="0"/>
          <w:i w:val="0"/>
          <w:color w:val="000000"/>
          <w:sz w:val="22"/>
        </w:rPr>
        <w:t>heart, offered a plain dish of leafy greens and the Lord accepted it</w:t>
      </w:r>
    </w:p>
    <w:p>
      <w:pPr>
        <w:autoSpaceDN w:val="0"/>
        <w:autoSpaceDE w:val="0"/>
        <w:widowControl/>
        <w:spacing w:line="220" w:lineRule="exact" w:before="32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25 &amp; 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love, for Vidura’s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unrivalled and his heart was </w:t>
      </w:r>
      <w:r>
        <w:rPr>
          <w:rFonts w:ascii="Times" w:hAnsi="Times" w:eastAsia="Times"/>
          <w:b w:val="0"/>
          <w:i w:val="0"/>
          <w:color w:val="000000"/>
          <w:sz w:val="22"/>
        </w:rPr>
        <w:t>straightforward and clean. He felt no awe for the wealth of the mighty.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thou dost, whatever thou eastest, whatever thou offerest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 or gift, whatever austerity thou dost perform, O Kaunteya, dedicate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doing thou shalt be released from the bondage of action yielding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and evil fruit; having accomplished both renunciation and performance,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 shalt be released (from birth and death) and come unto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you live thus, you will be free from the bonds of karma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sometimes good and sometimes evil in their fruit, for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recipient of all that you enjoy.” He who has purified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sannyassayoga—who dedicates to the Lord all that he does,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keeps on doing useful work right till the end of his life, but in a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dedication to the Lord,—such a one goes to Him after death.</w:t>
      </w:r>
    </w:p>
    <w:p>
      <w:pPr>
        <w:autoSpaceDN w:val="0"/>
        <w:tabs>
          <w:tab w:pos="1090" w:val="left"/>
          <w:tab w:pos="62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the same to all beings; with Me there is none disfavoured, none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favoured; but those who worship Me with devotion are in Me and I in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seek refuge in the Lord, He will give us all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If we go to the Ganga, we can have the Ganga water, but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as much as fills our cupped palm if that is all we seek. The </w:t>
      </w:r>
      <w:r>
        <w:rPr>
          <w:rFonts w:ascii="Times" w:hAnsi="Times" w:eastAsia="Times"/>
          <w:b w:val="0"/>
          <w:i w:val="0"/>
          <w:color w:val="000000"/>
          <w:sz w:val="22"/>
        </w:rPr>
        <w:t>Lord provides a grain for the ant and a cart-load for the elephant.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[141]</w:t>
      </w:r>
    </w:p>
    <w:p>
      <w:pPr>
        <w:autoSpaceDN w:val="0"/>
        <w:autoSpaceDE w:val="0"/>
        <w:widowControl/>
        <w:spacing w:line="270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1926</w:t>
      </w:r>
    </w:p>
    <w:p>
      <w:pPr>
        <w:autoSpaceDN w:val="0"/>
        <w:tabs>
          <w:tab w:pos="1090" w:val="left"/>
          <w:tab w:pos="485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sinner, however great, if he turns to Me with undivided devotion,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indeed be counted a saint; for he has settled resolve.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like Ajamila may have resolved to purify himself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in him, and he may  sit down in a firm posture for yoga;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thoughts do not leave him, but he is none the less a sadhu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repeating </w:t>
      </w:r>
      <w:r>
        <w:rPr>
          <w:rFonts w:ascii="Times" w:hAnsi="Times" w:eastAsia="Times"/>
          <w:b w:val="0"/>
          <w:i/>
          <w:color w:val="000000"/>
          <w:sz w:val="22"/>
        </w:rPr>
        <w:t>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is firm in his resolution. But another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not firm in his mind and not regular in practice, who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method in his work, may be a good man and still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deserve to be  called a sadhu.</w:t>
      </w:r>
    </w:p>
    <w:p>
      <w:pPr>
        <w:autoSpaceDN w:val="0"/>
        <w:tabs>
          <w:tab w:pos="1090" w:val="left"/>
          <w:tab w:pos="465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soon he becomes righteous and wins everlasting peace; know for a </w:t>
      </w:r>
      <w:r>
        <w:rPr>
          <w:rFonts w:ascii="Times" w:hAnsi="Times" w:eastAsia="Times"/>
          <w:b w:val="0"/>
          <w:i w:val="0"/>
          <w:color w:val="000000"/>
          <w:sz w:val="18"/>
        </w:rPr>
        <w:t>certainly, O Kaunteya, that My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bhakta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never perishes.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a person soon becomes a holy man, and attains inviolable</w:t>
      </w:r>
    </w:p>
    <w:p>
      <w:pPr>
        <w:autoSpaceDN w:val="0"/>
        <w:autoSpaceDE w:val="0"/>
        <w:widowControl/>
        <w:spacing w:line="220" w:lineRule="exact" w:before="46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27 &amp; 28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30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mind. We should not, therefore, regard even the most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as wicked. He can become good in this very life. Shri Krishna </w:t>
      </w:r>
      <w:r>
        <w:rPr>
          <w:rFonts w:ascii="Times" w:hAnsi="Times" w:eastAsia="Times"/>
          <w:b w:val="0"/>
          <w:i w:val="0"/>
          <w:color w:val="000000"/>
          <w:sz w:val="22"/>
        </w:rPr>
        <w:t>says: “Be certain, O Arjuna, that no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mine ever perishes.”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body perishes, but he dies after becoming a good man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a wicked one.</w:t>
      </w:r>
    </w:p>
    <w:p>
      <w:pPr>
        <w:autoSpaceDN w:val="0"/>
        <w:tabs>
          <w:tab w:pos="1090" w:val="left"/>
          <w:tab w:pos="53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finding refuge in Me, even those who though are born of the womb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sin, women, Vaisyas, and Sudras too, reach the supreme goal.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“Anyone who surrenders himself or herself to Me,” assures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Lord, “whether man or woman, Vaisya or Sudra, or one born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people—in a family of the most wicked </w:t>
      </w:r>
      <w:r>
        <w:rPr>
          <w:rFonts w:ascii="Times" w:hAnsi="Times" w:eastAsia="Times"/>
          <w:b w:val="0"/>
          <w:i/>
          <w:color w:val="000000"/>
          <w:sz w:val="22"/>
        </w:rPr>
        <w:t>Chandals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—even then </w:t>
      </w:r>
      <w:r>
        <w:rPr>
          <w:rFonts w:ascii="Times" w:hAnsi="Times" w:eastAsia="Times"/>
          <w:b w:val="0"/>
          <w:i w:val="0"/>
          <w:color w:val="000000"/>
          <w:sz w:val="22"/>
        </w:rPr>
        <w:t>such a person will attain the supreme state.”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has given a great assurance to the world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verses. This is His reply to those learned in the Vedas.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that those who have not studied the Vedas cannot realize God.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believed in those days that women, Vaisyas and Sudras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fact, Krishna tended cows as a boy in Nanda’s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did the work of a Sudra. The Vaisya’s function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rearing cows and agriculture. But in course of time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agriculture came to be regarded as Sudras. Shri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here that, even if Vaisyas and Sudras are not able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Vedas, they can certainly attain the blessed state. Anyone who,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of the Vedas, knows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has a pure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 to attain this state.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much more then, the pure Brahmins and seer-kings who are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devotees? Do thou worship Me, therefore, since thou hast come to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fleeting and joyless world.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Me fix thy mind, to Me bring thy devotion, to Me offer thy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sacrifice, to Me make thy obeisance; thus having attached thyself to Me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made Me thy end and aim, to Me indeed shalt thou come.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“Forget yourself in Me,” says Shri Krishna,“meditate const-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antly on Me, let your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in ceaseless communion with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 your heart ever united with Me; if you live thus, I shall draw </w:t>
      </w:r>
      <w:r>
        <w:rPr>
          <w:rFonts w:ascii="Times" w:hAnsi="Times" w:eastAsia="Times"/>
          <w:b w:val="0"/>
          <w:i w:val="0"/>
          <w:color w:val="000000"/>
          <w:sz w:val="22"/>
        </w:rPr>
        <w:t>you towards Me.”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need only allow yourself to be drawn, and shall not resist.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draw Me, but I can draw you.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this riddle, no one else will.”</w:t>
      </w:r>
    </w:p>
    <w:p>
      <w:pPr>
        <w:autoSpaceDN w:val="0"/>
        <w:autoSpaceDE w:val="0"/>
        <w:widowControl/>
        <w:spacing w:line="220" w:lineRule="exact" w:before="52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32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33 &amp; 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chapter has also been named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Rajavidya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Rajaguhya-</w:t>
      </w:r>
    </w:p>
    <w:p>
      <w:pPr>
        <w:autoSpaceDN w:val="0"/>
        <w:autoSpaceDE w:val="0"/>
        <w:widowControl/>
        <w:spacing w:line="26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Shri Krishna tells Arjuna that He has explained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expounded the highest mystery—the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and </w:t>
      </w:r>
      <w:r>
        <w:rPr>
          <w:rFonts w:ascii="Times" w:hAnsi="Times" w:eastAsia="Times"/>
          <w:b w:val="0"/>
          <w:i/>
          <w:color w:val="000000"/>
          <w:sz w:val="22"/>
        </w:rPr>
        <w:t>kshema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union of yoga is to be achieved with the Lord;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aspire to earn great riches or rise to a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or win an empire in this world. All that is needed is a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realize God. What is the good of any pleasure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through the senses—the eyes, the nose, the ears and so on?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allured by it, for such pleasure is short-lived.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emperors, but they have passed away. He whom we seek dwells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hearts, and the holy temple in which He sits opens only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prayer. The Lord explained this by saying </w:t>
      </w:r>
      <w:r>
        <w:rPr>
          <w:rFonts w:ascii="Times" w:hAnsi="Times" w:eastAsia="Times"/>
          <w:b w:val="0"/>
          <w:i/>
          <w:color w:val="000000"/>
          <w:sz w:val="22"/>
        </w:rPr>
        <w:t>manmana bhava</w:t>
      </w:r>
    </w:p>
    <w:p>
      <w:pPr>
        <w:autoSpaceDN w:val="0"/>
        <w:autoSpaceDE w:val="0"/>
        <w:widowControl/>
        <w:spacing w:line="262" w:lineRule="exact" w:before="8" w:after="0"/>
        <w:ind w:left="10" w:right="8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madhakto madyaji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“I am,” He says, “the author and sustainer of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 friend, I am the source, the cause of existence and of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destruction—I am  all this. There is nothing else. I am all that there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of no consequence. The other gods in the worlds in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perish, like you. I alone never perish. If you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perish, you should come to My world, and that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surrendering your whole mind to Me. Whether you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bathing or washing or any other like activities, if you are repeating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the while and if you dedicate to Me all that you eat,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Me as you give your body its hire, you will surely come to </w:t>
      </w:r>
      <w:r>
        <w:rPr>
          <w:rFonts w:ascii="Times" w:hAnsi="Times" w:eastAsia="Times"/>
          <w:b w:val="0"/>
          <w:i w:val="0"/>
          <w:color w:val="000000"/>
          <w:sz w:val="22"/>
        </w:rPr>
        <w:t>Me.”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[142]</w:t>
      </w:r>
    </w:p>
    <w:p>
      <w:pPr>
        <w:autoSpaceDN w:val="0"/>
        <w:autoSpaceDE w:val="0"/>
        <w:widowControl/>
        <w:spacing w:line="294" w:lineRule="exact" w:before="86" w:after="0"/>
        <w:ind w:left="0" w:right="28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Chapter X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1926</w:t>
      </w:r>
    </w:p>
    <w:p>
      <w:pPr>
        <w:autoSpaceDN w:val="0"/>
        <w:autoSpaceDE w:val="0"/>
        <w:widowControl/>
        <w:spacing w:line="240" w:lineRule="exact" w:before="3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Yet once more, O Mahabahu,  hear My supreme word, which I will utter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thee, gratified one, for thy benefit.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Neither the gods nor the great seers know My origin; for I am, every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way, the origin of them both.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knows Me, the great Lord of the worlds, as birthless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beginning, he among mortals, undeluded, is released from sins.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Me as the Unborn, the Beginningless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Supreme Lord of all creatures do not sink into the darkness of</w:t>
      </w:r>
    </w:p>
    <w:p>
      <w:pPr>
        <w:autoSpaceDN w:val="0"/>
        <w:autoSpaceDE w:val="0"/>
        <w:widowControl/>
        <w:spacing w:line="220" w:lineRule="exact" w:before="3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sovereign science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yoga of sovereign mystery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IX, 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X, 1, 2 &amp; 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A person who has sunk in darkness knows the night as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day as night. Among all these creatures who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perish, the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becomes free from all sins, for he will have no vestige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aversion and attachment, no trace of egotism; he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unaffected by the pairs of opposites, will ever be humble and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the Lord who provides for his living.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Discernment, knowledge, freedom from delusion, long suffering, truth,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self-restraint, inward calm, pleasure, pain, birth, death, fear and fearlessness;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0" w:after="0"/>
        <w:ind w:left="55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Non-violence, even-mindedness, contentment, austerity, beneficence,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and ill fame,—all these various attributes of creatures proceed verily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All the qualities mentioned in these two verses, intellect, knowl-</w:t>
      </w:r>
      <w:r>
        <w:rPr>
          <w:rFonts w:ascii="Times" w:hAnsi="Times" w:eastAsia="Times"/>
          <w:b w:val="0"/>
          <w:i w:val="0"/>
          <w:color w:val="000000"/>
          <w:sz w:val="22"/>
        </w:rPr>
        <w:t>edge, the absence of ignorant attachment, forgiveness, truthfulness,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ntrol of the senses, serenity, happiness and suffering, birth and death, </w:t>
      </w:r>
      <w:r>
        <w:rPr>
          <w:rFonts w:ascii="Times" w:hAnsi="Times" w:eastAsia="Times"/>
          <w:b w:val="0"/>
          <w:i w:val="0"/>
          <w:color w:val="000000"/>
          <w:sz w:val="22"/>
        </w:rPr>
        <w:t>fear and absence of fear, ahimsa, inward poise and contentment,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making gifts, good name or evil reputation among men—these cond-</w:t>
      </w:r>
      <w:r>
        <w:rPr>
          <w:rFonts w:ascii="Times" w:hAnsi="Times" w:eastAsia="Times"/>
          <w:b w:val="0"/>
          <w:i w:val="0"/>
          <w:color w:val="000000"/>
          <w:sz w:val="22"/>
        </w:rPr>
        <w:t>itions exist in all creatures and I am the cause of each one of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Creator of all beings is also the cause of all the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evil which we see in these beings.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[143]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8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1926</w:t>
      </w:r>
    </w:p>
    <w:p>
      <w:pPr>
        <w:autoSpaceDN w:val="0"/>
        <w:autoSpaceDE w:val="0"/>
        <w:widowControl/>
        <w:spacing w:line="240" w:lineRule="exact" w:before="5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seven great seers, the ancient four, and the Manus too were born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 and of My mind, and of them were born all the creatures in the world.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knows in truth this My immanence and My yoga becomes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gifted with unshakable yoga; of this there is no doubt.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3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which exists is created by the Lord. He who believes,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with his reason but with his heart, that no creature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act without His permission or except as He wills, yokes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single-minded devotion, but he who forgets the Lord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his pride that he rises by his own efforts labours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delusion. There is no doubt at all that he who believes in God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depth of his heart and obeys the Lord who dwells in him attains to </w:t>
      </w:r>
      <w:r>
        <w:rPr>
          <w:rFonts w:ascii="Times" w:hAnsi="Times" w:eastAsia="Times"/>
          <w:b w:val="0"/>
          <w:i w:val="0"/>
          <w:color w:val="000000"/>
          <w:sz w:val="22"/>
        </w:rPr>
        <w:t>a state of serenity which is never perturbed.</w:t>
      </w:r>
    </w:p>
    <w:p>
      <w:pPr>
        <w:autoSpaceDN w:val="0"/>
        <w:autoSpaceDE w:val="0"/>
        <w:widowControl/>
        <w:spacing w:line="220" w:lineRule="exact" w:before="348" w:after="0"/>
        <w:ind w:left="550" w:right="12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X, 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X, 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notes of this discourse were not taken by Mahadev Desai.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X, 6 &amp; 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the source of all, all proceeds from Me; knowing this, the wise </w:t>
      </w:r>
      <w:r>
        <w:rPr>
          <w:rFonts w:ascii="Times" w:hAnsi="Times" w:eastAsia="Times"/>
          <w:b w:val="0"/>
          <w:i w:val="0"/>
          <w:color w:val="000000"/>
          <w:sz w:val="18"/>
        </w:rPr>
        <w:t>worship Me with hearts full of devotion.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 in their thoughts, their whole soul devoted to Me, teaching </w:t>
      </w:r>
      <w:r>
        <w:rPr>
          <w:rFonts w:ascii="Times" w:hAnsi="Times" w:eastAsia="Times"/>
          <w:b w:val="0"/>
          <w:i w:val="0"/>
          <w:color w:val="000000"/>
          <w:sz w:val="18"/>
        </w:rPr>
        <w:t>one another, with Me ever on their lips, they live in contentment and joy.</w:t>
      </w:r>
    </w:p>
    <w:p>
      <w:pPr>
        <w:autoSpaceDN w:val="0"/>
        <w:tabs>
          <w:tab w:pos="1090" w:val="left"/>
          <w:tab w:pos="593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these, ever in tune with Me worshipping Me with affectionate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devotion, I give the power of selfless action, whereby they come to 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knowledge comes spontaneously to a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to wade through big volumes. But he who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acquire knowledge first and cultivate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afterwards will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miserably in his aim. No one can acquire knowledge in that way.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breeds, if anything, pride. But he who lovingly cultivates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for the Lord and constantly thinks on Him gets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special effort to that end.</w:t>
      </w:r>
    </w:p>
    <w:p>
      <w:pPr>
        <w:autoSpaceDN w:val="0"/>
        <w:tabs>
          <w:tab w:pos="1090" w:val="left"/>
          <w:tab w:pos="593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every compassion for them, I Who dwell in their hearts, destroy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darkness, born of ignorance, with the refulgent lamp of knowledge.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[144]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1926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Lord! Thou art the supreme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supreme Abode, the supreme </w:t>
      </w:r>
      <w:r>
        <w:rPr>
          <w:rFonts w:ascii="Times" w:hAnsi="Times" w:eastAsia="Times"/>
          <w:b w:val="0"/>
          <w:i w:val="0"/>
          <w:color w:val="000000"/>
          <w:sz w:val="18"/>
        </w:rPr>
        <w:t>Purifer! Everlasting Celestial Being, the Primal God, Unborn, All-pervading.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Thus have all the seers—the divine seer Narada, Asita, Devala, Vyasa</w:t>
      </w:r>
      <w:r>
        <w:rPr>
          <w:rFonts w:ascii="Times" w:hAnsi="Times" w:eastAsia="Times"/>
          <w:b w:val="0"/>
          <w:i w:val="0"/>
          <w:color w:val="000000"/>
          <w:sz w:val="18"/>
        </w:rPr>
        <w:t>—declared Thee; and Thou Thyself dost tell me so.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that Thou tellest me is true, I know, O Keshava, verily, Lord, </w:t>
      </w:r>
      <w:r>
        <w:rPr>
          <w:rFonts w:ascii="Times" w:hAnsi="Times" w:eastAsia="Times"/>
          <w:b w:val="0"/>
          <w:i w:val="0"/>
          <w:color w:val="000000"/>
          <w:sz w:val="18"/>
        </w:rPr>
        <w:t>neither the gods nor the demons know Thy manifestation.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Thyself alone Thou knowest by Thyself, O Purushottama, O Source and </w:t>
      </w:r>
      <w:r>
        <w:rPr>
          <w:rFonts w:ascii="Times" w:hAnsi="Times" w:eastAsia="Times"/>
          <w:b w:val="0"/>
          <w:i w:val="0"/>
          <w:color w:val="000000"/>
          <w:sz w:val="18"/>
        </w:rPr>
        <w:t>Lord of all beings, God of gods, O Ruler of the universe!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Thou oughtest to tell me of all Thy manifestations, without a </w:t>
      </w:r>
      <w:r>
        <w:rPr>
          <w:rFonts w:ascii="Times" w:hAnsi="Times" w:eastAsia="Times"/>
          <w:b w:val="0"/>
          <w:i w:val="0"/>
          <w:color w:val="000000"/>
          <w:sz w:val="18"/>
        </w:rPr>
        <w:t>remainder, whereby Thou dost pervade these worlds.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Yogi! constantly meditating on Thee, how am I to know Thee? In </w:t>
      </w:r>
      <w:r>
        <w:rPr>
          <w:rFonts w:ascii="Times" w:hAnsi="Times" w:eastAsia="Times"/>
          <w:b w:val="0"/>
          <w:i w:val="0"/>
          <w:color w:val="000000"/>
          <w:sz w:val="18"/>
        </w:rPr>
        <w:t>what various aspects am I to think of Thee, O Lord?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Recount to me yet again, in full detail, Thy unique power and 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immanence, O Janardana! For my ears cannot be sated with listening to 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life-giving words.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does engraving work every day does not tire of it. He </w:t>
      </w:r>
      <w:r>
        <w:rPr>
          <w:rFonts w:ascii="Times" w:hAnsi="Times" w:eastAsia="Times"/>
          <w:b w:val="0"/>
          <w:i w:val="0"/>
          <w:color w:val="000000"/>
          <w:sz w:val="22"/>
        </w:rPr>
        <w:t>returns to it whenever he is free. Similarly, Arjuna, who loves</w:t>
      </w:r>
    </w:p>
    <w:p>
      <w:pPr>
        <w:autoSpaceDN w:val="0"/>
        <w:autoSpaceDE w:val="0"/>
        <w:widowControl/>
        <w:spacing w:line="220" w:lineRule="exact" w:before="48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X, 8, to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X, 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X, 12 to 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Krishna’s name in devotion, requests Him again and again </w:t>
      </w:r>
      <w:r>
        <w:rPr>
          <w:rFonts w:ascii="Times" w:hAnsi="Times" w:eastAsia="Times"/>
          <w:b w:val="0"/>
          <w:i w:val="0"/>
          <w:color w:val="000000"/>
          <w:sz w:val="22"/>
        </w:rPr>
        <w:t>to describe His powers till the latter can say no more.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[145]</w:t>
      </w:r>
    </w:p>
    <w:p>
      <w:pPr>
        <w:autoSpaceDN w:val="0"/>
        <w:autoSpaceDE w:val="0"/>
        <w:widowControl/>
        <w:spacing w:line="270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1926</w:t>
      </w:r>
    </w:p>
    <w:p>
      <w:pPr>
        <w:autoSpaceDN w:val="0"/>
        <w:tabs>
          <w:tab w:pos="1090" w:val="left"/>
          <w:tab w:pos="533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Yea, I will unfold to thee, O Kurushreshtha, My divine mainifesta-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tions,— the cheifiest only; for there is no limit to their extent.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the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 Gudakesha, seated in the heart of every being; I am </w:t>
      </w:r>
      <w:r>
        <w:rPr>
          <w:rFonts w:ascii="Times" w:hAnsi="Times" w:eastAsia="Times"/>
          <w:b w:val="0"/>
          <w:i w:val="0"/>
          <w:color w:val="000000"/>
          <w:sz w:val="18"/>
        </w:rPr>
        <w:t>the beginning, the middle and the end of all beings.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>Adityas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Vishnu; of luminaries, the radiant Sun; of </w:t>
      </w:r>
      <w:r>
        <w:rPr>
          <w:rFonts w:ascii="Times" w:hAnsi="Times" w:eastAsia="Times"/>
          <w:b w:val="0"/>
          <w:i/>
          <w:color w:val="000000"/>
          <w:sz w:val="18"/>
        </w:rPr>
        <w:t>Maruts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</w:t>
      </w:r>
      <w:r>
        <w:rPr>
          <w:rFonts w:ascii="Times" w:hAnsi="Times" w:eastAsia="Times"/>
          <w:b w:val="0"/>
          <w:i/>
          <w:color w:val="000000"/>
          <w:sz w:val="18"/>
        </w:rPr>
        <w:t>Marichi</w:t>
      </w:r>
      <w:r>
        <w:rPr>
          <w:rFonts w:ascii="Times" w:hAnsi="Times" w:eastAsia="Times"/>
          <w:b w:val="0"/>
          <w:i w:val="0"/>
          <w:color w:val="000000"/>
          <w:sz w:val="18"/>
        </w:rPr>
        <w:t>; of constellations, the moon.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Vedas I am the </w:t>
      </w:r>
      <w:r>
        <w:rPr>
          <w:rFonts w:ascii="Times" w:hAnsi="Times" w:eastAsia="Times"/>
          <w:b w:val="0"/>
          <w:i/>
          <w:color w:val="000000"/>
          <w:sz w:val="18"/>
        </w:rPr>
        <w:t>Sama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Veda; of the gods, Indra; of the senses I am </w:t>
      </w:r>
      <w:r>
        <w:rPr>
          <w:rFonts w:ascii="Times" w:hAnsi="Times" w:eastAsia="Times"/>
          <w:b w:val="0"/>
          <w:i w:val="0"/>
          <w:color w:val="000000"/>
          <w:sz w:val="18"/>
        </w:rPr>
        <w:t>the mind; of beings I am the consciousness.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Rudras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Shankara; of </w:t>
      </w:r>
      <w:r>
        <w:rPr>
          <w:rFonts w:ascii="Times" w:hAnsi="Times" w:eastAsia="Times"/>
          <w:b w:val="0"/>
          <w:i/>
          <w:color w:val="000000"/>
          <w:sz w:val="18"/>
        </w:rPr>
        <w:t>Yakshas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Rakshasas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Kubera; of </w:t>
      </w:r>
      <w:r>
        <w:rPr>
          <w:rFonts w:ascii="Times" w:hAnsi="Times" w:eastAsia="Times"/>
          <w:b w:val="0"/>
          <w:i/>
          <w:color w:val="000000"/>
          <w:sz w:val="18"/>
        </w:rPr>
        <w:t>Vasus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18"/>
        </w:rPr>
        <w:t>am the Fire; of mountains Meru.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priests. O Partha, know Me to be the chief Brihaspati; of army </w:t>
      </w:r>
      <w:r>
        <w:rPr>
          <w:rFonts w:ascii="Times" w:hAnsi="Times" w:eastAsia="Times"/>
          <w:b w:val="0"/>
          <w:i w:val="0"/>
          <w:color w:val="000000"/>
          <w:sz w:val="18"/>
        </w:rPr>
        <w:t>captains I am Kartikeya; and of waters, the ocean.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Of the great seers I am Bhrigu; of words I am the one syllable ‘</w:t>
      </w:r>
      <w:r>
        <w:rPr>
          <w:rFonts w:ascii="Times" w:hAnsi="Times" w:eastAsia="Times"/>
          <w:b w:val="0"/>
          <w:i/>
          <w:color w:val="000000"/>
          <w:sz w:val="18"/>
        </w:rPr>
        <w:t>AUM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sacrifices I am the </w:t>
      </w:r>
      <w:r>
        <w:rPr>
          <w:rFonts w:ascii="Times" w:hAnsi="Times" w:eastAsia="Times"/>
          <w:b w:val="0"/>
          <w:i/>
          <w:color w:val="000000"/>
          <w:sz w:val="18"/>
        </w:rPr>
        <w:t>Japa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sacrifice; of things immovable, the Himalayas.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trees I am Ashvattha; of the divine seers, Narada; of the heavenly </w:t>
      </w:r>
      <w:r>
        <w:rPr>
          <w:rFonts w:ascii="Times" w:hAnsi="Times" w:eastAsia="Times"/>
          <w:b w:val="0"/>
          <w:i w:val="0"/>
          <w:color w:val="000000"/>
          <w:sz w:val="18"/>
        </w:rPr>
        <w:t>choir I am Chitraratha; of the perfected I am Kapila the ascetic.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horses, know Me to be Uchchaihshravas born with </w:t>
      </w:r>
      <w:r>
        <w:rPr>
          <w:rFonts w:ascii="Times" w:hAnsi="Times" w:eastAsia="Times"/>
          <w:b w:val="0"/>
          <w:i/>
          <w:color w:val="000000"/>
          <w:sz w:val="18"/>
        </w:rPr>
        <w:t>Amrita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of </w:t>
      </w:r>
      <w:r>
        <w:rPr>
          <w:rFonts w:ascii="Times" w:hAnsi="Times" w:eastAsia="Times"/>
          <w:b w:val="0"/>
          <w:i w:val="0"/>
          <w:color w:val="000000"/>
          <w:sz w:val="18"/>
        </w:rPr>
        <w:t>mighty elephants I am Airavata; of men, the monarch.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weapons I am </w:t>
      </w:r>
      <w:r>
        <w:rPr>
          <w:rFonts w:ascii="Times" w:hAnsi="Times" w:eastAsia="Times"/>
          <w:b w:val="0"/>
          <w:i/>
          <w:color w:val="000000"/>
          <w:sz w:val="18"/>
        </w:rPr>
        <w:t>Vajra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of cows, </w:t>
      </w:r>
      <w:r>
        <w:rPr>
          <w:rFonts w:ascii="Times" w:hAnsi="Times" w:eastAsia="Times"/>
          <w:b w:val="0"/>
          <w:i/>
          <w:color w:val="000000"/>
          <w:sz w:val="18"/>
        </w:rPr>
        <w:t>Kamadhenu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I am Kandarpa, the god of </w:t>
      </w:r>
      <w:r>
        <w:rPr>
          <w:rFonts w:ascii="Times" w:hAnsi="Times" w:eastAsia="Times"/>
          <w:b w:val="0"/>
          <w:i w:val="0"/>
          <w:color w:val="000000"/>
          <w:sz w:val="18"/>
        </w:rPr>
        <w:t>generation; of serpents I am Vasuki.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cobras I am Ananta; of water-dwellers I am Varuna; of the menes I am </w:t>
      </w:r>
      <w:r>
        <w:rPr>
          <w:rFonts w:ascii="Times" w:hAnsi="Times" w:eastAsia="Times"/>
          <w:b w:val="0"/>
          <w:i w:val="0"/>
          <w:color w:val="000000"/>
          <w:sz w:val="18"/>
        </w:rPr>
        <w:t>Aryaman; and of the chastisers, Yama.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demons I am Prahlada; of reckoners, the Time; of beasts I am the </w:t>
      </w:r>
      <w:r>
        <w:rPr>
          <w:rFonts w:ascii="Times" w:hAnsi="Times" w:eastAsia="Times"/>
          <w:b w:val="0"/>
          <w:i w:val="0"/>
          <w:color w:val="000000"/>
          <w:sz w:val="18"/>
        </w:rPr>
        <w:t>lion; and of birds, Garuda.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cleansing agents I am the Wind; of wielders of weapons, Rama; of </w:t>
      </w:r>
      <w:r>
        <w:rPr>
          <w:rFonts w:ascii="Times" w:hAnsi="Times" w:eastAsia="Times"/>
          <w:b w:val="0"/>
          <w:i w:val="0"/>
          <w:color w:val="000000"/>
          <w:sz w:val="18"/>
        </w:rPr>
        <w:t>fishes I am the crocodile; of rivers, the Gangas.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creations I am the beginning, end and middle, O Arjuna; of sciences, </w:t>
      </w:r>
      <w:r>
        <w:rPr>
          <w:rFonts w:ascii="Times" w:hAnsi="Times" w:eastAsia="Times"/>
          <w:b w:val="0"/>
          <w:i w:val="0"/>
          <w:color w:val="000000"/>
          <w:sz w:val="18"/>
        </w:rPr>
        <w:t>the science of spiritual knowledge; of debaters, the right argument.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letters, the letter A; of compounds I am the </w:t>
      </w:r>
      <w:r>
        <w:rPr>
          <w:rFonts w:ascii="Times" w:hAnsi="Times" w:eastAsia="Times"/>
          <w:b w:val="0"/>
          <w:i/>
          <w:color w:val="000000"/>
          <w:sz w:val="18"/>
        </w:rPr>
        <w:t>dvandva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I am the </w:t>
      </w:r>
      <w:r>
        <w:rPr>
          <w:rFonts w:ascii="Times" w:hAnsi="Times" w:eastAsia="Times"/>
          <w:b w:val="0"/>
          <w:i w:val="0"/>
          <w:color w:val="000000"/>
          <w:sz w:val="18"/>
        </w:rPr>
        <w:t>imperishable Time; I am the creator to be seen everywhere.</w:t>
      </w:r>
    </w:p>
    <w:p>
      <w:pPr>
        <w:autoSpaceDN w:val="0"/>
        <w:autoSpaceDE w:val="0"/>
        <w:widowControl/>
        <w:spacing w:line="22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All-seizing Death am I, as also the  source of things to be; in feminine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virtues I am </w:t>
      </w:r>
      <w:r>
        <w:rPr>
          <w:rFonts w:ascii="Times" w:hAnsi="Times" w:eastAsia="Times"/>
          <w:b w:val="0"/>
          <w:i/>
          <w:color w:val="000000"/>
          <w:sz w:val="18"/>
        </w:rPr>
        <w:t>Kirti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(glory), </w:t>
      </w:r>
      <w:r>
        <w:rPr>
          <w:rFonts w:ascii="Times" w:hAnsi="Times" w:eastAsia="Times"/>
          <w:b w:val="0"/>
          <w:i/>
          <w:color w:val="000000"/>
          <w:sz w:val="18"/>
        </w:rPr>
        <w:t>Shri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(beauty), </w:t>
      </w:r>
      <w:r>
        <w:rPr>
          <w:rFonts w:ascii="Times" w:hAnsi="Times" w:eastAsia="Times"/>
          <w:b w:val="0"/>
          <w:i/>
          <w:color w:val="000000"/>
          <w:sz w:val="18"/>
        </w:rPr>
        <w:t>Vak (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Smriti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(memory), </w:t>
      </w:r>
      <w:r>
        <w:rPr>
          <w:rFonts w:ascii="Times" w:hAnsi="Times" w:eastAsia="Times"/>
          <w:b w:val="0"/>
          <w:i/>
          <w:color w:val="000000"/>
          <w:sz w:val="18"/>
        </w:rPr>
        <w:t>Medha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(intelligence),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Dhriti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(constancy) and </w:t>
      </w:r>
      <w:r>
        <w:rPr>
          <w:rFonts w:ascii="Times" w:hAnsi="Times" w:eastAsia="Times"/>
          <w:b w:val="0"/>
          <w:i/>
          <w:color w:val="000000"/>
          <w:sz w:val="18"/>
        </w:rPr>
        <w:t>Kshama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(forgiveness).</w:t>
      </w:r>
    </w:p>
    <w:p>
      <w:pPr>
        <w:autoSpaceDN w:val="0"/>
        <w:tabs>
          <w:tab w:pos="1090" w:val="left"/>
          <w:tab w:pos="343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Saman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hymns I an </w:t>
      </w:r>
      <w:r>
        <w:rPr>
          <w:rFonts w:ascii="Times" w:hAnsi="Times" w:eastAsia="Times"/>
          <w:b w:val="0"/>
          <w:i/>
          <w:color w:val="000000"/>
          <w:sz w:val="18"/>
        </w:rPr>
        <w:t>Brihat Saman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of metres, </w:t>
      </w:r>
      <w:r>
        <w:rPr>
          <w:rFonts w:ascii="Times" w:hAnsi="Times" w:eastAsia="Times"/>
          <w:b w:val="0"/>
          <w:i/>
          <w:color w:val="000000"/>
          <w:sz w:val="18"/>
        </w:rPr>
        <w:t>Gayatri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of months I am </w:t>
      </w:r>
      <w:r>
        <w:rPr>
          <w:rFonts w:ascii="Times" w:hAnsi="Times" w:eastAsia="Times"/>
          <w:b w:val="0"/>
          <w:i/>
          <w:color w:val="000000"/>
          <w:sz w:val="18"/>
        </w:rPr>
        <w:t>Margashirsha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of seasons, the spring.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32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X, 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X, 20 to 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</w:t>
      </w:r>
      <w:r>
        <w:rPr>
          <w:rFonts w:ascii="Times" w:hAnsi="Times" w:eastAsia="Times"/>
          <w:b w:val="0"/>
          <w:i/>
          <w:color w:val="000000"/>
          <w:sz w:val="22"/>
        </w:rPr>
        <w:t>Brihat Saman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hymns and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metres. Among the months, I am </w:t>
      </w:r>
      <w:r>
        <w:rPr>
          <w:rFonts w:ascii="Times" w:hAnsi="Times" w:eastAsia="Times"/>
          <w:b w:val="0"/>
          <w:i/>
          <w:color w:val="000000"/>
          <w:sz w:val="22"/>
        </w:rPr>
        <w:t>Margashirsha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(when in old times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Aryans lived in the region of the North Pole, this was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month of the year and that is why it is mentioned here).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seasons I am Spring.”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[146]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deceivers I am the dice-play; of the splendid, the splendour; I am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victory, I am resolution, I am the goodness of the good.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the gaming of those who indulge in gambling.” (This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intended to point out that God exists not only in what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world, but also in what is evil. Shri Krishna could also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the sin of the wicked. He could certainly have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Ravana among the demons, for He let Ravana have his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himself only as long as He chose. The author’s intention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assert that God is omnipotent. God’s creation contains both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evil. By saying this, Shri Krishna gives us some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between the two. To us who are confined in the prison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he grants that freedom. He gives us the freedom to shake off </w:t>
      </w:r>
      <w:r>
        <w:rPr>
          <w:rFonts w:ascii="Times" w:hAnsi="Times" w:eastAsia="Times"/>
          <w:b w:val="0"/>
          <w:i w:val="0"/>
          <w:color w:val="000000"/>
          <w:sz w:val="22"/>
        </w:rPr>
        <w:t>our bonds. If a prisoner condemned to imprisonment for life is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mitted a seemingly unimportant condition by fulfilling which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free, it will be a great thing for him, for he can secure his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We are in the same condition, for the Lord has assured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be what we wish to be.) I am the splendour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splendid. I am victory, resolution and the goodness of the good.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Vrishnis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Vasudeva; of Pandavas Dhananjaya; of ascetics I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Vyasa; and of seers, Ushanas.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the rod of those that punish; the strategy of those seeking victory;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secret things I am silence, and the knowlege of those that know.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is the seed of every being, O Arjuna, that am I; there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nothing, whether moving or fixed, that can be without Me.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end to my divine manifestations; what extent of them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told thee now is only by way of illustration.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is glorious, beautiful and mighty know thou that all such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issued from a fragment of My splendour.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X, 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why needst thou to learn this at great length, O Arjuna? With but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Myself I stand upholding this universe.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an idea of the infinite powers of the Lord,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humble. We will not then follow the example of Narad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felt proud of the one power which he possessed. The Lord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even being proud is His privilege. The substance of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said is that we should learn to be the humblest of the humble.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there is no limit to the power of God, we should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violence if anyone attacks us, without offering violence in return.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attenpt to resist him with violence, God will humble our pride,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demon, from Ravana downwards, whom the Lord </w:t>
      </w:r>
      <w:r>
        <w:rPr>
          <w:rFonts w:ascii="Times" w:hAnsi="Times" w:eastAsia="Times"/>
          <w:b w:val="0"/>
          <w:i w:val="0"/>
          <w:color w:val="000000"/>
          <w:sz w:val="22"/>
        </w:rPr>
        <w:t>has not destroyed.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[147]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Chapter XI</w:t>
      </w:r>
    </w:p>
    <w:p>
      <w:pPr>
        <w:autoSpaceDN w:val="0"/>
        <w:autoSpaceDE w:val="0"/>
        <w:widowControl/>
        <w:spacing w:line="270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1926</w:t>
      </w:r>
    </w:p>
    <w:p>
      <w:pPr>
        <w:autoSpaceDN w:val="0"/>
        <w:autoSpaceDE w:val="0"/>
        <w:widowControl/>
        <w:spacing w:line="294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regarded as an important chapter.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is poem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profound meaning, and the eleventh Chapter is the most poetic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If we wish to learn true </w:t>
      </w:r>
      <w:r>
        <w:rPr>
          <w:rFonts w:ascii="Times" w:hAnsi="Times" w:eastAsia="Times"/>
          <w:b w:val="0"/>
          <w:i/>
          <w:color w:val="000000"/>
          <w:sz w:val="22"/>
        </w:rPr>
        <w:t>bhakti,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know this Chapter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heart. If we do so, we shall feel, when reciting it, that we are bathing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sea of </w:t>
      </w:r>
      <w:r>
        <w:rPr>
          <w:rFonts w:ascii="Times" w:hAnsi="Times" w:eastAsia="Times"/>
          <w:b w:val="0"/>
          <w:i/>
          <w:color w:val="000000"/>
          <w:sz w:val="22"/>
        </w:rPr>
        <w:t>bhakti.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of Thy grace towards me, Thou hast told me the supreme mystery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revealing the knowledge of the Supreme; is has banished my delusion.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origin and destruction of beings I have heard from Thee in full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detail, as also of Thy imperishable majesty, O Kamalapatraksha!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 art indeed just as Thou hast described Thyself, Parameshvara! I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crave to behold now that form of Thine as Ishvara.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If, Lord, Thou thinkest it possible for me to bear the sight, reveal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me, O Yogeshvara, Thy imperishable form.</w:t>
      </w:r>
    </w:p>
    <w:p>
      <w:pPr>
        <w:autoSpaceDN w:val="0"/>
        <w:autoSpaceDE w:val="0"/>
        <w:widowControl/>
        <w:spacing w:line="294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[148]</w:t>
      </w:r>
    </w:p>
    <w:p>
      <w:pPr>
        <w:autoSpaceDN w:val="0"/>
        <w:autoSpaceDE w:val="0"/>
        <w:widowControl/>
        <w:spacing w:line="270" w:lineRule="exact" w:before="10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1926</w:t>
      </w:r>
    </w:p>
    <w:p>
      <w:pPr>
        <w:autoSpaceDN w:val="0"/>
        <w:autoSpaceDE w:val="0"/>
        <w:widowControl/>
        <w:spacing w:line="240" w:lineRule="exact" w:before="5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Behold, O Partha, my forms divine in their hundreds and thousands,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infinitely diverse, infinitely various in colour and aspect.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Behold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Adityas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18"/>
        </w:rPr>
        <w:t>Vasus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18"/>
        </w:rPr>
        <w:t>Rudras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two </w:t>
      </w:r>
      <w:r>
        <w:rPr>
          <w:rFonts w:ascii="Times" w:hAnsi="Times" w:eastAsia="Times"/>
          <w:b w:val="0"/>
          <w:i/>
          <w:color w:val="000000"/>
          <w:sz w:val="18"/>
        </w:rPr>
        <w:t>Ashwins</w:t>
      </w:r>
      <w:r>
        <w:rPr>
          <w:rFonts w:ascii="Times" w:hAnsi="Times" w:eastAsia="Times"/>
          <w:b w:val="0"/>
          <w:i w:val="0"/>
          <w:color w:val="000000"/>
          <w:sz w:val="18"/>
        </w:rPr>
        <w:t>, and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Maruts</w:t>
      </w:r>
      <w:r>
        <w:rPr>
          <w:rFonts w:ascii="Times" w:hAnsi="Times" w:eastAsia="Times"/>
          <w:b w:val="0"/>
          <w:i w:val="0"/>
          <w:color w:val="000000"/>
          <w:sz w:val="18"/>
        </w:rPr>
        <w:t>; behold. O Bharata, numerous marvels never revealed before,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Behold today, O Gudakesha, in my body, the whole universe, moving,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X, 37 to 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unmoving, all in one, and whatever else thou cravest to see.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 See the </w:t>
      </w:r>
      <w:r>
        <w:rPr>
          <w:rFonts w:ascii="Times" w:hAnsi="Times" w:eastAsia="Times"/>
          <w:b w:val="0"/>
          <w:i/>
          <w:color w:val="000000"/>
          <w:sz w:val="22"/>
        </w:rPr>
        <w:t>Adityas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,” Shri Krishna says, “the </w:t>
      </w:r>
      <w:r>
        <w:rPr>
          <w:rFonts w:ascii="Times" w:hAnsi="Times" w:eastAsia="Times"/>
          <w:b w:val="0"/>
          <w:i/>
          <w:color w:val="000000"/>
          <w:sz w:val="22"/>
        </w:rPr>
        <w:t>Vasus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Rudras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Ashwins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Maruts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all together. See the entire world, animate </w:t>
      </w:r>
      <w:r>
        <w:rPr>
          <w:rFonts w:ascii="Times" w:hAnsi="Times" w:eastAsia="Times"/>
          <w:b w:val="0"/>
          <w:i w:val="0"/>
          <w:color w:val="000000"/>
          <w:sz w:val="22"/>
        </w:rPr>
        <w:t>and inanimate, all as one reality.”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cosmic form includes, good and evil, Hindus and Muslims, </w:t>
      </w:r>
      <w:r>
        <w:rPr>
          <w:rFonts w:ascii="Times" w:hAnsi="Times" w:eastAsia="Times"/>
          <w:b w:val="0"/>
          <w:i w:val="0"/>
          <w:color w:val="000000"/>
          <w:sz w:val="22"/>
        </w:rPr>
        <w:t>believers and atheists, all.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may also see,” Shri Krishna adds, “anything else you </w:t>
      </w:r>
      <w:r>
        <w:rPr>
          <w:rFonts w:ascii="Times" w:hAnsi="Times" w:eastAsia="Times"/>
          <w:b w:val="0"/>
          <w:i w:val="0"/>
          <w:color w:val="000000"/>
          <w:sz w:val="22"/>
        </w:rPr>
        <w:t>wish to see.”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thou canst not see Me with these thine own eyes. I give thee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eye divine; behold My sovereign power!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these words, O King, the great Lord of Yoga, Hari, then revealed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Partha His supreme form as Ishvara.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[149]</w:t>
      </w:r>
    </w:p>
    <w:p>
      <w:pPr>
        <w:autoSpaceDN w:val="0"/>
        <w:autoSpaceDE w:val="0"/>
        <w:widowControl/>
        <w:spacing w:line="27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meant to be merely preserved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book; it was meant to be translated into action.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 take notes of what I speak, but had we arranged recording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gramophone plate, every word could have been taken down. </w:t>
      </w:r>
      <w:r>
        <w:rPr>
          <w:rFonts w:ascii="Times" w:hAnsi="Times" w:eastAsia="Times"/>
          <w:b w:val="0"/>
          <w:i w:val="0"/>
          <w:color w:val="000000"/>
          <w:sz w:val="22"/>
        </w:rPr>
        <w:t>Could we have said, then, that the gramophone machine had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 is an inanimate object. Similarly, what will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profit us if we merely take down notes and do not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into practice? We should, therefore, serve the people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live, and help our elders in their domestic chores.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Ba find it necessary to send for Kusum to help her?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she request Ramachandra, who is a guest here just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to help her wash the kitchen? Why should she, who is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vow of eating only once a day, not get some time for rest? If </w:t>
      </w:r>
      <w:r>
        <w:rPr>
          <w:rFonts w:ascii="Times" w:hAnsi="Times" w:eastAsia="Times"/>
          <w:b w:val="0"/>
          <w:i w:val="0"/>
          <w:color w:val="000000"/>
          <w:sz w:val="22"/>
        </w:rPr>
        <w:t>you give her no help, you are like the gramophone in our example.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many mouths, and many eyes, many wondrous aspects, many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divine ornaments, and many brandished weapons divine;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Wearing divine garlands and vestments, anointed with divine perfumes,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the form of God, all marvellous, infinite, seen everywhere.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the splendour of a thousand suns to shoot forth all at once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sky that might perchance resemble the splendour of that Mighty One.</w:t>
      </w:r>
    </w:p>
    <w:p>
      <w:pPr>
        <w:autoSpaceDN w:val="0"/>
        <w:tabs>
          <w:tab w:pos="1090" w:val="left"/>
          <w:tab w:pos="415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did Pandava see the whole universe in its manifold divisions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as one in the body of that God of gods.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32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1 to 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XI. 8 &amp; 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10 to 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universe, despite its manifold divisions, is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Him (Like a tree and its leaves. The tree is like the cosmic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the Lord, the root and the leaves being one. The root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of the tree, and the leaves represent that world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many forms.). Arjuna saw thus the [cosmic] form of the God of </w:t>
      </w:r>
      <w:r>
        <w:rPr>
          <w:rFonts w:ascii="Times" w:hAnsi="Times" w:eastAsia="Times"/>
          <w:b w:val="0"/>
          <w:i w:val="0"/>
          <w:color w:val="000000"/>
          <w:sz w:val="22"/>
        </w:rPr>
        <w:t>gods.</w:t>
      </w:r>
    </w:p>
    <w:p>
      <w:pPr>
        <w:autoSpaceDN w:val="0"/>
        <w:autoSpaceDE w:val="0"/>
        <w:widowControl/>
        <w:spacing w:line="220" w:lineRule="exact" w:before="4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Dhananjaya, wonderstruck and thrilled in every fibre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being, bowed low his head before the Lord, addressing Him thus with folded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[150]</w:t>
      </w:r>
    </w:p>
    <w:p>
      <w:pPr>
        <w:autoSpaceDN w:val="0"/>
        <w:autoSpaceDE w:val="0"/>
        <w:widowControl/>
        <w:spacing w:line="270" w:lineRule="exact" w:before="1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Thy form, O Lord, I see all the gods and the divers multitudes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beings, the Lord Brahma on his lotus-throne and all the seers and the serpents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divine.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many arms bellies, months and eyes, I see Thy infinite form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everywhere. Neither Thy end, nor middle, nor beginning do I see, O Lord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Universe, Universal-formed!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(On the one hand, Arjuna says that Shri Krishna has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and, on the othe, he says that He is formless. In other words, His </w:t>
      </w:r>
      <w:r>
        <w:rPr>
          <w:rFonts w:ascii="Times" w:hAnsi="Times" w:eastAsia="Times"/>
          <w:b w:val="0"/>
          <w:i w:val="0"/>
          <w:color w:val="000000"/>
          <w:sz w:val="22"/>
        </w:rPr>
        <w:t>form is so vast that in truth He is formless.)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crown and mace and disc,  a mass of effulgence, gleaming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everywhere I see Thee, so dazzling to the sight, bright with the splendour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fiery sun blazing from all sides,—incomprehensible.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bear crown, mace and disc. You are a mass of radiance </w:t>
      </w:r>
      <w:r>
        <w:rPr>
          <w:rFonts w:ascii="Times" w:hAnsi="Times" w:eastAsia="Times"/>
          <w:b w:val="0"/>
          <w:i w:val="0"/>
          <w:color w:val="000000"/>
          <w:sz w:val="22"/>
        </w:rPr>
        <w:t>which glown at all places.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(The sun gives some faint idea of the Lord’s light, but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dim point of light in comparison with the Lord’s.)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as lustrous as fire and the sun. Thou art dazzling to the sight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thy immeasurable effulgence.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 art the Supreme Imperishable worthy to be known; Thou art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final resting-place of this universe; Thou art the changeless guardian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Eternal Dharma; Thou art, I believe, the Everlasting Being.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we say that the rains yesterday were an aspect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cosmic form of God? He has placed the sun at such a great </w:t>
      </w:r>
      <w:r>
        <w:rPr>
          <w:rFonts w:ascii="Times" w:hAnsi="Times" w:eastAsia="Times"/>
          <w:b w:val="0"/>
          <w:i w:val="0"/>
          <w:color w:val="000000"/>
          <w:sz w:val="22"/>
        </w:rPr>
        <w:t>distance from us; what would have been our condition if it had been a</w:t>
      </w:r>
    </w:p>
    <w:p>
      <w:pPr>
        <w:autoSpaceDN w:val="0"/>
        <w:autoSpaceDE w:val="0"/>
        <w:widowControl/>
        <w:spacing w:line="220" w:lineRule="exact" w:before="36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14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15 &amp; 16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17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nearer? Can we, then, imagine Arjuna’s condition wih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standing near him, Krishna glowing with the light of a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suns.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 hast no beginning, middle nor end; infinite is Thy might; arms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innumerable; for eyes, the sun and the moon; Thy mouth a blazzing fire,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overpowering the universe with Thy radiance.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Thee alone are filled the spaces between heaven and earth and all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quarters; at the sight of this Thy wondrous terrible form, the three worlds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sore oppressed, O Mahatman!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(This Sabarmati, too, is an aspect of the infinite power of God.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warning received yesterdys comes true and there is a heavy flood, </w:t>
      </w:r>
      <w:r>
        <w:rPr>
          <w:rFonts w:ascii="Times" w:hAnsi="Times" w:eastAsia="Times"/>
          <w:b w:val="0"/>
          <w:i w:val="0"/>
          <w:color w:val="000000"/>
          <w:sz w:val="22"/>
        </w:rPr>
        <w:t>we would simply shake with fear.)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Here, too, the multitudes of gods are seen to enter Thee; some awestruck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praise Thee with folded arms; the hosts of great seers and </w:t>
      </w:r>
      <w:r>
        <w:rPr>
          <w:rFonts w:ascii="Times" w:hAnsi="Times" w:eastAsia="Times"/>
          <w:b w:val="0"/>
          <w:i/>
          <w:color w:val="000000"/>
          <w:sz w:val="18"/>
        </w:rPr>
        <w:t>siddhas</w:t>
      </w:r>
      <w:r>
        <w:rPr>
          <w:rFonts w:ascii="Times" w:hAnsi="Times" w:eastAsia="Times"/>
          <w:b w:val="0"/>
          <w:i w:val="0"/>
          <w:color w:val="000000"/>
          <w:sz w:val="18"/>
        </w:rPr>
        <w:t>, ‘All Hail’on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lips, hymn Thee with songs of praise.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[151]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1926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feels as though these versed were specially written for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information from the Collector that there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flood in the Sabarmati. Naturally, I was agitated in my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knowing what to do. But I reminded myself of the verses which I </w:t>
      </w:r>
      <w:r>
        <w:rPr>
          <w:rFonts w:ascii="Times" w:hAnsi="Times" w:eastAsia="Times"/>
          <w:b w:val="0"/>
          <w:i w:val="0"/>
          <w:color w:val="000000"/>
          <w:sz w:val="22"/>
        </w:rPr>
        <w:t>daily recite before the women: “</w:t>
      </w:r>
      <w:r>
        <w:rPr>
          <w:rFonts w:ascii="Times" w:hAnsi="Times" w:eastAsia="Times"/>
          <w:b w:val="0"/>
          <w:i/>
          <w:color w:val="000000"/>
          <w:sz w:val="22"/>
        </w:rPr>
        <w:t>Govind, Dwarkavasin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and so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would be welcome if he flew to our help on His Garuda.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if all these things were carried away in the flood,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would be saved. Let anyone who survives to witness the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 live on faithful to our vows.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advised them to construct the loom-shed as far away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road. “The weak will pretend to be good” as the saying goes,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nothing to do but wait in patience. If the authorities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[Sabarmati] jail invite us to take shelter in it, I will ask them if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invited the people of Vadaj too. I will tell them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offer shelter to all others before they invite 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eat, not to gratify your palate, but to keep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alive to keep up your strength. As I sit here in peace, we</w:t>
      </w:r>
    </w:p>
    <w:p>
      <w:pPr>
        <w:autoSpaceDN w:val="0"/>
        <w:autoSpaceDE w:val="0"/>
        <w:widowControl/>
        <w:spacing w:line="220" w:lineRule="exact" w:before="528" w:after="0"/>
        <w:ind w:left="550" w:right="5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the blowing of the mill whistles, and so I remarked, “No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escape work.” It is the same story: “We seek refuge with the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 ship that ferries us across this sea of creation.”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free from this affliction [of work]? When afflicted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deseases, we may keep repeating the Lord’s name,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dwadash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prayer which will bring us peace of mind.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greater storm, the inward storm in the heart or this outward storm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work? Is this latter storm more of an affliction than that our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ears should disobey us and attend to things which they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shun? Every inmate of the Ashram has wings. I should like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have them. Anyone who wihses to leave is certainly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either by train or to the city on the other side. As the headman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village, this is all I can tell you. If you can think of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better, please do.</w:t>
      </w:r>
    </w:p>
    <w:p>
      <w:pPr>
        <w:autoSpaceDN w:val="0"/>
        <w:autoSpaceDE w:val="0"/>
        <w:widowControl/>
        <w:spacing w:line="220" w:lineRule="exact" w:before="48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Rudras, Adityas, Vasus, Sadhyas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all the gods, the twin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Ashwins, </w:t>
      </w:r>
      <w:r>
        <w:rPr>
          <w:rFonts w:ascii="Times" w:hAnsi="Times" w:eastAsia="Times"/>
          <w:b w:val="0"/>
          <w:i/>
          <w:color w:val="000000"/>
          <w:sz w:val="18"/>
        </w:rPr>
        <w:t>Maruts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Manes, the hosts of </w:t>
      </w:r>
      <w:r>
        <w:rPr>
          <w:rFonts w:ascii="Times" w:hAnsi="Times" w:eastAsia="Times"/>
          <w:b w:val="0"/>
          <w:i/>
          <w:color w:val="000000"/>
          <w:sz w:val="18"/>
        </w:rPr>
        <w:t>Gandharvas, Yakshas, Asuras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siddhas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—all </w:t>
      </w:r>
      <w:r>
        <w:rPr>
          <w:rFonts w:ascii="Times" w:hAnsi="Times" w:eastAsia="Times"/>
          <w:b w:val="0"/>
          <w:i w:val="0"/>
          <w:color w:val="000000"/>
          <w:sz w:val="18"/>
        </w:rPr>
        <w:t>gaze on Thee in wonderment.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sight of Thy mighty form, O Mahabahu, many-mouthed,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eyes, arms, thighs and feet innumerable, with many vast bellies, terrible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jaws, the worlds feel fearfully oppressed, and so do I.</w:t>
      </w:r>
    </w:p>
    <w:p>
      <w:pPr>
        <w:autoSpaceDN w:val="0"/>
        <w:autoSpaceDE w:val="0"/>
        <w:widowControl/>
        <w:spacing w:line="220" w:lineRule="exact" w:before="40" w:after="0"/>
        <w:ind w:left="55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as I behold Thee touching the sky, glowing, numerous-hued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gaping mouths and wide resplendent eyes, I feel oppressed in my innermost </w:t>
      </w:r>
      <w:r>
        <w:rPr>
          <w:rFonts w:ascii="Times" w:hAnsi="Times" w:eastAsia="Times"/>
          <w:b w:val="0"/>
          <w:i w:val="0"/>
          <w:color w:val="000000"/>
          <w:sz w:val="18"/>
        </w:rPr>
        <w:t>being; no peace nor quiet I find, O Vishnu!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as I see Thy mouths with fearful jaws, resembling the Fire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Doom, I lose all sense of direction, and find no relief. Be gracious, O Devesha,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Jagannivasa!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sons of Dhritarashtra, and with them the crowd of kings, </w:t>
      </w:r>
      <w:r>
        <w:rPr>
          <w:rFonts w:ascii="Times" w:hAnsi="Times" w:eastAsia="Times"/>
          <w:b w:val="0"/>
          <w:i w:val="0"/>
          <w:color w:val="000000"/>
          <w:sz w:val="18"/>
        </w:rPr>
        <w:t>Bhishma, Drona, and that Karna too, as also our chief warriors—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hastening into the fearful jaws of Thy terrible mouths. Some </w:t>
      </w:r>
      <w:r>
        <w:rPr>
          <w:rFonts w:ascii="Times" w:hAnsi="Times" w:eastAsia="Times"/>
          <w:b w:val="0"/>
          <w:i w:val="0"/>
          <w:color w:val="000000"/>
          <w:sz w:val="18"/>
        </w:rPr>
        <w:t>indeed, caught between Thy teeth are seen, their heads being crushed to atoms.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rivers in their numerous torrents run headlong to the sea, even so </w:t>
      </w:r>
      <w:r>
        <w:rPr>
          <w:rFonts w:ascii="Times" w:hAnsi="Times" w:eastAsia="Times"/>
          <w:b w:val="0"/>
          <w:i w:val="0"/>
          <w:color w:val="000000"/>
          <w:sz w:val="18"/>
        </w:rPr>
        <w:t>the heroes of the world of men rush into Thy flaming mouths.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moths, fast-flying, plunge into blazing fire straight to their doom,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so these rush headlong into Thy mouths, to their destruction.</w:t>
      </w:r>
    </w:p>
    <w:p>
      <w:pPr>
        <w:autoSpaceDN w:val="0"/>
        <w:autoSpaceDE w:val="0"/>
        <w:widowControl/>
        <w:spacing w:line="220" w:lineRule="exact" w:before="20" w:after="0"/>
        <w:ind w:left="55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Devouring all these from all sides, Thou lappest them with Thy flaming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tongues; Thy fierce rays blaze forth, filling the whole universe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>lustre.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Tell me, Lord, who Thou art so dread of form! Hail to Thee, O Devavara!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gracious! I desire to know Thee, Primal Lord; for I comprehend not what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 dost.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22 to 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[152]</w:t>
      </w:r>
    </w:p>
    <w:p>
      <w:pPr>
        <w:autoSpaceDN w:val="0"/>
        <w:autoSpaceDE w:val="0"/>
        <w:widowControl/>
        <w:spacing w:line="27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1926</w:t>
      </w:r>
    </w:p>
    <w:p>
      <w:pPr>
        <w:autoSpaceDN w:val="0"/>
        <w:autoSpaceDE w:val="0"/>
        <w:widowControl/>
        <w:spacing w:line="240" w:lineRule="exact" w:before="5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Doom am I, full-ripe, dealing death to the worlds, engaged in devouring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mankind. Even without thy slaying them, not one of the warriors, ranged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battle against thee, shall survive.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do thou arise, and win renown! Defeat thy foes and enjoy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thriving kingdom. By Me have these already been destroyed; be thou no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an instrument, O Savyasachin!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“Savyasachin” means one who can use a bow with the left </w:t>
      </w:r>
      <w:r>
        <w:rPr>
          <w:rFonts w:ascii="Times" w:hAnsi="Times" w:eastAsia="Times"/>
          <w:b w:val="0"/>
          <w:i w:val="0"/>
          <w:color w:val="000000"/>
          <w:sz w:val="22"/>
        </w:rPr>
        <w:t>hand, that is, with either hand.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Drona, Bhishma, Jayadratha and Karna, as also the other warrior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chiefs—already slain by Me—slay thou! Be not dismayed! Fight! Victory is </w:t>
      </w:r>
      <w:r>
        <w:rPr>
          <w:rFonts w:ascii="Times" w:hAnsi="Times" w:eastAsia="Times"/>
          <w:b w:val="0"/>
          <w:i w:val="0"/>
          <w:color w:val="000000"/>
          <w:sz w:val="18"/>
        </w:rPr>
        <w:t>thine over thy foes in the field.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Hearing this word of Keshava, crown-wearer Arjuna folded his hands,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trembling made obeisance. Bowing and all hesitant, in faltering accents, </w:t>
      </w:r>
      <w:r>
        <w:rPr>
          <w:rFonts w:ascii="Times" w:hAnsi="Times" w:eastAsia="Times"/>
          <w:b w:val="0"/>
          <w:i w:val="0"/>
          <w:color w:val="000000"/>
          <w:sz w:val="18"/>
        </w:rPr>
        <w:t>he proceeded to address Krishna once more.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proper it is, O Hrishikesha, that Thy praise should stir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gladness and tender emotion; the </w:t>
      </w:r>
      <w:r>
        <w:rPr>
          <w:rFonts w:ascii="Times" w:hAnsi="Times" w:eastAsia="Times"/>
          <w:b w:val="0"/>
          <w:i/>
          <w:color w:val="000000"/>
          <w:sz w:val="18"/>
        </w:rPr>
        <w:t>Rakshasas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fear fly to every quarter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hosts of </w:t>
      </w:r>
      <w:r>
        <w:rPr>
          <w:rFonts w:ascii="Times" w:hAnsi="Times" w:eastAsia="Times"/>
          <w:b w:val="0"/>
          <w:i/>
          <w:color w:val="000000"/>
          <w:sz w:val="18"/>
        </w:rPr>
        <w:t>Siddhas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 reverent homage.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“And why should they not bow to you? You are the destroyer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demons.” The demons are our enemies, external and internal.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even if the river should swallow us and destroy us?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fearful is the flood inside us? Who will destroy the demons </w:t>
      </w:r>
      <w:r>
        <w:rPr>
          <w:rFonts w:ascii="Times" w:hAnsi="Times" w:eastAsia="Times"/>
          <w:b w:val="0"/>
          <w:i w:val="0"/>
          <w:color w:val="000000"/>
          <w:sz w:val="22"/>
        </w:rPr>
        <w:t>inside? And so Arjuna said: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why should they not bow down to Thee, O Mahatman? Thou art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Creator, greater even than Brahma. O Ananta, O Devesha, O Jagannivasa,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 art the Imperishable, Being, not-Being, and That which transcends even </w:t>
      </w:r>
      <w:r>
        <w:rPr>
          <w:rFonts w:ascii="Times" w:hAnsi="Times" w:eastAsia="Times"/>
          <w:b w:val="0"/>
          <w:i w:val="0"/>
          <w:color w:val="000000"/>
          <w:sz w:val="18"/>
        </w:rPr>
        <w:t>these.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Thou art the Primal God, the Ancient Being; Thou art the final resting-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of this Universe; Thou art the Knower, the ‘to-be-known’, the supreme </w:t>
      </w:r>
      <w:r>
        <w:rPr>
          <w:rFonts w:ascii="Times" w:hAnsi="Times" w:eastAsia="Times"/>
          <w:b w:val="0"/>
          <w:i w:val="0"/>
          <w:color w:val="000000"/>
          <w:sz w:val="18"/>
        </w:rPr>
        <w:t>Abode; by Thee, O myriad-formed, is the Universe pervaded.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 art </w:t>
      </w:r>
      <w:r>
        <w:rPr>
          <w:rFonts w:ascii="Times" w:hAnsi="Times" w:eastAsia="Times"/>
          <w:b w:val="0"/>
          <w:i/>
          <w:color w:val="000000"/>
          <w:sz w:val="18"/>
        </w:rPr>
        <w:t>Vayu, Yama, Agni, Varuna, Shashanka, Prajapati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</w:t>
      </w:r>
      <w:r>
        <w:rPr>
          <w:rFonts w:ascii="Times" w:hAnsi="Times" w:eastAsia="Times"/>
          <w:b w:val="0"/>
          <w:i/>
          <w:color w:val="000000"/>
          <w:sz w:val="18"/>
        </w:rPr>
        <w:t>Prapitamaha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! All hail to Thee, a thousand times all hail! Again and yet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hail to Thee!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48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32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34 to 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37 to 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[153]</w:t>
      </w:r>
    </w:p>
    <w:p>
      <w:pPr>
        <w:autoSpaceDN w:val="0"/>
        <w:tabs>
          <w:tab w:pos="550" w:val="left"/>
          <w:tab w:pos="4750" w:val="left"/>
        </w:tabs>
        <w:autoSpaceDE w:val="0"/>
        <w:widowControl/>
        <w:spacing w:line="266" w:lineRule="exact" w:before="1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8,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once a woman in Madras who was a devotee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Lord. She used to worship Him with her back towards the idol.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man rebuked her for doing so, but she cited this verse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and the learned pundit was speechless. If all space is pervaded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God, when we find his eyes, ears and noses on all sides,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we sit facing in a particular direction to worship Him?</w:t>
      </w:r>
    </w:p>
    <w:p>
      <w:pPr>
        <w:autoSpaceDN w:val="0"/>
        <w:autoSpaceDE w:val="0"/>
        <w:widowControl/>
        <w:spacing w:line="220" w:lineRule="exact" w:before="48" w:after="0"/>
        <w:ind w:left="55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hail to Thee from before and behind! All hail to Thee from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side, O All; Thy prowess is infinite, Thy might is measureless! Thou holdest </w:t>
      </w:r>
      <w:r>
        <w:rPr>
          <w:rFonts w:ascii="Times" w:hAnsi="Times" w:eastAsia="Times"/>
          <w:b w:val="0"/>
          <w:i w:val="0"/>
          <w:color w:val="000000"/>
          <w:sz w:val="18"/>
        </w:rPr>
        <w:t>all; therefore Thou art all.</w:t>
      </w:r>
    </w:p>
    <w:p>
      <w:pPr>
        <w:autoSpaceDN w:val="0"/>
        <w:autoSpaceDE w:val="0"/>
        <w:widowControl/>
        <w:spacing w:line="240" w:lineRule="exact" w:before="40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ever in carelessness, thinking of Thee as comrade, I addressed Thee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saying, ‘ O Krishna!’, ‘O Yadava!’ nor knowing Thy greatness, in negligence </w:t>
      </w:r>
      <w:r>
        <w:rPr>
          <w:rFonts w:ascii="Times" w:hAnsi="Times" w:eastAsia="Times"/>
          <w:b w:val="0"/>
          <w:i w:val="0"/>
          <w:color w:val="000000"/>
          <w:sz w:val="18"/>
        </w:rPr>
        <w:t>or in affection.</w:t>
      </w:r>
    </w:p>
    <w:p>
      <w:pPr>
        <w:autoSpaceDN w:val="0"/>
        <w:autoSpaceDE w:val="0"/>
        <w:widowControl/>
        <w:spacing w:line="240" w:lineRule="exact" w:before="40" w:after="0"/>
        <w:ind w:left="55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ever I have been rude to Thee in jest, whilst at play, at rest-time, ot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meals, whilst alone or in company, O Achuta, forgive Thou my fault—I beg of </w:t>
      </w:r>
      <w:r>
        <w:rPr>
          <w:rFonts w:ascii="Times" w:hAnsi="Times" w:eastAsia="Times"/>
          <w:b w:val="0"/>
          <w:i w:val="0"/>
          <w:color w:val="000000"/>
          <w:sz w:val="18"/>
        </w:rPr>
        <w:t>Thee, O Incomprehensible one!</w:t>
      </w:r>
    </w:p>
    <w:p>
      <w:pPr>
        <w:autoSpaceDN w:val="0"/>
        <w:autoSpaceDE w:val="0"/>
        <w:widowControl/>
        <w:spacing w:line="240" w:lineRule="exact" w:before="40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 art Father of this world, of the moving and the un-moving; Thou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 its adored, its worthiest, Master; there is none equal to Thee; how then any </w:t>
      </w:r>
      <w:r>
        <w:rPr>
          <w:rFonts w:ascii="Times" w:hAnsi="Times" w:eastAsia="Times"/>
          <w:b w:val="0"/>
          <w:i w:val="0"/>
          <w:color w:val="000000"/>
          <w:sz w:val="18"/>
        </w:rPr>
        <w:t>greater than Thee? Thy power is matchless in the three worlds.</w:t>
      </w:r>
    </w:p>
    <w:p>
      <w:pPr>
        <w:autoSpaceDN w:val="0"/>
        <w:autoSpaceDE w:val="0"/>
        <w:widowControl/>
        <w:spacing w:line="240" w:lineRule="exact" w:before="40" w:after="0"/>
        <w:ind w:left="55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I prostrate myself before Thee, and beseech Thy grace, 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Adorable! As father with son, as comrade with comrade, so shouldst Thou </w:t>
      </w:r>
      <w:r>
        <w:rPr>
          <w:rFonts w:ascii="Times" w:hAnsi="Times" w:eastAsia="Times"/>
          <w:b w:val="0"/>
          <w:i w:val="0"/>
          <w:color w:val="000000"/>
          <w:sz w:val="18"/>
        </w:rPr>
        <w:t>bear, beloved Lord, with me, Thy loved one.</w:t>
      </w:r>
    </w:p>
    <w:p>
      <w:pPr>
        <w:autoSpaceDN w:val="0"/>
        <w:autoSpaceDE w:val="0"/>
        <w:widowControl/>
        <w:spacing w:line="240" w:lineRule="exact" w:before="40" w:after="0"/>
        <w:ind w:left="55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filled with joy to see what never was seen before, and yet my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oppressed with fear. Show me that original form of Thine, O Lord! Be </w:t>
      </w:r>
      <w:r>
        <w:rPr>
          <w:rFonts w:ascii="Times" w:hAnsi="Times" w:eastAsia="Times"/>
          <w:b w:val="0"/>
          <w:i w:val="0"/>
          <w:color w:val="000000"/>
          <w:sz w:val="18"/>
        </w:rPr>
        <w:t>gracious, Devesha, O Jagannivasa!</w:t>
      </w:r>
    </w:p>
    <w:p>
      <w:pPr>
        <w:autoSpaceDN w:val="0"/>
        <w:autoSpaceDE w:val="0"/>
        <w:widowControl/>
        <w:spacing w:line="240" w:lineRule="exact" w:before="40" w:after="0"/>
        <w:ind w:left="55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crave to see Thee even as Thou wast, with crown, with mace, disc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hand; wear Thou, once more, that four-armed form, O thousand armed </w:t>
      </w:r>
      <w:r>
        <w:rPr>
          <w:rFonts w:ascii="Times" w:hAnsi="Times" w:eastAsia="Times"/>
          <w:b w:val="0"/>
          <w:i w:val="0"/>
          <w:color w:val="000000"/>
          <w:sz w:val="18"/>
        </w:rPr>
        <w:t>Vishvamurti!</w:t>
      </w:r>
    </w:p>
    <w:p>
      <w:pPr>
        <w:autoSpaceDN w:val="0"/>
        <w:autoSpaceDE w:val="0"/>
        <w:widowControl/>
        <w:spacing w:line="220" w:lineRule="exact" w:before="40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Ir is to favour thee, O Arjuna, that I have revealed to thee, by My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unique power, this My Form Supreme, Resplendent, Universal, Infinite, </w:t>
      </w:r>
      <w:r>
        <w:rPr>
          <w:rFonts w:ascii="Times" w:hAnsi="Times" w:eastAsia="Times"/>
          <w:b w:val="0"/>
          <w:i w:val="0"/>
          <w:color w:val="000000"/>
          <w:sz w:val="18"/>
        </w:rPr>
        <w:t>Primal—which none save thee has ever seen.</w:t>
      </w:r>
    </w:p>
    <w:p>
      <w:pPr>
        <w:autoSpaceDN w:val="0"/>
        <w:autoSpaceDE w:val="0"/>
        <w:widowControl/>
        <w:spacing w:line="240" w:lineRule="exact" w:before="40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by the study of the Vedas, not by secrifice, not by the study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scriptures, not by gifts, nor yet by performance of rites or of fierce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austerities can I, in such a form, be seen by anyone save thee in the world of </w:t>
      </w:r>
      <w:r>
        <w:rPr>
          <w:rFonts w:ascii="Times" w:hAnsi="Times" w:eastAsia="Times"/>
          <w:b w:val="0"/>
          <w:i w:val="0"/>
          <w:color w:val="000000"/>
          <w:sz w:val="18"/>
        </w:rPr>
        <w:t>men, O Kurupravira!</w:t>
      </w:r>
    </w:p>
    <w:p>
      <w:pPr>
        <w:autoSpaceDN w:val="0"/>
        <w:tabs>
          <w:tab w:pos="1090" w:val="left"/>
          <w:tab w:pos="635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thou neither oppressed nor bewildered to look on this awful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Mine. Banish thy fear, ease thy mind, and lo! behold Me once again as I was.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40 to 49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6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[154]</w:t>
      </w:r>
    </w:p>
    <w:p>
      <w:pPr>
        <w:autoSpaceDN w:val="0"/>
        <w:autoSpaceDE w:val="0"/>
        <w:widowControl/>
        <w:spacing w:line="270" w:lineRule="exact" w:before="10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1926</w:t>
      </w:r>
    </w:p>
    <w:p>
      <w:pPr>
        <w:autoSpaceDN w:val="0"/>
        <w:autoSpaceDE w:val="0"/>
        <w:widowControl/>
        <w:spacing w:line="240" w:lineRule="exact" w:before="5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Beholding again Thy benign human form I am come to myself and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once more in my normal state.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hard to behold is that Form of Mine which thou hast seen;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gods always yearn to see it.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by the Vedas, not by penance, nor by gifts, nor yet by sacrifice,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any behold Me in the Form that thou hast seen.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by single-minded devotion, O Arjuna, I may in this Form be known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seen, and truly entered into, O Parantapa!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we should know the Lord, then see Him and then merge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Him. We may tell Him: “You may eat me up, I will not resist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do. I am Yours, and I want to be one with You. What harm can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even if You eat me up?” Telling us that He can grind us into paste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teeth and throw it out, He tells us that we can know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 pass His test only through faith.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everything takes place through Him and that we live and die </w:t>
      </w:r>
      <w:r>
        <w:rPr>
          <w:rFonts w:ascii="Times" w:hAnsi="Times" w:eastAsia="Times"/>
          <w:b w:val="0"/>
          <w:i w:val="0"/>
          <w:color w:val="000000"/>
          <w:sz w:val="22"/>
        </w:rPr>
        <w:t>as He wills, how can we be affected by anything?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alone comes to Me, O Pandava, who does My work, who has made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his goal, who is My devotee, who has renounced attachment, who has 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towards none.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has given the whole substance of Chapter XI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verse. “He who works for Me is ever devoted to Me,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nothing and bears ill will to none—not even to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have committed a heinous sin—but ever blesses him </w:t>
      </w:r>
      <w:r>
        <w:rPr>
          <w:rFonts w:ascii="Times" w:hAnsi="Times" w:eastAsia="Times"/>
          <w:b w:val="0"/>
          <w:i w:val="0"/>
          <w:color w:val="000000"/>
          <w:sz w:val="22"/>
        </w:rPr>
        <w:t>instead,—such a person comes to Me.”</w:t>
      </w:r>
    </w:p>
    <w:p>
      <w:pPr>
        <w:autoSpaceDN w:val="0"/>
        <w:autoSpaceDE w:val="0"/>
        <w:widowControl/>
        <w:spacing w:line="294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[155]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Chapter XII</w:t>
      </w:r>
    </w:p>
    <w:p>
      <w:pPr>
        <w:autoSpaceDN w:val="0"/>
        <w:autoSpaceDE w:val="0"/>
        <w:widowControl/>
        <w:spacing w:line="270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love God means to be free from attachment to any work.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of course do work, but without egotistic attachment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for the love of God. A lustful man forgets his love for parents </w:t>
      </w:r>
      <w:r>
        <w:rPr>
          <w:rFonts w:ascii="Times" w:hAnsi="Times" w:eastAsia="Times"/>
          <w:b w:val="0"/>
          <w:i w:val="0"/>
          <w:color w:val="000000"/>
          <w:sz w:val="22"/>
        </w:rPr>
        <w:t>and children when seeking gratification of his lust and abandons</w:t>
      </w:r>
    </w:p>
    <w:p>
      <w:pPr>
        <w:autoSpaceDN w:val="0"/>
        <w:autoSpaceDE w:val="0"/>
        <w:widowControl/>
        <w:spacing w:line="220" w:lineRule="exact" w:before="50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51 to 54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XI, 55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notes of this discourse were not taken by Mahadev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blindly to it. This also is a form of non-attachment.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is a filthy one, whereas love for God is good. And now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the verse [with which we began].</w:t>
      </w:r>
    </w:p>
    <w:p>
      <w:pPr>
        <w:autoSpaceDN w:val="0"/>
        <w:autoSpaceDE w:val="0"/>
        <w:widowControl/>
        <w:spacing w:line="240" w:lineRule="exact" w:before="68" w:after="1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devotees who thus worship Thee, incessantly attached, and those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7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who worship the Imperishable Unmanifest, which are the better yogis?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Lord replies: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I regard as the best yogis who, riveting their minds on Me, 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attached, worship Me, with the highest faith.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those who worship the Imperishable, the Indefinable,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Unmanifest, the Omnipresent, the Unthinkable, the Rock-seated,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Immovable, the Unchanging,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Keeping the whole host of senses in complete control, looking on all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an impartial eye, engrossed in the welfare of all beings—these come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42"/>
        <w:gridCol w:w="1642"/>
        <w:gridCol w:w="1642"/>
        <w:gridCol w:w="1642"/>
      </w:tblGrid>
      <w:tr>
        <w:trPr>
          <w:trHeight w:hRule="exact" w:val="75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indeed to Me.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[156]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Greater is the travail of those whose mind is fixed on the Unmanifest;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 is hard for embodied mortals to gain the Unmanifest Goal.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fixed their minds on the Unmanifest,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worship the formless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experience greater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effort, for it is extremely difficult for us, embodied souls, to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unmanifest state.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to meditate on </w:t>
      </w:r>
      <w:r>
        <w:rPr>
          <w:rFonts w:ascii="Times" w:hAnsi="Times" w:eastAsia="Times"/>
          <w:b w:val="0"/>
          <w:i/>
          <w:color w:val="000000"/>
          <w:sz w:val="22"/>
        </w:rPr>
        <w:t>shunya.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moment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a single quality to God, we cease to worship the Unmanifest.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all, nevertheless, realize that beyond the Personal God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Formless Essence which our reason cannot comprehend.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consummation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merging in God,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nothing but One Formless God remains. Since,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easier to reach this state through the worship of the Personal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says that the other path of seeking the Formless Essence </w:t>
      </w:r>
      <w:r>
        <w:rPr>
          <w:rFonts w:ascii="Times" w:hAnsi="Times" w:eastAsia="Times"/>
          <w:b w:val="0"/>
          <w:i w:val="0"/>
          <w:color w:val="000000"/>
          <w:sz w:val="22"/>
        </w:rPr>
        <w:t>directly is difficult to follow.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those who casting all their actions on Me, making Me their all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all, worship Me with the meditation of undivided devotion,</w:t>
      </w:r>
    </w:p>
    <w:p>
      <w:pPr>
        <w:autoSpaceDN w:val="0"/>
        <w:autoSpaceDE w:val="0"/>
        <w:widowControl/>
        <w:spacing w:line="220" w:lineRule="exact" w:before="34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XII, 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XII, 2 to 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notes of this discourse were not taken by Mahadev Desai.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XII, 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such, whose thoughts are centred on Me, O Partha, I become ere long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Deliverer from the ocean of this world of death.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[157]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1926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 beginning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kleshodhikatarastesham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great light; for it says that devotion to the Unmanifest is difficult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cultivate and that it is a harder path to follow. The reason given is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significant. If one retires to a forest and meditates on God, one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certainly realize Him. Likewise, one who serves as an accountant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clerk or manager in a firm can also do that. Both may be in the same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state of mind and can, therefore, reach the same goal.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we are sincere in our devotion to the cause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movement, the country is bound to embrace it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This faith is an illustration of the path which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adopt, this is the path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the worship of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for the spinning-wheel is visible to us and we see power in it.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worship the spinning-wheel for itself, our worship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worship of the Unmanifest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so, that is,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worship the spinning-wheel without spinning on it. In my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even if a time comes when we decide to withdraw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silence, it will not mean that we have abandoned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or forsaken our aspiration for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ever retire to some high peak on the Himalayas,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shall have lost interest in the spinning-wheel or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disillusioned with the people. To retire with such a motive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worshipping the Unmanifest. Of course, we shall benefit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way even if we do so. If a man decides out of disgust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to give up immorality, he will certainly benefit.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action will not nave been prompted by true knowledge.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 of retirement is not meant for anyone who is disgusted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spinning-wheel or with 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 person, however, feels that there is an Essence beyond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universe of objects with name and form and that he must know it,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he leaves this world and withdraws into solitude with that aim,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is a legitimate path. But it is a difficult one even if one is sincere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one’s aspiration to cultivate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Unmanifest. The idea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real and that the visible universe is illusory is simply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XII, 6 &amp; 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XII, 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capacity of our reason to comprehend. How difficult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be, then, to live according to it? It is only when our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transformed into an armour that nothing will pierce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narrate the stories of Prahlad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Sudhanva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these stories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show, it is possible, even while one is physically alive, to live as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renounced one’s body. It is extremely difficult for a 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such a state of mind and live for ever absorbed in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but one in a crore live in illusion and error. They will not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their ignorant attachment and will have to be born again in </w:t>
      </w:r>
      <w:r>
        <w:rPr>
          <w:rFonts w:ascii="Times" w:hAnsi="Times" w:eastAsia="Times"/>
          <w:b w:val="0"/>
          <w:i w:val="0"/>
          <w:color w:val="000000"/>
          <w:sz w:val="22"/>
        </w:rPr>
        <w:t>this world.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karma is the easiest to follow. The path of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lead one into great error. The path along which we have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falling into error is the one described in the verse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nehabhikramanashosti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Neither Christians nor Muslims,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Hindus, have risen above the worship of the Personal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book by Shibli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he has discussed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God has a body. Even a person who aspires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exclusively for the Unmanifest worships some 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symbol. We can of course understand with our intellect the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unconnected with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say that one can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physically alive only means that, after death,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be born again. Has anyone ever been able to say what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after death will be? The spiritualists and Theosophists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in my view, about what they say concerning spirits,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sense that no one has been able to know and tell the whole truth.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reason, Shri Krishna told Arjuna that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take no interest in the problem at all. “Silence is golden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matter,” he says. “Don’t you see, you dear simpleton,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have taken on a human body? And you ask Me, of all persons,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worship of the Unmanifest is better, or that of the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You had better stop asking such questions and do as I tell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yourself from all thoughts of violence and act towards all </w:t>
      </w:r>
      <w:r>
        <w:rPr>
          <w:rFonts w:ascii="Times" w:hAnsi="Times" w:eastAsia="Times"/>
          <w:b w:val="0"/>
          <w:i w:val="0"/>
          <w:color w:val="000000"/>
          <w:sz w:val="22"/>
        </w:rPr>
        <w:t>creatures with equal love and regard.” If we understand this truth,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devotee of God who was persecuted by Hiranyakashipu, his unbelieving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king Hansadhwaj in the </w:t>
      </w:r>
      <w:r>
        <w:rPr>
          <w:rFonts w:ascii="Times" w:hAnsi="Times" w:eastAsia="Times"/>
          <w:b w:val="0"/>
          <w:i/>
          <w:color w:val="000000"/>
          <w:sz w:val="18"/>
        </w:rPr>
        <w:t>Mahabharata,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defying his parents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adhering to truth and God, smilingly threw himself into a cauldron of boiling oil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</w:t>
      </w:r>
      <w:r>
        <w:rPr>
          <w:rFonts w:ascii="Times" w:hAnsi="Times" w:eastAsia="Times"/>
          <w:b w:val="0"/>
          <w:i/>
          <w:color w:val="000000"/>
          <w:sz w:val="18"/>
        </w:rPr>
        <w:t>Life of the Prophet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Maulana Shibli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escape many problems. We should not mind if,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the Personal God, we are called idolaters and criticized for </w:t>
      </w:r>
      <w:r>
        <w:rPr>
          <w:rFonts w:ascii="Times" w:hAnsi="Times" w:eastAsia="Times"/>
          <w:b w:val="0"/>
          <w:i w:val="0"/>
          <w:color w:val="000000"/>
          <w:sz w:val="22"/>
        </w:rPr>
        <w:t>being so. And, therefore, proceeding, Shri Krishna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Me set thy mind, on  Me rest thy conviction; thus without doubt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shalt thou remain only in Me hereafter.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thou canst not set thy mind steadily on Me, then by the method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constant practice seek to win Me, O Dhananjaya.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difference between </w:t>
      </w:r>
      <w:r>
        <w:rPr>
          <w:rFonts w:ascii="Times" w:hAnsi="Times" w:eastAsia="Times"/>
          <w:b w:val="0"/>
          <w:i/>
          <w:color w:val="000000"/>
          <w:sz w:val="22"/>
        </w:rPr>
        <w:t>abhyasayoga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meditating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God? I think the former means listening to readings from holy 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reflecting on them and letting the mind dwell on their teachings.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associating ourselves with men who are engaged in doing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listening to prayer songs and group devotions,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offering we make, leaf, flower, fruit or water, ultimately reaches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94" w:lineRule="exact" w:before="66" w:after="0"/>
        <w:ind w:left="0" w:right="30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[158]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thou art also unequal to this method of constant practice, concentrate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service for Me, even thus serving Me thou shalt attain perfection.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thou art unable even to do this, then dedicating all to Me, with mind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controlled, abandon the fruit of action.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not,” Shri Krishna says, “be impatient to reap the fruit of </w:t>
      </w:r>
      <w:r>
        <w:rPr>
          <w:rFonts w:ascii="Times" w:hAnsi="Times" w:eastAsia="Times"/>
          <w:b w:val="0"/>
          <w:i w:val="0"/>
          <w:color w:val="000000"/>
          <w:sz w:val="22"/>
        </w:rPr>
        <w:t>your efforts.”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is knowledge than practice, better than knowledge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concentration, better than concentration is renunciation of the fruit of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action, from which directly issues peace.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mere learning, but it means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truth in however limited a measure. Meditation,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concentration of the mind [on God], is better than such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renunciation of the fruit of action is said to be better even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meditation. Shri Krishna says this because a person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 may possibly be deceiving himself. Moreover,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ultimate self-realization.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meditation are com-</w:t>
      </w:r>
      <w:r>
        <w:rPr>
          <w:rFonts w:ascii="Times" w:hAnsi="Times" w:eastAsia="Times"/>
          <w:b w:val="0"/>
          <w:i w:val="0"/>
          <w:color w:val="000000"/>
          <w:sz w:val="22"/>
        </w:rPr>
        <w:t>pared here in their restricted meanings and one is described as better</w:t>
      </w:r>
    </w:p>
    <w:p>
      <w:pPr>
        <w:autoSpaceDN w:val="0"/>
        <w:autoSpaceDE w:val="0"/>
        <w:widowControl/>
        <w:spacing w:line="220" w:lineRule="exact" w:before="4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XII, 8 &amp; 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notes of this discourse were taken by Punjabhai.</w:t>
      </w:r>
    </w:p>
    <w:p>
      <w:pPr>
        <w:autoSpaceDN w:val="0"/>
        <w:autoSpaceDE w:val="0"/>
        <w:widowControl/>
        <w:spacing w:line="220" w:lineRule="exact" w:before="2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XII, 10 &amp; 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XII, 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other. Renunciation of the fruits of action is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but in truth it should be the first step. One who practises it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free from attachment to the ego.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then proceeds to describe the characteristics of a </w:t>
      </w:r>
      <w:r>
        <w:rPr>
          <w:rFonts w:ascii="Times" w:hAnsi="Times" w:eastAsia="Times"/>
          <w:b w:val="0"/>
          <w:i w:val="0"/>
          <w:color w:val="000000"/>
          <w:sz w:val="22"/>
        </w:rPr>
        <w:t>man of this type.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has ill will towards none, who is friendly and compassionate,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shed all thought of ‘mine’ or ‘I’, who regards pain and pleasure alike,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long-suffering;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can exist only between equals, but one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towards all. We cannot throw a cricket bat at a dog to 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How would we feel if our parents or teachers  did that to us?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obedient sons of our parents, how would we feel towards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threw a bat at us to hit us? We shall not discuss here what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towards a dog is. It is certain, however, that it is not right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 one. Forgiveness lies is not being angry even with a dog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bitten us. Tit for tat is a wrong principle. It is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forgiveness. What  can we gain by being wicked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wicked? The good of both lies only in our showing love and </w:t>
      </w:r>
      <w:r>
        <w:rPr>
          <w:rFonts w:ascii="Times" w:hAnsi="Times" w:eastAsia="Times"/>
          <w:b w:val="0"/>
          <w:i w:val="0"/>
          <w:color w:val="000000"/>
          <w:sz w:val="22"/>
        </w:rPr>
        <w:t>compassion even for such persons.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understand the difference between selflessness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egotism. The first means not making a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ourselves and others. It describes a person who 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world as his family. The second term describes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it is not he who has done a particular thing, that it is God </w:t>
      </w:r>
      <w:r>
        <w:rPr>
          <w:rFonts w:ascii="Times" w:hAnsi="Times" w:eastAsia="Times"/>
          <w:b w:val="0"/>
          <w:i w:val="0"/>
          <w:color w:val="000000"/>
          <w:sz w:val="22"/>
        </w:rPr>
        <w:t>who has done it.</w:t>
      </w:r>
    </w:p>
    <w:p>
      <w:pPr>
        <w:autoSpaceDN w:val="0"/>
        <w:autoSpaceDE w:val="0"/>
        <w:widowControl/>
        <w:spacing w:line="294" w:lineRule="exact" w:before="2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[159]</w:t>
      </w:r>
    </w:p>
    <w:p>
      <w:pPr>
        <w:autoSpaceDN w:val="0"/>
        <w:autoSpaceDE w:val="0"/>
        <w:widowControl/>
        <w:spacing w:line="270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1926</w:t>
      </w:r>
    </w:p>
    <w:p>
      <w:pPr>
        <w:autoSpaceDN w:val="0"/>
        <w:autoSpaceDE w:val="0"/>
        <w:widowControl/>
        <w:spacing w:line="240" w:lineRule="exact" w:before="9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is ever content gifted with yoga, self-restrained, of firm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conviction, who has dedicated his mind and reason to Me—that devotee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bhakta</w:t>
      </w:r>
      <w:r>
        <w:rPr>
          <w:rFonts w:ascii="Times" w:hAnsi="Times" w:eastAsia="Times"/>
          <w:b w:val="0"/>
          <w:i w:val="0"/>
          <w:color w:val="000000"/>
          <w:sz w:val="18"/>
        </w:rPr>
        <w:t>) of Mine is dear to Me.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gives no trouble to the world, to whom the world causes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trouble, who is free from exultation, resentment, fear and vexation,—that man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dear to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meaning of this verse is already contained in the term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adweshta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0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XII, 13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XII, 14 &amp; 15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XII, 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expects naught, who is pure, resourceful, unconcerned, untrou-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bled, who indulges in no undertakings,—that devotee of Mine is dear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Chapter XII describes the characteristics of a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compare the verses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describe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>these, we shall find them similar.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whom does a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God rely except on Him?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person who is pure both in body and mind. </w:t>
      </w:r>
      <w:r>
        <w:rPr>
          <w:rFonts w:ascii="Times" w:hAnsi="Times" w:eastAsia="Times"/>
          <w:b w:val="0"/>
          <w:i/>
          <w:color w:val="000000"/>
          <w:sz w:val="22"/>
        </w:rPr>
        <w:t>Daksha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does everything which he undertakes, wholly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dedication to God. </w:t>
      </w:r>
      <w:r>
        <w:rPr>
          <w:rFonts w:ascii="Times" w:hAnsi="Times" w:eastAsia="Times"/>
          <w:b w:val="0"/>
          <w:i/>
          <w:color w:val="000000"/>
          <w:sz w:val="22"/>
        </w:rPr>
        <w:t>Udasin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one who remains unaffected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many plans come to nothing. One who is a </w:t>
      </w:r>
      <w:r>
        <w:rPr>
          <w:rFonts w:ascii="Times" w:hAnsi="Times" w:eastAsia="Times"/>
          <w:b w:val="0"/>
          <w:i/>
          <w:color w:val="000000"/>
          <w:sz w:val="22"/>
        </w:rPr>
        <w:t>sarvarambhap-</w:t>
      </w:r>
      <w:r>
        <w:rPr>
          <w:rFonts w:ascii="Times" w:hAnsi="Times" w:eastAsia="Times"/>
          <w:b w:val="0"/>
          <w:i/>
          <w:color w:val="000000"/>
          <w:sz w:val="22"/>
        </w:rPr>
        <w:t>arityagi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go in search of work, work will come seeking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Himself will appoint his work and call him to it. Such a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God shoulders the burdens of us all, leaves everything to </w:t>
      </w:r>
      <w:r>
        <w:rPr>
          <w:rFonts w:ascii="Times" w:hAnsi="Times" w:eastAsia="Times"/>
          <w:b w:val="0"/>
          <w:i w:val="0"/>
          <w:color w:val="000000"/>
          <w:sz w:val="22"/>
        </w:rPr>
        <w:t>Him. A slave need not go looking for work.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rejoices not, neither frets not grieves, who covets not, who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abandons both good and ill—that devotee of Mine is dear to Me.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is same to foe and friend, who regards alike respect and disrespect,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cold and heat, pleasure and pain, who is free from attachment;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weighs in equal scale blame and praise, who is silent, content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whatever his lot, who owns no home, who is of steady mind,—that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devotee of Mine is dear to 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“He does not get elated, though an emperor may bow to him,”</w:t>
      </w:r>
      <w:r>
        <w:rPr>
          <w:rFonts w:ascii="Times" w:hAnsi="Times" w:eastAsia="Times"/>
          <w:b w:val="0"/>
          <w:i w:val="0"/>
          <w:color w:val="000000"/>
          <w:sz w:val="22"/>
        </w:rPr>
        <w:t>so sang Raychandbhai.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who follow this essence of dharma, as I have told it, with faith,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Me as their goal,—those devotees are exceedingly dear to Me.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have our appointed tasks, as Brahmins or Kshatriyas,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Vaisyas or Sudras. Anyone who does his work without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and in a disinterested spirit is a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God.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contains verses describing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mind of a yogi living absorbed in a mystic world. This </w:t>
      </w:r>
      <w:r>
        <w:rPr>
          <w:rFonts w:ascii="Times" w:hAnsi="Times" w:eastAsia="Times"/>
          <w:b w:val="0"/>
          <w:i w:val="0"/>
          <w:color w:val="000000"/>
          <w:sz w:val="22"/>
        </w:rPr>
        <w:t>Chapter XII describes, in our ordinary language, the state of mind of a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bhakta.</w:t>
      </w:r>
    </w:p>
    <w:p>
      <w:pPr>
        <w:autoSpaceDN w:val="0"/>
        <w:autoSpaceDE w:val="0"/>
        <w:widowControl/>
        <w:spacing w:line="220" w:lineRule="exact" w:before="390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XII, 16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II, 55 to 72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XII, 17 to 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XII, 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[160]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Chapter XIII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Chapter XIII begins a new subject. It discusses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and its nature.</w:t>
      </w:r>
    </w:p>
    <w:p>
      <w:pPr>
        <w:autoSpaceDN w:val="0"/>
        <w:tabs>
          <w:tab w:pos="1090" w:val="left"/>
          <w:tab w:pos="387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body, O Kaunteya, is called the Field; he who knows it is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knower of the Field by those who know.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Pandavas and Kauravas, that is, divine and demoniacal impulses,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fighting in this body, and God was watching the fight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Please do not believe that this is the history of a battle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on a little field near Hastinapur; the war is still going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verse we should keep in mind in order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phrase </w:t>
      </w:r>
      <w:r>
        <w:rPr>
          <w:rFonts w:ascii="Times" w:hAnsi="Times" w:eastAsia="Times"/>
          <w:b w:val="0"/>
          <w:i/>
          <w:color w:val="000000"/>
          <w:sz w:val="22"/>
        </w:rPr>
        <w:t>dharmakshetra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understand Me to be, O Bharata, the knower of the Field in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Fields; and the knowledge of the Field and the knower of the Field, I hold,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knowledge.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bodily life will have been lived to some purpose if it is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thinking which of these two we should serve and which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go to for refuge.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[161]</w:t>
      </w:r>
    </w:p>
    <w:p>
      <w:pPr>
        <w:autoSpaceDN w:val="0"/>
        <w:autoSpaceDE w:val="0"/>
        <w:widowControl/>
        <w:spacing w:line="270" w:lineRule="exact" w:before="6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1926</w:t>
      </w:r>
    </w:p>
    <w:p>
      <w:pPr>
        <w:autoSpaceDN w:val="0"/>
        <w:autoSpaceDE w:val="0"/>
        <w:widowControl/>
        <w:spacing w:line="240" w:lineRule="exact" w:before="5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that Field is, what its nature, what its modifications, and whence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what, as also  who He is, and what His power—hear this briefly from Me.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subject has been sung by seers distinctly and in various ways,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hymns as also in aphoristic texts about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well reasoned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unequivocal.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theme has been expounded analytically by seers in </w:t>
      </w:r>
      <w:r>
        <w:rPr>
          <w:rFonts w:ascii="Times" w:hAnsi="Times" w:eastAsia="Times"/>
          <w:b w:val="0"/>
          <w:i w:val="0"/>
          <w:color w:val="000000"/>
          <w:sz w:val="22"/>
        </w:rPr>
        <w:t>manifold ways in various hymns. It has been discussed in the</w:t>
      </w:r>
    </w:p>
    <w:p>
      <w:pPr>
        <w:autoSpaceDN w:val="0"/>
        <w:autoSpaceDE w:val="0"/>
        <w:widowControl/>
        <w:spacing w:line="272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Brahmasutras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steps logically arranged and clearly explaining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between cause and effect; and every word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weighed so that not a syllable could be altered.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great elements, Individuation, Reason, the Unmanifest, the ten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senses, and the one (mind), and the five spheres of the senses;</w:t>
      </w:r>
    </w:p>
    <w:p>
      <w:pPr>
        <w:autoSpaceDN w:val="0"/>
        <w:autoSpaceDE w:val="0"/>
        <w:widowControl/>
        <w:spacing w:line="220" w:lineRule="exact" w:before="3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3 &amp; 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Aphorisms on Vedanta philosophy by Badarayana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6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095"/>
        <w:gridCol w:w="1095"/>
        <w:gridCol w:w="1095"/>
        <w:gridCol w:w="1095"/>
        <w:gridCol w:w="1095"/>
        <w:gridCol w:w="1095"/>
      </w:tblGrid>
      <w:tr>
        <w:trPr>
          <w:trHeight w:hRule="exact" w:val="25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Desire,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dislike,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pleasure,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pain,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association,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consciousness,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cohesion—this, is sum, is what is called the Field with its modifications.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five </w:t>
      </w:r>
      <w:r>
        <w:rPr>
          <w:rFonts w:ascii="Times" w:hAnsi="Times" w:eastAsia="Times"/>
          <w:b w:val="0"/>
          <w:i/>
          <w:color w:val="000000"/>
          <w:sz w:val="22"/>
        </w:rPr>
        <w:t>mahabhutas, ahamkar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sustains those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bhutas, </w:t>
      </w:r>
      <w:r>
        <w:rPr>
          <w:rFonts w:ascii="Times" w:hAnsi="Times" w:eastAsia="Times"/>
          <w:b w:val="0"/>
          <w:i/>
          <w:color w:val="000000"/>
          <w:sz w:val="22"/>
        </w:rPr>
        <w:t>buddhi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avyakta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the ten sense, the mind and the objects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five senses, so also desire, ill will, happiness, misery,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consciousness, cohesion—this, in brief, is the Field with its modifi-</w:t>
      </w:r>
      <w:r>
        <w:rPr>
          <w:rFonts w:ascii="Times" w:hAnsi="Times" w:eastAsia="Times"/>
          <w:b w:val="0"/>
          <w:i w:val="0"/>
          <w:color w:val="000000"/>
          <w:sz w:val="22"/>
        </w:rPr>
        <w:t>cations.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Sanghat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power of the different elements in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co-operate with one another.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the abstract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patience, but the property of the atoms in physical bodies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cohere. This property is made possible by </w:t>
      </w:r>
      <w:r>
        <w:rPr>
          <w:rFonts w:ascii="Times" w:hAnsi="Times" w:eastAsia="Times"/>
          <w:b w:val="0"/>
          <w:i/>
          <w:color w:val="000000"/>
          <w:sz w:val="22"/>
        </w:rPr>
        <w:t>ahamkar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is latent in </w:t>
      </w:r>
      <w:r>
        <w:rPr>
          <w:rFonts w:ascii="Times" w:hAnsi="Times" w:eastAsia="Times"/>
          <w:b w:val="0"/>
          <w:i w:val="0"/>
          <w:color w:val="000000"/>
          <w:sz w:val="22"/>
        </w:rPr>
        <w:t>the unmanifest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prakriti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Freedom from pride and pretentiousness, non-violence, forgiveness,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uprightness, service of the Master, purity, steadfastness, self-restraint; 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Aversion from sense-objects, absence of conceit, realization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painfulness and evil of birth, death, age and disease;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Absence of attachment, refusal to be wrapped up in one’s children,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wife, home and family, even-mindedness whether good or ill befall;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Unwavering and all-exclusive devotion to Me, resort to secluded spots,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distaste for the haunts of men;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Settled conviction of the nature of the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, perception of the goal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knowledge of Truth,—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this is declared to be knowledge and the reverse of it is ignorance.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Shauch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outer and inner purity. It can be achieved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Ramanama. This purity can be properly preserved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is constantly kept clean by repeating Ramanama.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we should weep with tears streaming from our eyes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why we did not remember to start repeating Ramanama, and </w:t>
      </w:r>
      <w:r>
        <w:rPr>
          <w:rFonts w:ascii="Times" w:hAnsi="Times" w:eastAsia="Times"/>
          <w:b w:val="0"/>
          <w:i w:val="0"/>
          <w:color w:val="000000"/>
          <w:sz w:val="22"/>
        </w:rPr>
        <w:t>why we, of all people, had a bad dream.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Absence of interest in the objects of senses means the awareness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certain things ought to be treated as forbidden by us, that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ought to be unacceptable to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attributes described include the realization of the evils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birth and death, of old age, disease and suffering. One who realizes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starts with the thought: “I am sin.” Why is it, we should ask our-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selves, that we are afflicted with all manner of diseases? We ought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cultivate equanimity of mind towards everything which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happen, good and evil. What does living in solitude mean?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5 &amp; 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7 to 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 into a cave to live there alone by oneself? Our effort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worthwhile only if we can feel solitude even in the midst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crowd. To live in solitude means to sit in a spot meditating on </w:t>
      </w:r>
      <w:r>
        <w:rPr>
          <w:rFonts w:ascii="Times" w:hAnsi="Times" w:eastAsia="Times"/>
          <w:b w:val="0"/>
          <w:i w:val="0"/>
          <w:color w:val="000000"/>
          <w:sz w:val="22"/>
        </w:rPr>
        <w:t>one single thought.</w:t>
      </w:r>
    </w:p>
    <w:p>
      <w:pPr>
        <w:autoSpaceDN w:val="0"/>
        <w:autoSpaceDE w:val="0"/>
        <w:widowControl/>
        <w:spacing w:line="294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[162]</w:t>
      </w:r>
    </w:p>
    <w:p>
      <w:pPr>
        <w:autoSpaceDN w:val="0"/>
        <w:autoSpaceDE w:val="0"/>
        <w:widowControl/>
        <w:spacing w:line="270" w:lineRule="exact" w:before="6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will (now) expound to thee that which is to be known and knowing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one enjoys immortality; it is the supreme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has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beginning, which is called neither Being nor non-Being.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Shri Krishna say this, when they say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>sachchidananda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it alone is real? What he means to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being, the contrary of non-being.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 the word 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its meaning </w:t>
      </w:r>
      <w:r>
        <w:rPr>
          <w:rFonts w:ascii="Times" w:hAnsi="Times" w:eastAsia="Times"/>
          <w:b w:val="0"/>
          <w:i w:val="0"/>
          <w:color w:val="000000"/>
          <w:sz w:val="22"/>
        </w:rPr>
        <w:t>transcends the two opposites and it signifies neither being nor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It is, so to say, a neutral term. God cannot be described as evil,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as good. He is above either. The reality which is God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>the three categories of time.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Everywhere having hands and feet, everywhere having eyes, heads,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mouths, everywhere having ears, It abides embracing everything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universe.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Seeming to possess the functions of the senses, It is devoid of all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senses; It touches naught, upholds all; having no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It experiences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all beings, yet within; immovable yet moving; so subtle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cannot be perceived; so far and yet so near It is.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Undivided, It seems to subsist divided in all beings; this </w:t>
      </w:r>
      <w:r>
        <w:rPr>
          <w:rFonts w:ascii="Times" w:hAnsi="Times" w:eastAsia="Times"/>
          <w:b w:val="0"/>
          <w:i/>
          <w:color w:val="000000"/>
          <w:sz w:val="18"/>
        </w:rPr>
        <w:t>Brahman—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which is to be known is the Sustainer of all, yet It is their Devourer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Creator.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indivisible He seems to be there divided in all beings.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worth knowing. He sustains all the creatures. He is their </w:t>
      </w:r>
      <w:r>
        <w:rPr>
          <w:rFonts w:ascii="Times" w:hAnsi="Times" w:eastAsia="Times"/>
          <w:b w:val="0"/>
          <w:i w:val="0"/>
          <w:color w:val="000000"/>
          <w:sz w:val="22"/>
        </w:rPr>
        <w:t>destroyer and yet the Creator of them all.</w:t>
      </w:r>
    </w:p>
    <w:p>
      <w:pPr>
        <w:autoSpaceDN w:val="0"/>
        <w:autoSpaceDE w:val="0"/>
        <w:widowControl/>
        <w:spacing w:line="294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[163]</w:t>
      </w:r>
    </w:p>
    <w:p>
      <w:pPr>
        <w:autoSpaceDN w:val="0"/>
        <w:autoSpaceDE w:val="0"/>
        <w:widowControl/>
        <w:spacing w:line="270" w:lineRule="exact" w:before="14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contrary qualities are attributed to God because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free our minds from dualities.</w:t>
      </w:r>
    </w:p>
    <w:p>
      <w:pPr>
        <w:autoSpaceDN w:val="0"/>
        <w:autoSpaceDE w:val="0"/>
        <w:widowControl/>
        <w:spacing w:line="220" w:lineRule="exact" w:before="36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12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13 to 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Light of all lights, It is said to be beyond darkness; It is knowledge,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object of knowledge, to be gained only by knowledge; It is seated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hearts of 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is the Superlight. He is beyond darkness, that is, He is self-</w:t>
      </w:r>
      <w:r>
        <w:rPr>
          <w:rFonts w:ascii="Times" w:hAnsi="Times" w:eastAsia="Times"/>
          <w:b w:val="0"/>
          <w:i w:val="0"/>
          <w:color w:val="000000"/>
          <w:sz w:val="22"/>
        </w:rPr>
        <w:t>effulgent.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Himself Knowledge. He is also the object of Knowledge to </w:t>
      </w:r>
      <w:r>
        <w:rPr>
          <w:rFonts w:ascii="Times" w:hAnsi="Times" w:eastAsia="Times"/>
          <w:b w:val="0"/>
          <w:i w:val="0"/>
          <w:color w:val="000000"/>
          <w:sz w:val="22"/>
        </w:rPr>
        <w:t>be realized only by Knowledge.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have I expounded in brief the Field, Knowledge and that which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known; My devotee, when he knows this, is worthy to become one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purusha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both without beginning; know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modifications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born of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described as the cause in the creation of effects from causes;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Purusha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described as the cause of the experiencing of pleasure and pain.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Karya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(anything done under compulsion of desires)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karan </w:t>
      </w:r>
      <w:r>
        <w:rPr>
          <w:rFonts w:ascii="Times" w:hAnsi="Times" w:eastAsia="Times"/>
          <w:b w:val="0"/>
          <w:i w:val="0"/>
          <w:color w:val="000000"/>
          <w:sz w:val="22"/>
        </w:rPr>
        <w:t>(the desires)—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cause of their creation.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the experience of happiness and misery.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described as having two aspects. Under one aspect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Him as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under the other as </w:t>
      </w:r>
      <w:r>
        <w:rPr>
          <w:rFonts w:ascii="Times" w:hAnsi="Times" w:eastAsia="Times"/>
          <w:b w:val="0"/>
          <w:i/>
          <w:color w:val="000000"/>
          <w:sz w:val="22"/>
        </w:rPr>
        <w:t>purusha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ever changing, and is therefore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>purusha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</w:t>
      </w:r>
      <w:r>
        <w:rPr>
          <w:rFonts w:ascii="Times" w:hAnsi="Times" w:eastAsia="Times"/>
          <w:b w:val="0"/>
          <w:i w:val="0"/>
          <w:color w:val="000000"/>
          <w:sz w:val="22"/>
        </w:rPr>
        <w:t>transient, for He is the witness.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</w:t>
      </w:r>
      <w:r>
        <w:rPr>
          <w:rFonts w:ascii="Times" w:hAnsi="Times" w:eastAsia="Times"/>
          <w:b w:val="0"/>
          <w:i/>
          <w:color w:val="000000"/>
          <w:sz w:val="18"/>
        </w:rPr>
        <w:t>purusha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residing in </w:t>
      </w:r>
      <w:r>
        <w:rPr>
          <w:rFonts w:ascii="Times" w:hAnsi="Times" w:eastAsia="Times"/>
          <w:b w:val="0"/>
          <w:i/>
          <w:color w:val="000000"/>
          <w:sz w:val="18"/>
        </w:rPr>
        <w:t>prakriti,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experiences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born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prakriti; attachment to these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the cause of his birth in good or evil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wombs.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58" w:after="0"/>
        <w:ind w:left="0" w:right="3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[164]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if we look upon God as a king and if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>become His slaves, that is, disclaim any right over our bodies.</w:t>
      </w:r>
    </w:p>
    <w:p>
      <w:pPr>
        <w:autoSpaceDN w:val="0"/>
        <w:autoSpaceDE w:val="0"/>
        <w:widowControl/>
        <w:spacing w:line="220" w:lineRule="exact" w:before="48" w:after="0"/>
        <w:ind w:left="55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called in this body the Witness, the Assentor, the Sustaner,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Experiencer, the Great Lord and also the Supreme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is the Supreme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purusha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dwelling in this body is </w:t>
      </w:r>
      <w:r>
        <w:rPr>
          <w:rFonts w:ascii="Times" w:hAnsi="Times" w:eastAsia="Times"/>
          <w:b w:val="0"/>
          <w:i/>
          <w:color w:val="000000"/>
          <w:sz w:val="22"/>
        </w:rPr>
        <w:t>para,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is, beyond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witnesses and gives consent. He is the </w:t>
      </w:r>
      <w:r>
        <w:rPr>
          <w:rFonts w:ascii="Times" w:hAnsi="Times" w:eastAsia="Times"/>
          <w:b w:val="0"/>
          <w:i/>
          <w:color w:val="000000"/>
          <w:sz w:val="22"/>
        </w:rPr>
        <w:t>bharta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sustains </w:t>
      </w:r>
    </w:p>
    <w:p>
      <w:pPr>
        <w:autoSpaceDN w:val="0"/>
        <w:autoSpaceDE w:val="0"/>
        <w:widowControl/>
        <w:spacing w:line="220" w:lineRule="exact" w:before="40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17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18 to 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and also the Enjoyer. He is, moreover, the God of gods </w:t>
      </w:r>
      <w:r>
        <w:rPr>
          <w:rFonts w:ascii="Times" w:hAnsi="Times" w:eastAsia="Times"/>
          <w:b w:val="0"/>
          <w:i w:val="0"/>
          <w:color w:val="000000"/>
          <w:sz w:val="22"/>
        </w:rPr>
        <w:t>and is described 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Paramatman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has the power of burning, but it can burn nothing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>God’s consent.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thus knows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purusha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prakriti </w:t>
      </w:r>
      <w:r>
        <w:rPr>
          <w:rFonts w:ascii="Times" w:hAnsi="Times" w:eastAsia="Times"/>
          <w:b w:val="0"/>
          <w:i w:val="0"/>
          <w:color w:val="000000"/>
          <w:sz w:val="18"/>
        </w:rPr>
        <w:t>with its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gunas</w:t>
      </w:r>
      <w:r>
        <w:rPr>
          <w:rFonts w:ascii="Times" w:hAnsi="Times" w:eastAsia="Times"/>
          <w:b w:val="0"/>
          <w:i w:val="0"/>
          <w:color w:val="000000"/>
          <w:sz w:val="18"/>
        </w:rPr>
        <w:t>, is not born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again, no matter how he live and move.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claims that he is a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God and that,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sins he may commit are committed by God, he is wrong.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right if the world said of him that he was a man of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everything he did was done through him by God. If anyone asks </w:t>
      </w:r>
      <w:r>
        <w:rPr>
          <w:rFonts w:ascii="Times" w:hAnsi="Times" w:eastAsia="Times"/>
          <w:b w:val="0"/>
          <w:i w:val="0"/>
          <w:color w:val="000000"/>
          <w:sz w:val="22"/>
        </w:rPr>
        <w:t>us whether we have attained spiritual knowledge, our reply should be: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“Only God knows; I do not know.” Our reason may be carried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pride at any time and become evil, but the man who has attained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knowledge will never be misguided by his reason. Our belief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Rama and Krishna were incarnations of God. How can we be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King Rama was not a hypocrite and his rule was not evil? How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Krishna was not the most wicked of men?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to indulge in such doubts. Whomsoever we worship,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look upon as </w:t>
      </w:r>
      <w:r>
        <w:rPr>
          <w:rFonts w:ascii="Times" w:hAnsi="Times" w:eastAsia="Times"/>
          <w:b w:val="0"/>
          <w:i/>
          <w:color w:val="000000"/>
          <w:sz w:val="22"/>
        </w:rPr>
        <w:t>Purna Purushottam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best. If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of India have faith in God, we should worship Him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 does not sanction self-indulgence, but points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value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Every karma has the effect of binding the soul,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can become free from the bonds of karma by dedicating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karmas to God. Thus, anyone who has become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egotistic idea of being the author of anything and who recognizes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of his life the authority of the Dweller within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sin. It is in egotism that sin has its source. There is no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 consciousness of the “I”. This verse explains how </w:t>
      </w:r>
      <w:r>
        <w:rPr>
          <w:rFonts w:ascii="Times" w:hAnsi="Times" w:eastAsia="Times"/>
          <w:b w:val="0"/>
          <w:i w:val="0"/>
          <w:color w:val="000000"/>
          <w:sz w:val="22"/>
        </w:rPr>
        <w:t>to act so that one may commit no sin.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through meditation behold the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themselves in their own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self; others by </w:t>
      </w:r>
      <w:r>
        <w:rPr>
          <w:rFonts w:ascii="Times" w:hAnsi="Times" w:eastAsia="Times"/>
          <w:b w:val="0"/>
          <w:i/>
          <w:color w:val="000000"/>
          <w:sz w:val="18"/>
        </w:rPr>
        <w:t>Sankhya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Yoga, and others by Karma Yoga.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Perfect incarnation of God; the description is generally limited to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[165]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1926</w:t>
      </w:r>
    </w:p>
    <w:p>
      <w:pPr>
        <w:autoSpaceDN w:val="0"/>
        <w:autoSpaceDE w:val="0"/>
        <w:widowControl/>
        <w:spacing w:line="240" w:lineRule="exact" w:before="3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Yet others, not knowing (Him) thus, worship (Him) having heard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others; they too pass beyond death, because of devoted adherence to what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heard.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If, having heard it explained that we shall be saved by dedic-</w:t>
      </w:r>
      <w:r>
        <w:rPr>
          <w:rFonts w:ascii="Times" w:hAnsi="Times" w:eastAsia="Times"/>
          <w:b w:val="0"/>
          <w:i w:val="0"/>
          <w:color w:val="000000"/>
          <w:sz w:val="22"/>
        </w:rPr>
        <w:t>ating all our work to God, we act in this spirit, then we can say that</w:t>
      </w:r>
      <w:r>
        <w:rPr>
          <w:rFonts w:ascii="Times" w:hAnsi="Times" w:eastAsia="Times"/>
          <w:b w:val="0"/>
          <w:i w:val="0"/>
          <w:color w:val="000000"/>
          <w:sz w:val="22"/>
        </w:rPr>
        <w:t>“he who . . . is not born again, no matter how he live and move”</w:t>
      </w:r>
      <w:r>
        <w:rPr>
          <w:rFonts w:ascii="Times" w:hAnsi="Times" w:eastAsia="Times"/>
          <w:b w:val="0"/>
          <w:i w:val="0"/>
          <w:color w:val="000000"/>
          <w:sz w:val="22"/>
        </w:rPr>
        <w:t>applies to us.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Wherever something is born, animate or inanimate, know, thou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Bharatarshabha, that it issues from the union of the Field and the knower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Field.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examine things separately, human beings, grains of dust,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and so on, out conclusions [about their origin] will be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each case. If, instead, we go to the very first cause, we shall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objects having their distinctive forms and names. The Ravana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invests things with such charm that we willingly submit to its spell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far more dangerous than the other one of the story who killed </w:t>
      </w:r>
      <w:r>
        <w:rPr>
          <w:rFonts w:ascii="Times" w:hAnsi="Times" w:eastAsia="Times"/>
          <w:b w:val="0"/>
          <w:i w:val="0"/>
          <w:color w:val="000000"/>
          <w:sz w:val="22"/>
        </w:rPr>
        <w:t>people physically.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sees abiding in all beings the same </w:t>
      </w:r>
      <w:r>
        <w:rPr>
          <w:rFonts w:ascii="Times" w:hAnsi="Times" w:eastAsia="Times"/>
          <w:b w:val="0"/>
          <w:i/>
          <w:color w:val="000000"/>
          <w:sz w:val="18"/>
        </w:rPr>
        <w:t>Parameshvara</w:t>
      </w:r>
      <w:r>
        <w:rPr>
          <w:rFonts w:ascii="Times" w:hAnsi="Times" w:eastAsia="Times"/>
          <w:b w:val="0"/>
          <w:i w:val="0"/>
          <w:color w:val="000000"/>
          <w:sz w:val="18"/>
        </w:rPr>
        <w:t>, imperishable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perishable, he sees indeed.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things are ever perishing, there is an indestructible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in everything which remains unaffected by any change, He </w:t>
      </w:r>
      <w:r>
        <w:rPr>
          <w:rFonts w:ascii="Times" w:hAnsi="Times" w:eastAsia="Times"/>
          <w:b w:val="0"/>
          <w:i w:val="0"/>
          <w:color w:val="000000"/>
          <w:sz w:val="22"/>
        </w:rPr>
        <w:t>alone sees who sees this.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sees the same </w:t>
      </w:r>
      <w:r>
        <w:rPr>
          <w:rFonts w:ascii="Times" w:hAnsi="Times" w:eastAsia="Times"/>
          <w:b w:val="0"/>
          <w:i/>
          <w:color w:val="000000"/>
          <w:sz w:val="18"/>
        </w:rPr>
        <w:t>Ishvara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abiding everywhere alike, he does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hurt himself by himself and hence he attains the highest goal.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sees the same God abiding alike at all places he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destroy the self by the self-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believes that, with the destruction of his </w:t>
      </w:r>
      <w:r>
        <w:rPr>
          <w:rFonts w:ascii="Times" w:hAnsi="Times" w:eastAsia="Times"/>
          <w:b w:val="0"/>
          <w:i/>
          <w:color w:val="000000"/>
          <w:sz w:val="22"/>
        </w:rPr>
        <w:t>body, he himself does not perish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—and consequently he achieves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status.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sees that it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prakriti </w:t>
      </w:r>
      <w:r>
        <w:rPr>
          <w:rFonts w:ascii="Times" w:hAnsi="Times" w:eastAsia="Times"/>
          <w:b w:val="0"/>
          <w:i w:val="0"/>
          <w:color w:val="000000"/>
          <w:sz w:val="18"/>
        </w:rPr>
        <w:t>that performs all actions and thus (knows)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performs them not, he sees indeed.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340" w:after="0"/>
        <w:ind w:left="550" w:right="52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25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26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28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realizes that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doer of all actions and sees that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the doer—</w:t>
      </w:r>
      <w:r>
        <w:rPr>
          <w:rFonts w:ascii="Times" w:hAnsi="Times" w:eastAsia="Times"/>
          <w:b w:val="0"/>
          <w:i/>
          <w:color w:val="000000"/>
          <w:sz w:val="22"/>
        </w:rPr>
        <w:t>though all things take place through God’s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maya, the Supreme Purusha involved in the process is not their </w:t>
      </w:r>
      <w:r>
        <w:rPr>
          <w:rFonts w:ascii="Times" w:hAnsi="Times" w:eastAsia="Times"/>
          <w:b w:val="0"/>
          <w:i/>
          <w:color w:val="000000"/>
          <w:sz w:val="22"/>
        </w:rPr>
        <w:t>author—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alone who does so sees indeed.</w:t>
      </w:r>
    </w:p>
    <w:p>
      <w:pPr>
        <w:autoSpaceDN w:val="0"/>
        <w:tabs>
          <w:tab w:pos="1090" w:val="left"/>
          <w:tab w:pos="475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sees the diversity of beings as founded in unity and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expanse issuing therefrom, then he attains to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58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[166]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1926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work intended to be a guide in life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find in it support for all our actions in practical life.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Dr. Tribhuvandas’s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 vaid or a doctor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more easily than laymen. We are in the same position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[in relation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Imperishable Supreme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, O Kaunteya, though residing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body, acts not and is not stained, for He has no beginning and no </w:t>
      </w:r>
      <w:r>
        <w:rPr>
          <w:rFonts w:ascii="Times" w:hAnsi="Times" w:eastAsia="Times"/>
          <w:b w:val="0"/>
          <w:i/>
          <w:color w:val="000000"/>
          <w:sz w:val="18"/>
        </w:rPr>
        <w:t>gunas.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all-pervading ether, by reason of its subtlety, is not soiled,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pervading every part of the body is not soiled.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one Sun illumines the whole universe, even so the Master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Field illumines the whole field.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who, with the eyes of knowledge, thus perceive the distinction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 Field and the knower of the Field, and (the secret) of the relese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beings from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they attain to the Supreme.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the difference between the Field and the knower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Field, and who knows how creatures may become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bonds of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realizes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[167]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Chapter XIII Shri Krishna explained the nature of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knower of the Field, the means of understanding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and the different characteristics of such knowledge.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first characteristic of knowledge is stated to be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amanitva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great one’s knowledge, if one is proud of that knowledge,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in vain. Where there is pride, there is no</w:t>
      </w:r>
    </w:p>
    <w:p>
      <w:pPr>
        <w:autoSpaceDN w:val="0"/>
        <w:autoSpaceDE w:val="0"/>
        <w:widowControl/>
        <w:spacing w:line="220" w:lineRule="exact" w:before="32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30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Ma-ne Shikhaman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(Advice to a Mother)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XIII, 31 to 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A man who has knowledge is always free from pride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ostentation, is straightforward, serves his guru, is pure and steady,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self-control and is free from egotism, and he does not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old age and disease. He is not attached to his son or wife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home, is filled with unswerving devotion for the Lord, lives in solitude,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interest in spiritual studies and is devoted to the pursuit of </w:t>
      </w:r>
      <w:r>
        <w:rPr>
          <w:rFonts w:ascii="Times" w:hAnsi="Times" w:eastAsia="Times"/>
          <w:b w:val="0"/>
          <w:i w:val="0"/>
          <w:color w:val="000000"/>
          <w:sz w:val="22"/>
        </w:rPr>
        <w:t>philosophic truth.</w:t>
      </w:r>
    </w:p>
    <w:p>
      <w:pPr>
        <w:autoSpaceDN w:val="0"/>
        <w:autoSpaceDE w:val="0"/>
        <w:widowControl/>
        <w:spacing w:line="294" w:lineRule="exact" w:before="246" w:after="0"/>
        <w:ind w:left="0" w:right="3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[168]</w:t>
      </w:r>
    </w:p>
    <w:p>
      <w:pPr>
        <w:autoSpaceDN w:val="0"/>
        <w:autoSpaceDE w:val="0"/>
        <w:widowControl/>
        <w:spacing w:line="294" w:lineRule="exact" w:before="206" w:after="0"/>
        <w:ind w:left="0" w:right="27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Chapter XIV</w:t>
      </w:r>
    </w:p>
    <w:p>
      <w:pPr>
        <w:autoSpaceDN w:val="0"/>
        <w:autoSpaceDE w:val="0"/>
        <w:widowControl/>
        <w:spacing w:line="270" w:lineRule="exact" w:before="2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1926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assemble here for studying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for learning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its teaching in daily life. When we have a stomachache,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a book of home remedies and use the medicine suggested.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a book of home remedies for us. We find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for our spiritual disease. If we want to make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>Kamadhenu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should make it our only source as far as possible.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consult any number of books in the world in support of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should be satisfied with its sole authority.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this, we should have singleminded devotion to it. Such devotion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become spontaneous in 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certain place, people used secretly to catch fish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pond. The village committee decided that, since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caught fish,—did so in secret and were then afraid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discovered—they should be required to take out licences for catching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fish and some revenue raised by that means. This led to a dispute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two parties and the dispute was brought to me for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afraid to give a decision, for people are not content to leave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exercise discrimination in religious matters and faith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If we are guided by some other person’s ideas about 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be lost when he was dead. It would have been much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village people had decided to consult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Veda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Koran, instead of asking me. We should look upon any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as the means of solving our spiritual problems. But I was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in reply [to my suggestion] that one could find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book for any idea. The true meaning of </w:t>
      </w:r>
      <w:r>
        <w:rPr>
          <w:rFonts w:ascii="Times" w:hAnsi="Times" w:eastAsia="Times"/>
          <w:b w:val="0"/>
          <w:i/>
          <w:color w:val="000000"/>
          <w:sz w:val="22"/>
        </w:rPr>
        <w:t>Kamadhuk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it satisfies a pure wish only.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satisfies any wish, it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 </w:t>
      </w:r>
      <w:r>
        <w:rPr>
          <w:rFonts w:ascii="Times" w:hAnsi="Times" w:eastAsia="Times"/>
          <w:b w:val="0"/>
          <w:i/>
          <w:color w:val="000000"/>
          <w:sz w:val="22"/>
        </w:rPr>
        <w:t>kamadhuk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would be aunt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Putana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 of the Shastras said that Sudras and others should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and other [sacred] works, probably their reason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might interpret these works to justify their own wishes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matters. Anyone who approaches the Shastras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 regard for truth and non-violence will derive no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It is possible to draw any number of evil ideas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Bible, the Vedas, the Koran and other scriptures. I have come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justified even murder on the authority of these works.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will serve as a safe guide to anyone who reads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truth and non-violence as his guiding principles.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decide for himself with its help. The work will not be a </w:t>
      </w:r>
      <w:r>
        <w:rPr>
          <w:rFonts w:ascii="Times" w:hAnsi="Times" w:eastAsia="Times"/>
          <w:b w:val="0"/>
          <w:i/>
          <w:color w:val="000000"/>
          <w:sz w:val="22"/>
        </w:rPr>
        <w:t>Kamadhenu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any person who consults Kishorelal or me, and accepts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interpretation of it. Instead of borrowing faith from others,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one’s own faith and come to decisions accordingly.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is sincere and there is no desire for outward show, any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decision may contain will be forgiven. A person acting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manner learns a lesson from his error and discovers the right path.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Yet again will I expound the highest and the best of all knowledge,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knowing which all the sages passed hence to the highest perfection.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having recourse to this knowledge they became one with Me.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need not come to birth even at a creation, nor do they suffer at a dissolution.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[169]</w:t>
      </w:r>
    </w:p>
    <w:p>
      <w:pPr>
        <w:autoSpaceDN w:val="0"/>
        <w:autoSpaceDE w:val="0"/>
        <w:widowControl/>
        <w:spacing w:line="270" w:lineRule="exact" w:before="30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28,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is for me the womb in which I deposit the germ;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all beings come to birth, O Bharata.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very first sentences in the Bible is; God said let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light, and there was light; [that is,] let there be a universe,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 came into existence. A potter has to mould clay into a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wheel and then put the thing into fire to bake; God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act in that manner. He is a magician, He simply puts the seed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imagination—which is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Lakshmi or Mother Goddess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world—and the universe comes into existence.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female demon who attempted to kill the infant Krishna by suckling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was herself sucked to death by the child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XIV,1 &amp; 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forms take birth in the various species, the great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Mother and I the seed-giving Father.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 </w:t>
      </w:r>
      <w:r>
        <w:rPr>
          <w:rFonts w:ascii="Times" w:hAnsi="Times" w:eastAsia="Times"/>
          <w:b w:val="0"/>
          <w:i/>
          <w:color w:val="000000"/>
          <w:sz w:val="22"/>
        </w:rPr>
        <w:t>mahadyoni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 the forms which take birth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various species, as also the source of the seed—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Sattva, 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sprung from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>; it is they, 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Mahabahu, that keep the imperishable Dweller bound to the body.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these </w:t>
      </w:r>
      <w:r>
        <w:rPr>
          <w:rFonts w:ascii="Times" w:hAnsi="Times" w:eastAsia="Times"/>
          <w:b w:val="0"/>
          <w:i/>
          <w:color w:val="000000"/>
          <w:sz w:val="18"/>
        </w:rPr>
        <w:t>sattva</w:t>
      </w:r>
      <w:r>
        <w:rPr>
          <w:rFonts w:ascii="Times" w:hAnsi="Times" w:eastAsia="Times"/>
          <w:b w:val="0"/>
          <w:i w:val="0"/>
          <w:color w:val="000000"/>
          <w:sz w:val="18"/>
        </w:rPr>
        <w:t>, being stainless, is light-giving and healing; it binds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bond of happiness and the bond of knowledge, O sinless 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persons whose food, recreation and thoughts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healthy. A person who merely eats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food but is not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general way of living and in his thoughts should be looked upon </w:t>
      </w:r>
      <w:r>
        <w:rPr>
          <w:rFonts w:ascii="Times" w:hAnsi="Times" w:eastAsia="Times"/>
          <w:b w:val="0"/>
          <w:i w:val="0"/>
          <w:color w:val="000000"/>
          <w:sz w:val="22"/>
        </w:rPr>
        <w:t>as a diseased person.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>, know thou, is of the nature of passion, the source of thirst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attachment; it keeps man bound with the bond of action.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associated with desire. This may mean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its source in, or that it is the cause of, desire. It creates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for cravings. It keeps the embodied one (i.e., living being) </w:t>
      </w:r>
      <w:r>
        <w:rPr>
          <w:rFonts w:ascii="Times" w:hAnsi="Times" w:eastAsia="Times"/>
          <w:b w:val="0"/>
          <w:i w:val="0"/>
          <w:color w:val="000000"/>
          <w:sz w:val="22"/>
        </w:rPr>
        <w:t>bound with the bond of karma.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>, know thou, is born of ignorance, of mortal man’s delusion;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keeps him bound with heedlessness, sloth and slumber, O Bharata.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Pramad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all kinds of unworthy wishes arising in us.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>pramad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worse form still. </w:t>
      </w:r>
      <w:r>
        <w:rPr>
          <w:rFonts w:ascii="Times" w:hAnsi="Times" w:eastAsia="Times"/>
          <w:b w:val="0"/>
          <w:i/>
          <w:color w:val="000000"/>
          <w:sz w:val="22"/>
        </w:rPr>
        <w:t>Nidra,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next, is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natural to those sunk in darkness. A man who is established in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is always awake feels no need to recline for rest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 his limbs for relaxation. A lethargic person would not get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a place which had caught fire. It is his slumber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as part of the meaning of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126" w:after="0"/>
        <w:ind w:left="0" w:right="3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[170]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1926</w:t>
      </w:r>
    </w:p>
    <w:p>
      <w:pPr>
        <w:autoSpaceDN w:val="0"/>
        <w:autoSpaceDE w:val="0"/>
        <w:widowControl/>
        <w:spacing w:line="240" w:lineRule="exact" w:before="3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Sattva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attaches man to happiness,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action,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tamas</w:t>
      </w:r>
      <w:r>
        <w:rPr>
          <w:rFonts w:ascii="Times" w:hAnsi="Times" w:eastAsia="Times"/>
          <w:b w:val="0"/>
          <w:i w:val="0"/>
          <w:color w:val="000000"/>
          <w:sz w:val="18"/>
        </w:rPr>
        <w:t>, shrouding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knowledge, attaches him to heedlessness.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leads to happiness and the quality of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(This is not karma as it is defined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it is the karma of him </w:t>
      </w:r>
    </w:p>
    <w:p>
      <w:pPr>
        <w:autoSpaceDN w:val="0"/>
        <w:autoSpaceDE w:val="0"/>
        <w:widowControl/>
        <w:spacing w:line="220" w:lineRule="exact" w:before="348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5 &amp;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always doing something or other without pausing to think.)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covers up knowledge and leads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pramad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8" w:after="0"/>
        <w:ind w:left="55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Sattva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prevails, O Bharata, having overcome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rajas,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has  overpowered </w:t>
      </w:r>
      <w:r>
        <w:rPr>
          <w:rFonts w:ascii="Times" w:hAnsi="Times" w:eastAsia="Times"/>
          <w:b w:val="0"/>
          <w:i/>
          <w:color w:val="000000"/>
          <w:sz w:val="18"/>
        </w:rPr>
        <w:t>sattva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likewise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tamas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reigns when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sattva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crushed.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overcomes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tamas,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can create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(All the three exist in us. We should make a special effort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that which we want to strengthen.) If we wish to strengthen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subdue the other two and, if the quality of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activity of both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light—knowledge—shines forth from all the gates of this </w:t>
      </w:r>
      <w:r>
        <w:rPr>
          <w:rFonts w:ascii="Times" w:hAnsi="Times" w:eastAsia="Times"/>
          <w:b w:val="0"/>
          <w:i w:val="0"/>
          <w:color w:val="000000"/>
          <w:sz w:val="18"/>
        </w:rPr>
        <w:t>body, then it may be knwon that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sattva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thrives.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Greed, activity, assumption of undertakings, restlessness, craving—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in evidence when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rajas </w:t>
      </w:r>
      <w:r>
        <w:rPr>
          <w:rFonts w:ascii="Times" w:hAnsi="Times" w:eastAsia="Times"/>
          <w:b w:val="0"/>
          <w:i w:val="0"/>
          <w:color w:val="000000"/>
          <w:sz w:val="18"/>
        </w:rPr>
        <w:t>flourishes, O Bharatarshabha.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Ignorance, dullness, heedlessness, and delusion—these are in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reigns, O Kurunandana.</w:t>
      </w:r>
    </w:p>
    <w:p>
      <w:pPr>
        <w:autoSpaceDN w:val="0"/>
        <w:tabs>
          <w:tab w:pos="1090" w:val="left"/>
          <w:tab w:pos="511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embodied one meets his end whilst </w:t>
      </w:r>
      <w:r>
        <w:rPr>
          <w:rFonts w:ascii="Times" w:hAnsi="Times" w:eastAsia="Times"/>
          <w:b w:val="0"/>
          <w:i/>
          <w:color w:val="000000"/>
          <w:sz w:val="18"/>
        </w:rPr>
        <w:t>sattva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prevails, then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attains to the spotless worlds of the knowers of the Highest.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he attains spiritual welfare. When he is nearing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refuses to take any medicine which may be offered,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he will have nothing but Ganga water. He who awaits death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this manner is a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man.</w:t>
      </w:r>
    </w:p>
    <w:p>
      <w:pPr>
        <w:autoSpaceDN w:val="0"/>
        <w:autoSpaceDE w:val="0"/>
        <w:widowControl/>
        <w:spacing w:line="220" w:lineRule="exact" w:before="2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dies during the reign within him of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 is born among men </w:t>
      </w:r>
      <w:r>
        <w:rPr>
          <w:rFonts w:ascii="Times" w:hAnsi="Times" w:eastAsia="Times"/>
          <w:b w:val="0"/>
          <w:i w:val="0"/>
          <w:color w:val="000000"/>
          <w:sz w:val="18"/>
        </w:rPr>
        <w:t>attached to action; and if he dies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 is born in a species not endowed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reason.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of beings of action means the human world. The </w:t>
      </w:r>
      <w:r>
        <w:rPr>
          <w:rFonts w:ascii="Times" w:hAnsi="Times" w:eastAsia="Times"/>
          <w:b w:val="0"/>
          <w:i w:val="0"/>
          <w:color w:val="000000"/>
          <w:sz w:val="22"/>
        </w:rPr>
        <w:t>dark world means the world of brutes.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fruit of </w:t>
      </w:r>
      <w:r>
        <w:rPr>
          <w:rFonts w:ascii="Times" w:hAnsi="Times" w:eastAsia="Times"/>
          <w:b w:val="0"/>
          <w:i/>
          <w:color w:val="000000"/>
          <w:sz w:val="18"/>
        </w:rPr>
        <w:t>sattvik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action is said to be stainless merit; that of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 and that of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ignorance.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sattva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knowledge is born, of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greed; of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heedlessness, </w:t>
      </w:r>
      <w:r>
        <w:rPr>
          <w:rFonts w:ascii="Times" w:hAnsi="Times" w:eastAsia="Times"/>
          <w:b w:val="0"/>
          <w:i w:val="0"/>
          <w:color w:val="000000"/>
          <w:sz w:val="18"/>
        </w:rPr>
        <w:t>delusion and ignorance.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abiding in </w:t>
      </w:r>
      <w:r>
        <w:rPr>
          <w:rFonts w:ascii="Times" w:hAnsi="Times" w:eastAsia="Times"/>
          <w:b w:val="0"/>
          <w:i/>
          <w:color w:val="000000"/>
          <w:sz w:val="18"/>
        </w:rPr>
        <w:t>sattva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rise upwards, those in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stay midway,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sink downwards.</w:t>
      </w:r>
    </w:p>
    <w:p>
      <w:pPr>
        <w:autoSpaceDN w:val="0"/>
        <w:tabs>
          <w:tab w:pos="1090" w:val="left"/>
          <w:tab w:pos="4550" w:val="left"/>
        </w:tabs>
        <w:autoSpaceDE w:val="0"/>
        <w:widowControl/>
        <w:spacing w:line="22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seer perceives no agent another than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knows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who is above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 attains to My being.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dwelling as witness in this body sees none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knows only Him who is above the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person comes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32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11 to 14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15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16 to 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embodied one transcends these three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are born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contact with the body, he is released from the pain of birth, death and 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attains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58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[171]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1926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Arjuna asks: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What, O Lord, are the marks of him who has transcended the three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How does he conduct himself? How does he transcend the three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tabs>
          <w:tab w:pos="1090" w:val="left"/>
          <w:tab w:pos="495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He, O Pandava, who does not disdain light, activity, and delusion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come into being, nor desires them when they vanish.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Lord replies: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transcends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does not suffer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or activity or darkness—that is, when any of them predominates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others—and does not wish that it should prevail or subside.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of the few difficult verses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wish to have knowledge? In fact, in the </w:t>
      </w:r>
      <w:r>
        <w:rPr>
          <w:rFonts w:ascii="Times" w:hAnsi="Times" w:eastAsia="Times"/>
          <w:b w:val="0"/>
          <w:i/>
          <w:color w:val="000000"/>
          <w:sz w:val="22"/>
        </w:rPr>
        <w:t>gayatri 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itself—in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Vedic prayer—we pray to the shining Being to purify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intellect, to make it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also pray: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tamaso ma jyotirgamaya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aspire to be lifted from the darkness of attachment to illumination,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darkness to light. What, then, should we make of the statement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verse? If we, living in the Ashram, did not cherish the aspiration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do, we would fail in our aims. We must teach every child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 prayer the very first thing in the morning. We should pray,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streaming from our eyes, to be saved from the army of Kauravas, </w:t>
      </w:r>
      <w:r>
        <w:rPr>
          <w:rFonts w:ascii="Times" w:hAnsi="Times" w:eastAsia="Times"/>
          <w:b w:val="0"/>
          <w:i w:val="0"/>
          <w:color w:val="000000"/>
          <w:sz w:val="22"/>
        </w:rPr>
        <w:t>the army of deep slumber.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then, does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teach? That we should not mind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slumber becomes deeper, should not even wish to get out of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say, I have no wish, the three states are the same to me?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feels thus, you may be sure he will be totally ruined. Either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regard this verse as an interpolation, or as the very key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remember, in the beginning Arjuna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whether or not it is proper to kill, but asks what good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from killing his kinsmen. And so the Lord asks him: “What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distinction you make between kinsmen and others? Your duty is </w:t>
      </w:r>
      <w:r>
        <w:rPr>
          <w:rFonts w:ascii="Times" w:hAnsi="Times" w:eastAsia="Times"/>
          <w:b w:val="0"/>
          <w:i w:val="0"/>
          <w:color w:val="000000"/>
          <w:sz w:val="22"/>
        </w:rPr>
        <w:t>to do the job of killing, irrespective of whether they are your kinsmen</w:t>
      </w:r>
    </w:p>
    <w:p>
      <w:pPr>
        <w:autoSpaceDN w:val="0"/>
        <w:autoSpaceDE w:val="0"/>
        <w:widowControl/>
        <w:spacing w:line="220" w:lineRule="exact" w:before="3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21 &amp; 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“Take me from darkness to light,” an Upanishadic prayer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others.” Similarly, Arjuna does not hear ask Shri Krishna  which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best. He knows that ultimately one must transcend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three. We can know a person who possesses one of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difficult to distinguish among the three classes.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find anyone in this world who has risen above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altogether? This verse gives the Lord’s reply to that question.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reply could He give? A person who has risen above the three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let himself be deceived by the threefold distinction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bad and indifferent, and we shall not see in him the effects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rare will be his state of mind. But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chapter, and we shall think more about it tomorrow.</w:t>
      </w:r>
    </w:p>
    <w:p>
      <w:pPr>
        <w:autoSpaceDN w:val="0"/>
        <w:autoSpaceDE w:val="0"/>
        <w:widowControl/>
        <w:spacing w:line="294" w:lineRule="exact" w:before="166" w:after="0"/>
        <w:ind w:left="0" w:right="3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[172]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1926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discussed one idea yesterday. Talking of a person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concerned whether light, activity or darkness prevails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subsides,  we saw that we find no one of the sort in the world.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no person who does not wish to get rid of what we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evil—lethargy, inertia or excessive activity—or does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acquire pure knowledge. On the contrary, we pray for such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ledge.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jijnasu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into use because of our aspiration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and we should pray that this aspiration may ever grow.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verse, therefore, should fill us with greater enthusiasm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>our duty. Our aim is to strive to end the suffering of the entire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general rule that we should not take any statement of a </w:t>
      </w:r>
      <w:r>
        <w:rPr>
          <w:rFonts w:ascii="Times" w:hAnsi="Times" w:eastAsia="Times"/>
          <w:b w:val="0"/>
          <w:i w:val="0"/>
          <w:color w:val="000000"/>
          <w:sz w:val="22"/>
        </w:rPr>
        <w:t>writer in isolation, but should consider it in its total context.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then, for whom is this verse meant? Well, it is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risen above the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enumerates the characteristics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 person. This is what he would appear to us to be.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he in fact acts. We say, for instance, that the sun is a blazing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fire, but scientists say that it is utterly black. An English poet has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things are not what they seem. This is Sankara’s theory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that things do not appear as they are, that they are not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be, for everything is known to us through the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>the waves in our minds.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 rainbow is not in truth what it seems to be. It is mere </w:t>
      </w:r>
      <w:r>
        <w:rPr>
          <w:rFonts w:ascii="Times" w:hAnsi="Times" w:eastAsia="Times"/>
          <w:b w:val="0"/>
          <w:i w:val="0"/>
          <w:color w:val="000000"/>
          <w:sz w:val="22"/>
        </w:rPr>
        <w:t>appearance. That is why it has been said that this world is like waves in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seeks knowledge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water, or like  a rainbow.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what sign shall we, who live in the three-coloured world,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man who has transcended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>? He will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 unhappy if the world mistakenly labels a man bad, or regards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a man of knowledge or a lethargic man. What does it matter if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world thinks that we are mere agitators?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one who has risen above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to be happy when one sees activity or unhappy when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lethargy. Such a person has come out of the duality of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misery. He has risen above the pairs of opposites. A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seem to us untouched, unconcerned, by anything.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absolutely free from egotism.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thus, a state which is different even from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stressed this point again and again.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you just one thing, to shed the thought of “ I ” 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We say </w:t>
      </w:r>
      <w:r>
        <w:rPr>
          <w:rFonts w:ascii="Times" w:hAnsi="Times" w:eastAsia="Times"/>
          <w:b w:val="0"/>
          <w:i/>
          <w:color w:val="000000"/>
          <w:sz w:val="22"/>
        </w:rPr>
        <w:t>neti, neti</w:t>
      </w:r>
      <w:r>
        <w:rPr>
          <w:rFonts w:ascii="Times" w:hAnsi="Times" w:eastAsia="Times"/>
          <w:b w:val="0"/>
          <w:i w:val="0"/>
          <w:color w:val="000000"/>
          <w:sz w:val="22"/>
        </w:rPr>
        <w:t>. You think I am such a person. In truth, I 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“yes” and you are “no”.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 person who has risen above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appear to the world to be a cipher, a mere stone.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sould have got rid of his “I”. The world has looked upon Rama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incarnate, for it could not do otherwise. Shankara asked Parvati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she could suppose that Rama felt miserable because of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Sita. He was,  he said, pained to see that she had attributed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to Rama, who had shed his egotism and worked like a </w:t>
      </w:r>
      <w:r>
        <w:rPr>
          <w:rFonts w:ascii="Times" w:hAnsi="Times" w:eastAsia="Times"/>
          <w:b w:val="0"/>
          <w:i w:val="0"/>
          <w:color w:val="000000"/>
          <w:sz w:val="22"/>
        </w:rPr>
        <w:t>cipher.</w:t>
      </w:r>
    </w:p>
    <w:p>
      <w:pPr>
        <w:autoSpaceDN w:val="0"/>
        <w:autoSpaceDE w:val="0"/>
        <w:widowControl/>
        <w:spacing w:line="294" w:lineRule="exact" w:before="166" w:after="0"/>
        <w:ind w:left="0" w:right="30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[173]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1926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we are born anew. </w:t>
      </w:r>
      <w:r>
        <w:rPr>
          <w:rFonts w:ascii="Times" w:hAnsi="Times" w:eastAsia="Times"/>
          <w:b w:val="0"/>
          <w:i/>
          <w:color w:val="000000"/>
          <w:sz w:val="22"/>
        </w:rPr>
        <w:t>Ayurved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us that every seven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years the whole body of a person changes into a new one, but that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not aware of the change because it takes place slowly. The body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change all of a sudden at the end of the seventh year, as if by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magic, but the old body gradually wears out and is replaced by a new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one. Thus, creation and destruction follow upon the heels of each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other. There is no point of space so completely empty that you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put anything there without displacing something else, that is,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create without destroying. Even the mind becomes either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stronger or weaker day by day. Everything in the world is in a state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meant that one was more conscious of one’s own “I” than the “I”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notes of this discourse were not taken by Mahadev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flux. Nothing is fixed. Only God is both fixed and changing.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has risen above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cipher. But when can one be in such a state? In his poem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with the words </w:t>
      </w:r>
      <w:r>
        <w:rPr>
          <w:rFonts w:ascii="Times" w:hAnsi="Times" w:eastAsia="Times"/>
          <w:b w:val="0"/>
          <w:i/>
          <w:color w:val="000000"/>
          <w:sz w:val="22"/>
        </w:rPr>
        <w:t>apurva avasar</w:t>
      </w:r>
      <w:r>
        <w:rPr>
          <w:rFonts w:ascii="Times" w:hAnsi="Times" w:eastAsia="Times"/>
          <w:b w:val="0"/>
          <w:i w:val="0"/>
          <w:color w:val="000000"/>
          <w:sz w:val="22"/>
        </w:rPr>
        <w:t>, Shri Rajchandra sings: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 the body has become as the burnt rope”. That should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When a rope is burnt, only its form remains, and none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properties survive. Such a rope may be said to have risen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</w:t>
      </w:r>
      <w:r>
        <w:rPr>
          <w:rFonts w:ascii="Times" w:hAnsi="Times" w:eastAsia="Times"/>
          <w:b w:val="0"/>
          <w:i/>
          <w:color w:val="000000"/>
          <w:sz w:val="22"/>
        </w:rPr>
        <w:t>gunas,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it no longer has the property in virtue of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used for connecting or binding things or drawing water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A person who has risen above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 such a rope.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rope may produce on us the illusion of a snake, so we may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 person as being like inert stone or having no interest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activity, but he does not care. It is our dharma to be like such burnt </w:t>
      </w:r>
      <w:r>
        <w:rPr>
          <w:rFonts w:ascii="Times" w:hAnsi="Times" w:eastAsia="Times"/>
          <w:b w:val="0"/>
          <w:i w:val="0"/>
          <w:color w:val="000000"/>
          <w:sz w:val="22"/>
        </w:rPr>
        <w:t>rope.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of rising to this state beyond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quality, for in order  to rise to that state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cultivate the virtues of fearlessness, humility, sincerity,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on. So long as we live in the body, there is some evil,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most, therefore, that we can do is to be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degree possible.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beyond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only be imagined.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possible to maintain it in action. In concrete action, our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highest degree. We cannot say even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perfect man that he has risen beyond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say that he seems to be like one who has so risen.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 in English that, outwardly, we shall find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sinner and a man of virtue, but that the greater a sinner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virtuous he can be. He ever thinks of his sinful life and gives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vices one by one. To such a sinner, even a beautiful temptress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Rambha is but a wooden or stone figure. In this way, he becomes pure </w:t>
      </w:r>
      <w:r>
        <w:rPr>
          <w:rFonts w:ascii="Times" w:hAnsi="Times" w:eastAsia="Times"/>
          <w:b w:val="0"/>
          <w:i w:val="0"/>
          <w:color w:val="000000"/>
          <w:sz w:val="22"/>
        </w:rPr>
        <w:t>in no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wish to attain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any time, to rise above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should cultivate in us the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qualities. That is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pray: </w:t>
      </w:r>
      <w:r>
        <w:rPr>
          <w:rFonts w:ascii="Times" w:hAnsi="Times" w:eastAsia="Times"/>
          <w:b w:val="0"/>
          <w:i/>
          <w:color w:val="000000"/>
          <w:sz w:val="22"/>
        </w:rPr>
        <w:t>tamaso ma jyotirgamaya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long as a person feels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others, he is selfish. If he believes that he has risen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</w:t>
      </w:r>
      <w:r>
        <w:rPr>
          <w:rFonts w:ascii="Times" w:hAnsi="Times" w:eastAsia="Times"/>
          <w:b w:val="0"/>
          <w:i/>
          <w:color w:val="000000"/>
          <w:sz w:val="22"/>
        </w:rPr>
        <w:t>gunas,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a great  hypocrite. If we really serve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certainly know that. How can we ourselves know it?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the Bible: “Let not thy left hand know what thy right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does.” That is the mark of a person being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characteristics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 person are almost similar to those of one who has 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>, though, of course, the latter is undoubtedly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higher level than the former since he knows neither what his right </w:t>
      </w:r>
      <w:r>
        <w:rPr>
          <w:rFonts w:ascii="Times" w:hAnsi="Times" w:eastAsia="Times"/>
          <w:b w:val="0"/>
          <w:i w:val="0"/>
          <w:color w:val="000000"/>
          <w:sz w:val="22"/>
        </w:rPr>
        <w:t>hand nor what his left hand does.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He, who, seated as one indifferent, is not shaken by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>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stays still and moves not, knowing it is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playing their parts;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holds pleasure and pain alike, who  sedate, who regards earth,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stone and gold, as all the same, who is wise and weighs in equal scale things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pleasant and unpleasant, who is even-minded in praise and blame;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holds alike respect and disrespect, who is the same to friend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foe, who indulges in no undertakings—that man is called </w:t>
      </w:r>
      <w:r>
        <w:rPr>
          <w:rFonts w:ascii="Times" w:hAnsi="Times" w:eastAsia="Times"/>
          <w:b w:val="0"/>
          <w:i/>
          <w:color w:val="000000"/>
          <w:sz w:val="18"/>
        </w:rPr>
        <w:t>gunatita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has risen above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knows what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that state but cannot describe it. If anyone can describe his </w:t>
      </w:r>
      <w:r>
        <w:rPr>
          <w:rFonts w:ascii="Times" w:hAnsi="Times" w:eastAsia="Times"/>
          <w:b w:val="0"/>
          <w:i w:val="0"/>
          <w:color w:val="000000"/>
          <w:sz w:val="22"/>
        </w:rPr>
        <w:t>state, he is not a person who has so risen, for he is still conscious of his</w:t>
      </w:r>
      <w:r>
        <w:rPr>
          <w:rFonts w:ascii="Times" w:hAnsi="Times" w:eastAsia="Times"/>
          <w:b w:val="0"/>
          <w:i w:val="0"/>
          <w:color w:val="000000"/>
          <w:sz w:val="22"/>
        </w:rPr>
        <w:t>“ I ” 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 serves Me with an unwavering and exclusive </w:t>
      </w:r>
      <w:r>
        <w:rPr>
          <w:rFonts w:ascii="Times" w:hAnsi="Times" w:eastAsia="Times"/>
          <w:b w:val="0"/>
          <w:i/>
          <w:color w:val="000000"/>
          <w:sz w:val="18"/>
        </w:rPr>
        <w:t>bhaktiyoga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transcends these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is worthy to become one with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I am the very image of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>, changeless and deathless, as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everlasting dharma and perfect bliss.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struggles ceaselessly and hard to overcome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may not perhaps succeed, in this birth, in overcoming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all, but in the end he will surely benefit. Today the world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censure him for his shortcomings; if, however, he bears all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and strives ever harder, he is sure ultimately to get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Peace lies in the very fact  of struggling. It is a source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reassurance. Hence, we should strive to cultivate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qualities.</w:t>
      </w:r>
    </w:p>
    <w:p>
      <w:pPr>
        <w:autoSpaceDN w:val="0"/>
        <w:autoSpaceDE w:val="0"/>
        <w:widowControl/>
        <w:spacing w:line="294" w:lineRule="exact" w:before="166" w:after="0"/>
        <w:ind w:left="0" w:right="30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[174]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6" w:after="0"/>
        <w:ind w:left="0" w:right="2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Chapter XV</w:t>
      </w:r>
    </w:p>
    <w:p>
      <w:pPr>
        <w:autoSpaceDN w:val="0"/>
        <w:autoSpaceDE w:val="0"/>
        <w:widowControl/>
        <w:spacing w:line="270" w:lineRule="exact" w:before="28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Lord Said:</w:t>
      </w:r>
    </w:p>
    <w:p>
      <w:pPr>
        <w:autoSpaceDN w:val="0"/>
        <w:autoSpaceDE w:val="0"/>
        <w:widowControl/>
        <w:spacing w:line="220" w:lineRule="exact" w:before="48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its root above and branches below, the </w:t>
      </w:r>
      <w:r>
        <w:rPr>
          <w:rFonts w:ascii="Times" w:hAnsi="Times" w:eastAsia="Times"/>
          <w:b w:val="0"/>
          <w:i/>
          <w:color w:val="000000"/>
          <w:sz w:val="18"/>
        </w:rPr>
        <w:t>ashvattha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tree, they say,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imperishable; it has Vedic hymns for leaves; he who knows it knows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Vedas.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6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Shvah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“tomorrow”. </w:t>
      </w:r>
      <w:r>
        <w:rPr>
          <w:rFonts w:ascii="Times" w:hAnsi="Times" w:eastAsia="Times"/>
          <w:b w:val="0"/>
          <w:i/>
          <w:color w:val="000000"/>
          <w:sz w:val="22"/>
        </w:rPr>
        <w:t>Ashvattha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therefore, means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transient world which will not last beyond tomorrow. It is 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moment. That is why it is </w:t>
      </w:r>
      <w:r>
        <w:rPr>
          <w:rFonts w:ascii="Times" w:hAnsi="Times" w:eastAsia="Times"/>
          <w:b w:val="0"/>
          <w:i/>
          <w:color w:val="000000"/>
          <w:sz w:val="22"/>
        </w:rPr>
        <w:t>ashvattha</w:t>
      </w:r>
      <w:r>
        <w:rPr>
          <w:rFonts w:ascii="Times" w:hAnsi="Times" w:eastAsia="Times"/>
          <w:b w:val="0"/>
          <w:i w:val="0"/>
          <w:color w:val="000000"/>
          <w:sz w:val="22"/>
        </w:rPr>
        <w:t>. He is a man of spiritual</w:t>
      </w:r>
    </w:p>
    <w:p>
      <w:pPr>
        <w:autoSpaceDN w:val="0"/>
        <w:autoSpaceDE w:val="0"/>
        <w:widowControl/>
        <w:spacing w:line="220" w:lineRule="exact" w:before="3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23 to 25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XIV, 26 &amp; 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notes of this discourse were not taken by Mahadev Desai.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who knows the real nature of this world and also knows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94" w:lineRule="exact" w:before="16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[175]</w:t>
      </w:r>
    </w:p>
    <w:p>
      <w:pPr>
        <w:autoSpaceDN w:val="0"/>
        <w:autoSpaceDE w:val="0"/>
        <w:widowControl/>
        <w:spacing w:line="270" w:lineRule="exact" w:before="10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Above and below its branches spread, blossoming because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>, having for their shoots the sense-objects; deep down in the world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 are ramified its roots, in the shape of the consequences of action.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verse, Shri Krishna shows the means of going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world. In this verse, he has described the world from another point </w:t>
      </w:r>
      <w:r>
        <w:rPr>
          <w:rFonts w:ascii="Times" w:hAnsi="Times" w:eastAsia="Times"/>
          <w:b w:val="0"/>
          <w:i w:val="0"/>
          <w:color w:val="000000"/>
          <w:sz w:val="22"/>
        </w:rPr>
        <w:t>of view, that of the ignorant man.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form as such is not here perceived, neither is its end, nor beginning,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nor basis. Let men first hew down this deep-rooted </w:t>
      </w:r>
      <w:r>
        <w:rPr>
          <w:rFonts w:ascii="Times" w:hAnsi="Times" w:eastAsia="Times"/>
          <w:b w:val="0"/>
          <w:i/>
          <w:color w:val="000000"/>
          <w:sz w:val="18"/>
        </w:rPr>
        <w:t>Ashvattha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sure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weapon of detachment: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him pray to win to that haven from which there is no return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seek to find refuge in the Primal Being from whom has emanated this ancient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of action.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3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remain apart from this world, while working in it,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 longer look upon it as God’s sport but, regarding it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 in which people run after enjoyments, cut it off at the root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weapon of non-co-operation. In no other way is it possible to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off at the roots, for it is without beginning and without end.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why Shri Krishna has advised non-co-operation.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that imperishable haven those enlightened souls go—who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pride and delusion, who have triumphed over the taints of attachment,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are ever in tune with the Supreme, whose passions have died, who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 from the pairs of opposites, such as pleasure and pain.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who crave to win that haven are indifferent to honour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insult. They are absolutely free from delusion. They have scored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over the taints of attachment. Those who  are always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atmarthi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(that is, who are aware every moment that they are not their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but are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whose cravings for objects of senses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subsided (who look not fear-struck but serene at the moment of </w:t>
      </w:r>
      <w:r>
        <w:rPr>
          <w:rFonts w:ascii="Times" w:hAnsi="Times" w:eastAsia="Times"/>
          <w:b w:val="0"/>
          <w:i w:val="0"/>
          <w:color w:val="000000"/>
          <w:sz w:val="22"/>
        </w:rPr>
        <w:t>death) are the enlightened souls that go to that imperishable haven.</w:t>
      </w:r>
    </w:p>
    <w:p>
      <w:pPr>
        <w:autoSpaceDN w:val="0"/>
        <w:autoSpaceDE w:val="0"/>
        <w:widowControl/>
        <w:spacing w:line="220" w:lineRule="exact" w:before="388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XV, 3 &amp; 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every leaf of the banyan tree are inscribed the Vedas,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Ramanama is inscribed on its every leaf. The world is a holy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God out of His grace; the tree of the world grows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navel of Brahma. But there is another world with its root below,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are the various objects of sense-pleasure; that world is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of desire.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Adhyatmanityah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those whose thoughts dwell with love on </w:t>
      </w:r>
      <w:r>
        <w:rPr>
          <w:rFonts w:ascii="Times" w:hAnsi="Times" w:eastAsia="Times"/>
          <w:b w:val="0"/>
          <w:i w:val="0"/>
          <w:color w:val="000000"/>
          <w:sz w:val="22"/>
        </w:rPr>
        <w:t>Rama, who repeat His name and do His  work.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[176]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Neither the sun, nor the moon, nor fire illumine it; men who arrive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return not—that is My supreme abode.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light is not borrowed from the sun or the moon or the fire,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shines with its own light, men who reach it return not—that is my </w:t>
      </w:r>
      <w:r>
        <w:rPr>
          <w:rFonts w:ascii="Times" w:hAnsi="Times" w:eastAsia="Times"/>
          <w:b w:val="0"/>
          <w:i w:val="0"/>
          <w:color w:val="000000"/>
          <w:sz w:val="22"/>
        </w:rPr>
        <w:t>supreme abode.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part indeed of Myself which has been the eternal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Jiva </w:t>
      </w:r>
      <w:r>
        <w:rPr>
          <w:rFonts w:ascii="Times" w:hAnsi="Times" w:eastAsia="Times"/>
          <w:b w:val="0"/>
          <w:i w:val="0"/>
          <w:color w:val="000000"/>
          <w:sz w:val="18"/>
        </w:rPr>
        <w:t>in this world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life attracts the mind and the five senses from their place in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“Every hair on the body chants the Vedas,” so sang Tulsidas.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Master (of the body) acquires a body and discards it,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carries these with Him wherever He goes, even as the wind carries scents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flower-beds.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settled Himself in the senses—ear, eye, touch, taste,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smell—as well as the mind, through them He frequents their objects.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deluded perceive Him not as He leaves or settles in (a body) or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enjoys (sense-objects) in association with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>; it is only those endowed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40"/>
        </w:trPr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it.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with the eye of knowledge that see Him.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584"/>
        </w:trPr>
        <w:tc>
          <w:tcPr>
            <w:tcW w:type="dxa" w:w="2173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see only the world, but do not see God who is immanent in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0" w:right="28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[177]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1926</w:t>
      </w:r>
    </w:p>
    <w:p>
      <w:pPr>
        <w:autoSpaceDN w:val="0"/>
        <w:autoSpaceDE w:val="0"/>
        <w:widowControl/>
        <w:spacing w:line="240" w:lineRule="exact" w:before="3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Yogis who strive see Him seated in themselves; the witless ones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cleansed themselves see Him not, even though they strive.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36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8 to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necessary, therefore, is the observance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</w:t>
      </w:r>
      <w:r>
        <w:rPr>
          <w:rFonts w:ascii="Times" w:hAnsi="Times" w:eastAsia="Times"/>
          <w:b w:val="0"/>
          <w:i/>
          <w:color w:val="000000"/>
          <w:sz w:val="22"/>
        </w:rPr>
        <w:t>yama-niyama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not observed them is apt to give wrong meanings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verses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a person would tell himself that,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objects of senses are created by God, we should accept and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alone, who have become purified, who have suffered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furnace of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>, will read the right meanings.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light in the sun which illumines the whole universe and which is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moon and in the fire—that light, know thou, is Mine.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story in an Upanishad which tells how some gods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form of </w:t>
      </w:r>
      <w:r>
        <w:rPr>
          <w:rFonts w:ascii="Times" w:hAnsi="Times" w:eastAsia="Times"/>
          <w:b w:val="0"/>
          <w:i/>
          <w:color w:val="000000"/>
          <w:sz w:val="22"/>
        </w:rPr>
        <w:t>yakshas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went to test </w:t>
      </w:r>
      <w:r>
        <w:rPr>
          <w:rFonts w:ascii="Times" w:hAnsi="Times" w:eastAsia="Times"/>
          <w:b w:val="0"/>
          <w:i/>
          <w:color w:val="000000"/>
          <w:sz w:val="22"/>
        </w:rPr>
        <w:t>Agni, Vayu</w:t>
      </w:r>
      <w:r>
        <w:rPr>
          <w:rFonts w:ascii="Times" w:hAnsi="Times" w:eastAsia="Times"/>
          <w:b w:val="0"/>
          <w:i w:val="0"/>
          <w:color w:val="000000"/>
          <w:sz w:val="22"/>
        </w:rPr>
        <w:t>, etc., but were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worsted.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I who, penetrating the earth, uphold all beings with my strength,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becoming the moon—the essence of all sap—nourish all herbs.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Pervading the earth, I uphold all beings with my strength,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the moon, the producer of all sap, nourish all herbs, food-</w:t>
      </w:r>
      <w:r>
        <w:rPr>
          <w:rFonts w:ascii="Times" w:hAnsi="Times" w:eastAsia="Times"/>
          <w:b w:val="0"/>
          <w:i w:val="0"/>
          <w:color w:val="000000"/>
          <w:sz w:val="22"/>
        </w:rPr>
        <w:t>crops and all else that grows in the fields.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 who, becoming the </w:t>
      </w:r>
      <w:r>
        <w:rPr>
          <w:rFonts w:ascii="Times" w:hAnsi="Times" w:eastAsia="Times"/>
          <w:b w:val="0"/>
          <w:i/>
          <w:color w:val="000000"/>
          <w:sz w:val="18"/>
        </w:rPr>
        <w:t>Vaishvanara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Fire and entering the bodies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that breathe, assimilate the four kinds of food with the help of the outward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inward breaths.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Vaishvanara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the heat which digests food. The four types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 are what is sucked, what is licked, what is drunk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>eaten.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 am seated in the hearts of all; from Me proceed memory,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and the dispelling of doubt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; it is I who am to be known in all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Vedas, I, the author of Vedanta and the knower of the Vedas.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94" w:lineRule="exact" w:before="78" w:after="0"/>
        <w:ind w:left="0" w:right="28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[178]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1926</w:t>
      </w:r>
    </w:p>
    <w:p>
      <w:pPr>
        <w:autoSpaceDN w:val="0"/>
        <w:autoSpaceDE w:val="0"/>
        <w:widowControl/>
        <w:spacing w:line="240" w:lineRule="exact" w:before="5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two Beings in the world: </w:t>
      </w:r>
      <w:r>
        <w:rPr>
          <w:rFonts w:ascii="Times" w:hAnsi="Times" w:eastAsia="Times"/>
          <w:b w:val="0"/>
          <w:i/>
          <w:color w:val="000000"/>
          <w:sz w:val="18"/>
        </w:rPr>
        <w:t>kshara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(perishable) and </w:t>
      </w:r>
      <w:r>
        <w:rPr>
          <w:rFonts w:ascii="Times" w:hAnsi="Times" w:eastAsia="Times"/>
          <w:b w:val="0"/>
          <w:i/>
          <w:color w:val="000000"/>
          <w:sz w:val="18"/>
        </w:rPr>
        <w:t>akshara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(imperishable). Kshara embraces all creatures and their permanent basis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akshara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12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probably the </w:t>
      </w:r>
      <w:r>
        <w:rPr>
          <w:rFonts w:ascii="Times" w:hAnsi="Times" w:eastAsia="Times"/>
          <w:b w:val="0"/>
          <w:i/>
          <w:color w:val="000000"/>
          <w:sz w:val="18"/>
        </w:rPr>
        <w:t>Kenopanishad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mind. If so, he did not recollect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details of the story correctly.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13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14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rendering Gandhiji has used the word “intellect” in place of “the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dispelling of doubt”.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15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this world there are two Beings—</w:t>
      </w:r>
      <w:r>
        <w:rPr>
          <w:rFonts w:ascii="Times" w:hAnsi="Times" w:eastAsia="Times"/>
          <w:b w:val="0"/>
          <w:i/>
          <w:color w:val="000000"/>
          <w:sz w:val="22"/>
        </w:rPr>
        <w:t>kshara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akshara. Kshara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all beings which are subject to death, which have a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The immutable reality behind them, the power of which sustains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is </w:t>
      </w:r>
      <w:r>
        <w:rPr>
          <w:rFonts w:ascii="Times" w:hAnsi="Times" w:eastAsia="Times"/>
          <w:b w:val="0"/>
          <w:i/>
          <w:color w:val="000000"/>
          <w:sz w:val="22"/>
        </w:rPr>
        <w:t>akshara.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Supreme Being is surely another—called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Paramatman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as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Imperishable </w:t>
      </w:r>
      <w:r>
        <w:rPr>
          <w:rFonts w:ascii="Times" w:hAnsi="Times" w:eastAsia="Times"/>
          <w:b w:val="0"/>
          <w:i/>
          <w:color w:val="000000"/>
          <w:sz w:val="18"/>
        </w:rPr>
        <w:t>Ishvara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pervades and supports the three worlds.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 transcend the </w:t>
      </w:r>
      <w:r>
        <w:rPr>
          <w:rFonts w:ascii="Times" w:hAnsi="Times" w:eastAsia="Times"/>
          <w:b w:val="0"/>
          <w:i/>
          <w:color w:val="000000"/>
          <w:sz w:val="18"/>
        </w:rPr>
        <w:t>kshara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am also higher than the </w:t>
      </w:r>
      <w:r>
        <w:rPr>
          <w:rFonts w:ascii="Times" w:hAnsi="Times" w:eastAsia="Times"/>
          <w:b w:val="0"/>
          <w:i/>
          <w:color w:val="000000"/>
          <w:sz w:val="18"/>
        </w:rPr>
        <w:t>akshara</w:t>
      </w:r>
      <w:r>
        <w:rPr>
          <w:rFonts w:ascii="Times" w:hAnsi="Times" w:eastAsia="Times"/>
          <w:b w:val="0"/>
          <w:i w:val="0"/>
          <w:color w:val="000000"/>
          <w:sz w:val="18"/>
        </w:rPr>
        <w:t>,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known in the world and in the Vedas as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Purushottama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Highest Being).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transcend </w:t>
      </w:r>
      <w:r>
        <w:rPr>
          <w:rFonts w:ascii="Times" w:hAnsi="Times" w:eastAsia="Times"/>
          <w:b w:val="0"/>
          <w:i/>
          <w:color w:val="000000"/>
          <w:sz w:val="22"/>
        </w:rPr>
        <w:t>kshara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the world of name and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 also higher than </w:t>
      </w:r>
      <w:r>
        <w:rPr>
          <w:rFonts w:ascii="Times" w:hAnsi="Times" w:eastAsia="Times"/>
          <w:b w:val="0"/>
          <w:i/>
          <w:color w:val="000000"/>
          <w:sz w:val="22"/>
        </w:rPr>
        <w:t>akshara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world and the Vedas know Me </w:t>
      </w:r>
      <w:r>
        <w:rPr>
          <w:rFonts w:ascii="Times" w:hAnsi="Times" w:eastAsia="Times"/>
          <w:b w:val="0"/>
          <w:i w:val="0"/>
          <w:color w:val="000000"/>
          <w:sz w:val="22"/>
        </w:rPr>
        <w:t>as the highest among all beings.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who, undeluded, knows Me </w:t>
      </w:r>
      <w:r>
        <w:rPr>
          <w:rFonts w:ascii="Times" w:hAnsi="Times" w:eastAsia="Times"/>
          <w:b w:val="0"/>
          <w:i/>
          <w:color w:val="000000"/>
          <w:sz w:val="18"/>
        </w:rPr>
        <w:t>Purushottama</w:t>
      </w:r>
      <w:r>
        <w:rPr>
          <w:rFonts w:ascii="Times" w:hAnsi="Times" w:eastAsia="Times"/>
          <w:b w:val="0"/>
          <w:i w:val="0"/>
          <w:color w:val="000000"/>
          <w:sz w:val="18"/>
        </w:rPr>
        <w:t>, knows all, he worships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 with all his heart, O Bharata.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above all opposites. Once we have risen above this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but </w:t>
      </w:r>
      <w:r>
        <w:rPr>
          <w:rFonts w:ascii="Times" w:hAnsi="Times" w:eastAsia="Times"/>
          <w:b w:val="0"/>
          <w:i/>
          <w:color w:val="000000"/>
          <w:sz w:val="22"/>
        </w:rPr>
        <w:t>maya,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 we think of God as its author?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I have revealed to thee, sinless one, this most mysterious Shastra;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understands this, O Bharata, is a man of understanding, he has fulfilled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life’s mission.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disclosed to thee this most secret (the best even of the </w:t>
      </w:r>
      <w:r>
        <w:rPr>
          <w:rFonts w:ascii="Times" w:hAnsi="Times" w:eastAsia="Times"/>
          <w:b w:val="0"/>
          <w:i w:val="0"/>
          <w:color w:val="000000"/>
          <w:sz w:val="22"/>
        </w:rPr>
        <w:t>best) Shastra; he who understands this becomes a man of underst-</w:t>
      </w:r>
      <w:r>
        <w:rPr>
          <w:rFonts w:ascii="Times" w:hAnsi="Times" w:eastAsia="Times"/>
          <w:b w:val="0"/>
          <w:i w:val="0"/>
          <w:color w:val="000000"/>
          <w:sz w:val="22"/>
        </w:rPr>
        <w:t>anding, fulfils his life’s mission and also becomes free from his debt.</w:t>
      </w:r>
    </w:p>
    <w:p>
      <w:pPr>
        <w:autoSpaceDN w:val="0"/>
        <w:autoSpaceDE w:val="0"/>
        <w:widowControl/>
        <w:spacing w:line="294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[179]</w:t>
      </w:r>
    </w:p>
    <w:p>
      <w:pPr>
        <w:autoSpaceDN w:val="0"/>
        <w:autoSpaceDE w:val="0"/>
        <w:widowControl/>
        <w:spacing w:line="294" w:lineRule="exact" w:before="66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Chapter XVI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Lord said:</w:t>
      </w:r>
    </w:p>
    <w:p>
      <w:pPr>
        <w:sectPr>
          <w:type w:val="continuous"/>
          <w:pgSz w:w="9360" w:h="12960"/>
          <w:pgMar w:top="524" w:right="1400" w:bottom="468" w:left="1440" w:header="720" w:footer="720" w:gutter="0"/>
          <w:cols w:num="2" w:equalWidth="0">
            <w:col w:w="3438" w:space="0"/>
            <w:col w:w="308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9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1926</w:t>
      </w:r>
    </w:p>
    <w:p>
      <w:pPr>
        <w:sectPr>
          <w:type w:val="nextColumn"/>
          <w:pgSz w:w="9360" w:h="12960"/>
          <w:pgMar w:top="524" w:right="1400" w:bottom="468" w:left="1440" w:header="720" w:footer="720" w:gutter="0"/>
          <w:cols w:num="2" w:equalWidth="0">
            <w:col w:w="3438" w:space="0"/>
            <w:col w:w="30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Fearlessness, purity of heart, steadfastness in </w:t>
      </w:r>
      <w:r>
        <w:rPr>
          <w:rFonts w:ascii="Times" w:hAnsi="Times" w:eastAsia="Times"/>
          <w:b w:val="0"/>
          <w:i/>
          <w:color w:val="000000"/>
          <w:sz w:val="18"/>
        </w:rPr>
        <w:t>jnana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yoga—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and action, beneficence, self-restraint, sacrifice, spiritual study,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austerity, and uprightness;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4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Non-violence, truth, slowness to wrath, the spirit of dedication,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serenity, aversion to slander, tenderness to all that lives, freedom from greed, </w:t>
      </w:r>
      <w:r>
        <w:rPr>
          <w:rFonts w:ascii="Times" w:hAnsi="Times" w:eastAsia="Times"/>
          <w:b w:val="0"/>
          <w:i w:val="0"/>
          <w:color w:val="000000"/>
          <w:sz w:val="18"/>
        </w:rPr>
        <w:t>gentleness, modesty, freedom from levity;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Spiritedness, forgiveness, fortitude, purity, freedom from ill will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arrogance—these are to be found in one born with the divine heritage, 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Bharata.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34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17 &amp;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XV, 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XVI, 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XVI, 2 &amp; 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Sattvasanshuddhi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purity of the self or inner purity. </w:t>
      </w:r>
      <w:r>
        <w:rPr>
          <w:rFonts w:ascii="Times" w:hAnsi="Times" w:eastAsia="Times"/>
          <w:b w:val="0"/>
          <w:i/>
          <w:color w:val="000000"/>
          <w:sz w:val="22"/>
        </w:rPr>
        <w:t>Jnanayogavyavasthiti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certainty of knowledge;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jnanavyavasthiti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unceasing direct experience, and </w:t>
      </w:r>
      <w:r>
        <w:rPr>
          <w:rFonts w:ascii="Times" w:hAnsi="Times" w:eastAsia="Times"/>
          <w:b w:val="0"/>
          <w:i/>
          <w:color w:val="000000"/>
          <w:sz w:val="22"/>
        </w:rPr>
        <w:t>yogavyavasthiti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awareness of God, sense of identity with Him. Ahimsa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embraces violence deliberately committed out of compassion (When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Nangi was to perform an operation, he used to fast on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previous, so that no emotional disturbances in him, like anger,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affect the patient). A teacher who punishes his pupils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will have tears streaming from his eyes as he canes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Yudhisthira’s forbearance—when, in King Virata’s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 struck him, he did not let the drops of blood fall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nostrils on the ground. Forbearance means returning good for evil, so </w:t>
      </w:r>
      <w:r>
        <w:rPr>
          <w:rFonts w:ascii="Times" w:hAnsi="Times" w:eastAsia="Times"/>
          <w:b w:val="0"/>
          <w:i w:val="0"/>
          <w:color w:val="000000"/>
          <w:sz w:val="22"/>
        </w:rPr>
        <w:t>profound is its significance.</w:t>
      </w:r>
    </w:p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[180]</w:t>
      </w:r>
    </w:p>
    <w:p>
      <w:pPr>
        <w:autoSpaceDN w:val="0"/>
        <w:autoSpaceDE w:val="0"/>
        <w:widowControl/>
        <w:spacing w:line="270" w:lineRule="exact" w:before="10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Pretentiousness, arrogance, self-conceit, wrath, coarseness, ignor-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ance—these are to be found in one born with the devilish heritage.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Dambha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pretending to possess what one does not.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boasting about something which one possesses in only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being proud of a quality which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possesses. Narad showed pride when he had vanquished Kamadeva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fell because of his pride. </w:t>
      </w:r>
      <w:r>
        <w:rPr>
          <w:rFonts w:ascii="Times" w:hAnsi="Times" w:eastAsia="Times"/>
          <w:b w:val="0"/>
          <w:i/>
          <w:color w:val="000000"/>
          <w:sz w:val="22"/>
        </w:rPr>
        <w:t>Parushya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harshness.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divine heritage makes for Freedom. The devilish for bondage.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Grieve not, O Partha; thou art born with a divine, heritage.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two orders of created beings in this world—the divine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devilish; the divine order has been described in detail, hear from Me now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devilish, O Partha.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of the devil do not know what they may do and what they may not;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purity, nor right conduct, not truth is to be found in them.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lack purity and truthfulness and whose conduct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moral are diseased men and women. There can be no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mental evil or bodily error. A person whose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 every moment of his life constantly prays that his body be </w:t>
      </w:r>
      <w:r>
        <w:rPr>
          <w:rFonts w:ascii="Times" w:hAnsi="Times" w:eastAsia="Times"/>
          <w:b w:val="0"/>
          <w:i w:val="0"/>
          <w:color w:val="000000"/>
          <w:sz w:val="22"/>
        </w:rPr>
        <w:t>filled with light. How did Ladha Maharaj overcome his leukoderma?</w:t>
      </w:r>
    </w:p>
    <w:p>
      <w:pPr>
        <w:autoSpaceDN w:val="0"/>
        <w:autoSpaceDE w:val="0"/>
        <w:widowControl/>
        <w:spacing w:line="220" w:lineRule="exact" w:before="42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XVI, 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of love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XVI, 5 to 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he applied the </w:t>
      </w:r>
      <w:r>
        <w:rPr>
          <w:rFonts w:ascii="Times" w:hAnsi="Times" w:eastAsia="Times"/>
          <w:b w:val="0"/>
          <w:i/>
          <w:color w:val="000000"/>
          <w:sz w:val="22"/>
        </w:rPr>
        <w:t>bel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 on the affected parts, he prayed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light should enter his body. We can prevent unhealthy emotions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disturbing our body only if we daily pray for the flow of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it. I would ask every person who suffered from a disease if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free from attachments and aversions. Outwardly we may be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conduct may be moral; but, in the absence of truthfulness, it </w:t>
      </w:r>
      <w:r>
        <w:rPr>
          <w:rFonts w:ascii="Times" w:hAnsi="Times" w:eastAsia="Times"/>
          <w:b w:val="0"/>
          <w:i w:val="0"/>
          <w:color w:val="000000"/>
          <w:sz w:val="22"/>
        </w:rPr>
        <w:t>is all as hollow as a drum. We gather here to cultivate that truthfulness.</w:t>
      </w:r>
    </w:p>
    <w:p>
      <w:pPr>
        <w:autoSpaceDN w:val="0"/>
        <w:autoSpaceDE w:val="0"/>
        <w:widowControl/>
        <w:spacing w:line="294" w:lineRule="exact" w:before="14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[181]</w:t>
      </w:r>
    </w:p>
    <w:p>
      <w:pPr>
        <w:autoSpaceDN w:val="0"/>
        <w:autoSpaceDE w:val="0"/>
        <w:widowControl/>
        <w:spacing w:line="270" w:lineRule="exact" w:before="8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1926</w:t>
      </w:r>
    </w:p>
    <w:p>
      <w:pPr>
        <w:autoSpaceDN w:val="0"/>
        <w:autoSpaceDE w:val="0"/>
        <w:widowControl/>
        <w:spacing w:line="240" w:lineRule="exact" w:before="1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‘Without truth, without basis, without God is the universe’ they say;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‘born of the union of the sexes, prompted by naught but lust.’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Holding this view, these depraved souls, of feeble understanding and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fierce deeds, come forth as enemies of the world to destroy it.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to insatiable lust, possessed by pretentiousness, arrogance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conceit, they seize wicked purposes in their delusion, and go about pledged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unclean deeds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to boundless cares that end only with their death, making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indulgence or lust their sole goal, convinced that that is all.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Caught in a myriad snares of hope, slaves to lust and wrath, they seek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unlawfully to amass wealth for the satisfaction of their appetites.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desire and anger overcome him who is protected by </w:t>
      </w:r>
      <w:r>
        <w:rPr>
          <w:rFonts w:ascii="Times" w:hAnsi="Times" w:eastAsia="Times"/>
          <w:b w:val="0"/>
          <w:i w:val="0"/>
          <w:color w:val="000000"/>
          <w:sz w:val="22"/>
        </w:rPr>
        <w:t>willing submission to holy authority?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consumes many times more energy than does joy.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people spend more energy than they can afford that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>and tyranny prevail in the world.</w:t>
      </w:r>
    </w:p>
    <w:p>
      <w:pPr>
        <w:autoSpaceDN w:val="0"/>
        <w:autoSpaceDE w:val="0"/>
        <w:widowControl/>
        <w:spacing w:line="294" w:lineRule="exact" w:before="20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[182]</w:t>
      </w:r>
    </w:p>
    <w:p>
      <w:pPr>
        <w:autoSpaceDN w:val="0"/>
        <w:autoSpaceDE w:val="0"/>
        <w:widowControl/>
        <w:spacing w:line="270" w:lineRule="exact" w:before="8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involves expenditure of energy by thirteen muscles,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laughter by only ten. Enjoyment of sense-pleasure leads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leads to immortality. Once Raychandbhai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headache. I asked him to which theatre he had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 play. He replied that he had been witnessing a play at night, </w:t>
      </w:r>
      <w:r>
        <w:rPr>
          <w:rFonts w:ascii="Times" w:hAnsi="Times" w:eastAsia="Times"/>
          <w:b w:val="0"/>
          <w:i w:val="0"/>
          <w:color w:val="000000"/>
          <w:sz w:val="22"/>
        </w:rPr>
        <w:t>lying at home, and said that he did not wish to consume his energy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rendering has “of sinful bent of mind” in place of “pledged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unclean deeds”.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XVI, 8 to 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cure his headache. It was good, he told me, that I saw him as </w:t>
      </w:r>
      <w:r>
        <w:rPr>
          <w:rFonts w:ascii="Times" w:hAnsi="Times" w:eastAsia="Times"/>
          <w:b w:val="0"/>
          <w:i w:val="0"/>
          <w:color w:val="000000"/>
          <w:sz w:val="22"/>
        </w:rPr>
        <w:t>he was. He was, he said, less powerful than God’s law.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indulgence necessarily leads to death. If people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up to it, God’s rule in the world would end, and Satan’s </w:t>
      </w:r>
      <w:r>
        <w:rPr>
          <w:rFonts w:ascii="Times" w:hAnsi="Times" w:eastAsia="Times"/>
          <w:b w:val="0"/>
          <w:i w:val="0"/>
          <w:color w:val="000000"/>
          <w:sz w:val="22"/>
        </w:rPr>
        <w:t>prevail.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have I gained today; this aspiration shall I now attain; this wealth </w:t>
      </w:r>
      <w:r>
        <w:rPr>
          <w:rFonts w:ascii="Times" w:hAnsi="Times" w:eastAsia="Times"/>
          <w:b w:val="0"/>
          <w:i w:val="0"/>
          <w:color w:val="000000"/>
          <w:sz w:val="18"/>
        </w:rPr>
        <w:t>is mine; this likewise shall be mine hereafter.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enemy I have already slain, others also I shall slay; lord of all am </w:t>
      </w:r>
      <w:r>
        <w:rPr>
          <w:rFonts w:ascii="Times" w:hAnsi="Times" w:eastAsia="Times"/>
          <w:b w:val="0"/>
          <w:i w:val="0"/>
          <w:color w:val="000000"/>
          <w:sz w:val="18"/>
        </w:rPr>
        <w:t>I; enjoyment is mine, perfection is mine, strength is mine, happiness is mine.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‘Wealthy am I, and high-born. What other is like unto me?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 a sacrifice! I shall give alms! I shall be merry!’ Thus think they,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ignorance deluded.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this way, man gambles away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ratnachintamani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body. Even Yudhishthira had gambled, and lost Draupadi too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throw. We can, however, say that he had less of anger and desire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than Duryodhana. We ourselves are full of that mixture.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strive our best to raise ourselves to a higher level.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tossed about by diverse fancies, caught in the net of delusion, </w:t>
      </w:r>
      <w:r>
        <w:rPr>
          <w:rFonts w:ascii="Times" w:hAnsi="Times" w:eastAsia="Times"/>
          <w:b w:val="0"/>
          <w:i w:val="0"/>
          <w:color w:val="000000"/>
          <w:sz w:val="18"/>
        </w:rPr>
        <w:t>stuck deep in the indulgence of appetites, into foul hell they fall.</w:t>
      </w:r>
    </w:p>
    <w:p>
      <w:pPr>
        <w:autoSpaceDN w:val="0"/>
        <w:tabs>
          <w:tab w:pos="1090" w:val="left"/>
          <w:tab w:pos="55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Wise in their own conceit, stubborn, full of the intoxication of pelf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pride, they offer nominal sacrifices for show, contrary to the rule.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a pretext; their real aim is to serve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interests.</w:t>
      </w:r>
    </w:p>
    <w:p>
      <w:pPr>
        <w:autoSpaceDN w:val="0"/>
        <w:autoSpaceDE w:val="0"/>
        <w:widowControl/>
        <w:spacing w:line="294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[183]</w:t>
      </w:r>
    </w:p>
    <w:p>
      <w:pPr>
        <w:autoSpaceDN w:val="0"/>
        <w:autoSpaceDE w:val="0"/>
        <w:widowControl/>
        <w:spacing w:line="270" w:lineRule="exact" w:before="8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1926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pride, force, arrogance, lust and wrath they are deriders indeed, </w:t>
      </w:r>
      <w:r>
        <w:rPr>
          <w:rFonts w:ascii="Times" w:hAnsi="Times" w:eastAsia="Times"/>
          <w:b w:val="0"/>
          <w:i w:val="0"/>
          <w:color w:val="000000"/>
          <w:sz w:val="18"/>
        </w:rPr>
        <w:t>scorning Me in their own and others’ bodies.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cruel scorners, lowest of mankind and vile, I hurl down again and </w:t>
      </w:r>
      <w:r>
        <w:rPr>
          <w:rFonts w:ascii="Times" w:hAnsi="Times" w:eastAsia="Times"/>
          <w:b w:val="0"/>
          <w:i w:val="0"/>
          <w:color w:val="000000"/>
          <w:sz w:val="18"/>
        </w:rPr>
        <w:t>again, into devilish wombs.</w:t>
      </w:r>
    </w:p>
    <w:p>
      <w:pPr>
        <w:autoSpaceDN w:val="0"/>
        <w:tabs>
          <w:tab w:pos="1090" w:val="left"/>
          <w:tab w:pos="413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Doomed to devilish wombs, these deluded ones, far from ever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Me, sink lower and lower in birth after birth.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Threefold is this gate of hell, leading man to perdition,—Lust, Wrath</w:t>
      </w:r>
    </w:p>
    <w:p>
      <w:pPr>
        <w:autoSpaceDN w:val="0"/>
        <w:autoSpaceDE w:val="0"/>
        <w:widowControl/>
        <w:spacing w:line="220" w:lineRule="exact" w:before="56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XVI, 13 to 15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precious stone which yields everything that is desired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XVI, 16 &amp; 17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XVI, 18 to 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Greed; these three, therefore, should be shunned.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keeps himself free from these does not devote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pursuit of worldly happiness, but follows the path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welfare.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man who escapes these three gates of Darkness, O Kaunteya, works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his welfare and thence reaches the highest state.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forsakes the rule of Shastra and does but the bidding of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selfish desires, gains neither perfection, nor happiness, nor the highest state.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let Shastra be thy authority for determining what ought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 and what ought not to be done; ascertain thou the rule of the Shastra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thy task here (accordingly).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context, we should say that we would obey our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conscience. But, then, even Ravana would say that he obeyed his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cience. He alone can use this plea whose mind has become puri-fied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knowledge acquired from Shastras. So the question is,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Shastra? The Vedas, the works of history, the </w:t>
      </w:r>
      <w:r>
        <w:rPr>
          <w:rFonts w:ascii="Times" w:hAnsi="Times" w:eastAsia="Times"/>
          <w:b w:val="0"/>
          <w:i/>
          <w:color w:val="000000"/>
          <w:sz w:val="22"/>
        </w:rPr>
        <w:t>Puranas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They, however, contain contradictory statements. Shastra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the root </w:t>
      </w:r>
      <w:r>
        <w:rPr>
          <w:rFonts w:ascii="Times" w:hAnsi="Times" w:eastAsia="Times"/>
          <w:b w:val="0"/>
          <w:i/>
          <w:color w:val="000000"/>
          <w:sz w:val="22"/>
        </w:rPr>
        <w:t>shas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Someone has argued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“tit for tat”, and quotes Shaikh Sadi in his support,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said that he who was good to the bad would be bad to the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Shastra is subject to the principles of truth and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 rules, and does not aim at spreading anarchy. But of this more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[184]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1926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we have a social problem to discuss, we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authorities and consult them; as, for instance,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dogs which is unnecessarily agitating me. If, however,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foundations are not strong, consulting a Shastra will avail us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foundations are strong, it should be our principle that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truth at any cost. We shall have read Shastras to some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determined that, even if Yudhishthira told a lie, our ideal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truth.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by Shastra we mean a book, the Bible, the Koran and other</w:t>
      </w:r>
    </w:p>
    <w:p>
      <w:pPr>
        <w:autoSpaceDN w:val="0"/>
        <w:autoSpaceDE w:val="0"/>
        <w:widowControl/>
        <w:spacing w:line="220" w:lineRule="exact" w:before="34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XVI, 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XVI, 22 to 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have been before mankind for so many hundreds of years,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come to the end of these problems. The intention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is to tell us not to look upon ourselves as an authority, that is,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guided by our wishes and feelings. So long as one’s intellect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vigilant and the heart is not filled exclusively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Ramanama, one should be ruled by the authority of the Shastras.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refers to the struggle in us between divine and demoniac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impulses. So long as we are in that condition, we should be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authority of the Shastras. That Shastra means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shishtachara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follow the example of those forefathers of ours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and fearless. The ideal of conduct among shepherds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stealing sheep, and among meat-eaters eating meat. A boy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discuss with me whether or not we can eat meat,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did not let me discuss the subject with him. She was right.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nothing could be brought about by force. If the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vegetarian, she thought, there would be a quarrel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One must certainly fear </w:t>
      </w:r>
      <w:r>
        <w:rPr>
          <w:rFonts w:ascii="Times" w:hAnsi="Times" w:eastAsia="Times"/>
          <w:b w:val="0"/>
          <w:i/>
          <w:color w:val="000000"/>
          <w:sz w:val="22"/>
        </w:rPr>
        <w:t>shishtachara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may be disregarded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it requires one to violate truth, etc. Where the tradition of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disciple has disappeared,  men will follow their own wishes.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advised us: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tadviddhi pranipatena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is not so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guru. If we keep on the search for a guru, we shall always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wholesome fear in our heart. With the thought of a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in our mind, it will remain pure.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us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impulse has quickened in us, we should be humble. [One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think] “I know nothing. I want to ask God, or a guru,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see either?” We should, therefore, pray. He who prays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will one day be saved. He who talks as if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will not be saved. The literal meaning of the verse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guided by the authority of the Shastras. The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is that we should be guided by </w:t>
      </w:r>
      <w:r>
        <w:rPr>
          <w:rFonts w:ascii="Times" w:hAnsi="Times" w:eastAsia="Times"/>
          <w:b w:val="0"/>
          <w:i/>
          <w:color w:val="000000"/>
          <w:sz w:val="22"/>
        </w:rPr>
        <w:t>shishtachara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be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shishta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that, in the absence of a guru, we should be humble, and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means to worship our personal God. That is, we should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ourselves as insignificant creatures, like bugs and fleas,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God. If you are humble, you will be saved. If you are humble </w:t>
      </w:r>
      <w:r>
        <w:rPr>
          <w:rFonts w:ascii="Times" w:hAnsi="Times" w:eastAsia="Times"/>
          <w:b w:val="0"/>
          <w:i w:val="0"/>
          <w:color w:val="000000"/>
          <w:sz w:val="22"/>
        </w:rPr>
        <w:t>and sincere, the veils before your eyes will be lifted one after another.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Chapter XVII begins with the idea explained in this verse.</w:t>
      </w:r>
    </w:p>
    <w:p>
      <w:pPr>
        <w:autoSpaceDN w:val="0"/>
        <w:autoSpaceDE w:val="0"/>
        <w:widowControl/>
        <w:spacing w:line="220" w:lineRule="exact" w:before="6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prevailing social standard of right conduct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Acquire knowledge by prostrating yourself (before a guru); in IV, 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Chapter XVII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Arjuna said: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What, then, O Krishna, is the position of those who forsake the rule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 and yet worship with faith? Do they act from </w:t>
      </w:r>
      <w:r>
        <w:rPr>
          <w:rFonts w:ascii="Times" w:hAnsi="Times" w:eastAsia="Times"/>
          <w:b w:val="0"/>
          <w:i/>
          <w:color w:val="000000"/>
          <w:sz w:val="18"/>
        </w:rPr>
        <w:t>sattva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tamas?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disregarding the manner enjoined in the Shastras means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disregarding the </w:t>
      </w:r>
      <w:r>
        <w:rPr>
          <w:rFonts w:ascii="Times" w:hAnsi="Times" w:eastAsia="Times"/>
          <w:b w:val="0"/>
          <w:i/>
          <w:color w:val="000000"/>
          <w:sz w:val="22"/>
        </w:rPr>
        <w:t>shishtachara,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without the guidance of a guru,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faith means with some little humility. Shri Krishna’s reply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indirect. Not to accept Shastra as an authority and to have faith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each other. Faith consists in accepting the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of Shastra.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Krishna replies: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Threefold is the faith of men, an expression of their nature in each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case; it is </w:t>
      </w:r>
      <w:r>
        <w:rPr>
          <w:rFonts w:ascii="Times" w:hAnsi="Times" w:eastAsia="Times"/>
          <w:b w:val="0"/>
          <w:i/>
          <w:color w:val="000000"/>
          <w:sz w:val="18"/>
        </w:rPr>
        <w:t>sattvik, 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tamas.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Hear thou of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and Shri Krishna are friends, but the former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Shri Krishna is playing with him. It is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Arjuna’s intention to corner Shri Krishna in argument. But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He might play with Arjuna a little. The Lord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Himself why Arjuna put this question. He assumes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may disregard the manner enjoined in the Shastras,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what kind of faith such a person has. Is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166" w:after="0"/>
        <w:ind w:left="0" w:right="27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[185]</w:t>
      </w:r>
    </w:p>
    <w:p>
      <w:pPr>
        <w:autoSpaceDN w:val="0"/>
        <w:autoSpaceDE w:val="0"/>
        <w:widowControl/>
        <w:spacing w:line="270" w:lineRule="exact" w:before="8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faith of every man is in accord with his innate character; man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made up of faith; whatever his object of faith, even so is he.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can be enlightened. Everyone needs faith, provided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misguided by it. If anyone clings to a straw, he will certainly fall,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will not fall who clings to the branch of a tree. Mrs. Besant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a person needs steps till he has climbed to the top. Shastra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step. Once a person has climbed to the top, he needs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nor banisters. The top appears so perfectly flat to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>pays no attention to what is below.</w:t>
      </w:r>
    </w:p>
    <w:p>
      <w:pPr>
        <w:autoSpaceDN w:val="0"/>
        <w:autoSpaceDE w:val="0"/>
        <w:widowControl/>
        <w:spacing w:line="220" w:lineRule="exact" w:before="368" w:after="0"/>
        <w:ind w:left="550" w:right="52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XVII, 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XVII, 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XVII, 3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Sattvik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persons worship the gods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rajasik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ones, the </w:t>
      </w:r>
      <w:r>
        <w:rPr>
          <w:rFonts w:ascii="Times" w:hAnsi="Times" w:eastAsia="Times"/>
          <w:b w:val="0"/>
          <w:i/>
          <w:color w:val="000000"/>
          <w:sz w:val="18"/>
        </w:rPr>
        <w:t>Yakshas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Rakshasas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and others—men of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>—worship manes and spirits.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men who, wedded to pretentiousness and arrogance, possessed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violence of lust and passion, practise fierce austerity not ordained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Shastra.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They, whilst they torture the several elements that make up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bodies, torture Me too dwelling in them; know them to be of unholy resolves.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even abide by the rules enjoined by Shastras </w:t>
      </w:r>
      <w:r>
        <w:rPr>
          <w:rFonts w:ascii="Times" w:hAnsi="Times" w:eastAsia="Times"/>
          <w:b w:val="0"/>
          <w:i w:val="0"/>
          <w:color w:val="000000"/>
          <w:sz w:val="22"/>
        </w:rPr>
        <w:t>but in their pride follow their self-chosen way fall into such a state.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put truth in one scale of the measure and </w:t>
      </w:r>
      <w:r>
        <w:rPr>
          <w:rFonts w:ascii="Times" w:hAnsi="Times" w:eastAsia="Times"/>
          <w:b w:val="0"/>
          <w:i/>
          <w:color w:val="000000"/>
          <w:sz w:val="22"/>
        </w:rPr>
        <w:t>tapas,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similar things in the other scale, the former will weigh heavier. </w:t>
      </w:r>
      <w:r>
        <w:rPr>
          <w:rFonts w:ascii="Times" w:hAnsi="Times" w:eastAsia="Times"/>
          <w:b w:val="0"/>
          <w:i w:val="0"/>
          <w:color w:val="000000"/>
          <w:sz w:val="22"/>
        </w:rPr>
        <w:t>That Shastra which seeks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suppress truth is of little use.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such a Shastra are men of demoniac inclination. If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timeless, so is untruth; and, likewise, if light is timeless, so is darkness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We should embrace what is timeless only if it is combined with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94" w:lineRule="exact" w:before="166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[186]</w:t>
      </w:r>
    </w:p>
    <w:p>
      <w:pPr>
        <w:autoSpaceDN w:val="0"/>
        <w:autoSpaceDE w:val="0"/>
        <w:widowControl/>
        <w:spacing w:line="270" w:lineRule="exact" w:before="8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Shastra is not supported by truth and non-violence,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 the means of our fall. As they say, we should swim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well, not drown ourselves in it. Father in this context means </w:t>
      </w:r>
      <w:r>
        <w:rPr>
          <w:rFonts w:ascii="Times" w:hAnsi="Times" w:eastAsia="Times"/>
          <w:b w:val="0"/>
          <w:i/>
          <w:color w:val="000000"/>
          <w:sz w:val="22"/>
        </w:rPr>
        <w:t>shishtachara.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said that one cannot get knowledge without a guru.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you have found one, you know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shishtachara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are such hard times that one does not easily find a guru.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doing God’s work, it is bound to be in harmony with </w:t>
      </w:r>
      <w:r>
        <w:rPr>
          <w:rFonts w:ascii="Times" w:hAnsi="Times" w:eastAsia="Times"/>
          <w:b w:val="0"/>
          <w:i/>
          <w:color w:val="000000"/>
          <w:sz w:val="22"/>
        </w:rPr>
        <w:t>shisht-</w:t>
      </w:r>
      <w:r>
        <w:rPr>
          <w:rFonts w:ascii="Times" w:hAnsi="Times" w:eastAsia="Times"/>
          <w:b w:val="0"/>
          <w:i/>
          <w:color w:val="000000"/>
          <w:sz w:val="22"/>
        </w:rPr>
        <w:t>achara.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why we are enjoined to keep repeating the Lord’s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while doing any work. This verse explains in what spirit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this. Our faith must not be in ghosts and spirits or in </w:t>
      </w:r>
      <w:r>
        <w:rPr>
          <w:rFonts w:ascii="Times" w:hAnsi="Times" w:eastAsia="Times"/>
          <w:b w:val="0"/>
          <w:i w:val="0"/>
          <w:color w:val="000000"/>
          <w:sz w:val="22"/>
        </w:rPr>
        <w:t>demons. We ought to pray only to a beneficent deity.</w:t>
      </w:r>
    </w:p>
    <w:p>
      <w:pPr>
        <w:autoSpaceDN w:val="0"/>
        <w:tabs>
          <w:tab w:pos="11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three kinds again is the food that is dear to each; so also are </w:t>
      </w:r>
      <w:r>
        <w:rPr>
          <w:rFonts w:ascii="Times" w:hAnsi="Times" w:eastAsia="Times"/>
          <w:b w:val="0"/>
          <w:i w:val="0"/>
          <w:color w:val="000000"/>
          <w:sz w:val="18"/>
        </w:rPr>
        <w:t>sacrifice, austerity, and charity. Hear how they differ.</w:t>
      </w:r>
    </w:p>
    <w:p>
      <w:pPr>
        <w:autoSpaceDN w:val="0"/>
        <w:tabs>
          <w:tab w:pos="1144" w:val="left"/>
          <w:tab w:pos="6370" w:val="left"/>
        </w:tabs>
        <w:autoSpaceDE w:val="0"/>
        <w:widowControl/>
        <w:spacing w:line="22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Victuals that add to one’s years, vitality strength, health, happiness </w:t>
      </w:r>
      <w:r>
        <w:rPr>
          <w:rFonts w:ascii="Times" w:hAnsi="Times" w:eastAsia="Times"/>
          <w:b w:val="0"/>
          <w:i w:val="0"/>
          <w:color w:val="000000"/>
          <w:sz w:val="18"/>
        </w:rPr>
        <w:t>and appetite; are savoury, rich, substantial and inviting,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dear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sattvik.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0" w:after="0"/>
        <w:ind w:left="1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Victuals that are bitter, sour, salty, overhot, spicy, dry, burning,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rendering Gandhiji has added here: “Gods mean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or </w:t>
      </w:r>
      <w:r>
        <w:rPr>
          <w:rFonts w:ascii="Times" w:hAnsi="Times" w:eastAsia="Times"/>
          <w:b w:val="0"/>
          <w:i w:val="0"/>
          <w:color w:val="000000"/>
          <w:sz w:val="18"/>
        </w:rPr>
        <w:t>impulses”.</w:t>
      </w:r>
    </w:p>
    <w:p>
      <w:pPr>
        <w:autoSpaceDN w:val="0"/>
        <w:autoSpaceDE w:val="0"/>
        <w:widowControl/>
        <w:spacing w:line="220" w:lineRule="exact" w:before="2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XVII, 4 to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XVII, 7 &amp; 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causing pain, bitterness and disease, are dear to the </w:t>
      </w:r>
      <w:r>
        <w:rPr>
          <w:rFonts w:ascii="Times" w:hAnsi="Times" w:eastAsia="Times"/>
          <w:b w:val="0"/>
          <w:i/>
          <w:color w:val="000000"/>
          <w:sz w:val="18"/>
        </w:rPr>
        <w:t>rajas.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Food which has become cold, insipid, putrid, stale, discarded and unfit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sacrifice, is dear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tamas.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710" w:val="left"/>
          <w:tab w:pos="3410" w:val="left"/>
          <w:tab w:pos="3570" w:val="left"/>
          <w:tab w:pos="4430" w:val="left"/>
          <w:tab w:pos="5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cling to this classification, we shall not come to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conclusion. Shri Krishna has first explained the qualities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and then his taste, etc.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Ladu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-lovers have included </w:t>
      </w:r>
      <w:r>
        <w:rPr>
          <w:rFonts w:ascii="Times" w:hAnsi="Times" w:eastAsia="Times"/>
          <w:b w:val="0"/>
          <w:i/>
          <w:color w:val="000000"/>
          <w:sz w:val="22"/>
        </w:rPr>
        <w:t>ladus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They do not help one to safeguard one’s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interpreting the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too, we should use discrim-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ination. There must have been a reason in that age for making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classification, for there must have been persons even then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a handful of chillies at a time. In the present age, there is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snigdha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foods. If here we start eating ghee, our food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not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rajasik,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such as a demon would love. The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clusion of bitter, sour and saltish foods is quite correct. Then the verse </w:t>
      </w:r>
      <w:r>
        <w:rPr>
          <w:rFonts w:ascii="Times" w:hAnsi="Times" w:eastAsia="Times"/>
          <w:b w:val="0"/>
          <w:i w:val="0"/>
          <w:color w:val="000000"/>
          <w:sz w:val="22"/>
        </w:rPr>
        <w:t>mentions food which has been left over. Stilton cheese (a food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taining countless germs) is of this class.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Daliya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mamara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belong to this class.</w:t>
      </w:r>
    </w:p>
    <w:p>
      <w:pPr>
        <w:autoSpaceDN w:val="0"/>
        <w:autoSpaceDE w:val="0"/>
        <w:widowControl/>
        <w:spacing w:line="294" w:lineRule="exact" w:before="166" w:after="0"/>
        <w:ind w:left="0" w:right="27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[187]</w:t>
      </w:r>
    </w:p>
    <w:p>
      <w:pPr>
        <w:autoSpaceDN w:val="0"/>
        <w:autoSpaceDE w:val="0"/>
        <w:widowControl/>
        <w:spacing w:line="270" w:lineRule="exact" w:before="8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sacrifice is </w:t>
      </w:r>
      <w:r>
        <w:rPr>
          <w:rFonts w:ascii="Times" w:hAnsi="Times" w:eastAsia="Times"/>
          <w:b w:val="0"/>
          <w:i/>
          <w:color w:val="000000"/>
          <w:sz w:val="18"/>
        </w:rPr>
        <w:t>sattvik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is willingly offered as a duty without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 for fruit and according to the rule.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when sacrifice is offered with an eye to fruit and for vain glory,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know, O Bharatashreshtha, that it is </w:t>
      </w:r>
      <w:r>
        <w:rPr>
          <w:rFonts w:ascii="Times" w:hAnsi="Times" w:eastAsia="Times"/>
          <w:b w:val="0"/>
          <w:i/>
          <w:color w:val="000000"/>
          <w:sz w:val="18"/>
        </w:rPr>
        <w:t>rajas.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 which 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to the rule, which produces no food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>,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lacks the sacred text, which involves no giving up and which is devoid of faith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said to be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dakshina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one in which no gifts are made </w:t>
      </w:r>
      <w:r>
        <w:rPr>
          <w:rFonts w:ascii="Times" w:hAnsi="Times" w:eastAsia="Times"/>
          <w:b w:val="0"/>
          <w:i w:val="0"/>
          <w:color w:val="000000"/>
          <w:sz w:val="22"/>
        </w:rPr>
        <w:t>to the poor.</w:t>
      </w:r>
    </w:p>
    <w:p>
      <w:pPr>
        <w:autoSpaceDN w:val="0"/>
        <w:autoSpaceDE w:val="0"/>
        <w:widowControl/>
        <w:spacing w:line="240" w:lineRule="exact" w:before="6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Homage to the gods, to Brahmins, to gurus and to wise men;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cleanliness</w:t>
      </w:r>
      <w:r>
        <w:rPr>
          <w:rFonts w:ascii="Times" w:hAnsi="Times" w:eastAsia="Times"/>
          <w:b w:val="0"/>
          <w:i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uprightness,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non-violence—these constitute</w:t>
      </w:r>
    </w:p>
    <w:p>
      <w:pPr>
        <w:autoSpaceDN w:val="0"/>
        <w:autoSpaceDE w:val="0"/>
        <w:widowControl/>
        <w:spacing w:line="220" w:lineRule="exact" w:before="58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XVII, 9 &amp;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sweet shaped like a ball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Relishing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Containing fat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Processed gram and rice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rendering has “grain” in place of “food”.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XVII, 11 to 13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austerity (</w:t>
      </w:r>
      <w:r>
        <w:rPr>
          <w:rFonts w:ascii="Times" w:hAnsi="Times" w:eastAsia="Times"/>
          <w:b w:val="0"/>
          <w:i/>
          <w:color w:val="000000"/>
          <w:sz w:val="18"/>
        </w:rPr>
        <w:t>tapas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of the body.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one goes through physical discomfort or </w:t>
      </w:r>
      <w:r>
        <w:rPr>
          <w:rFonts w:ascii="Times" w:hAnsi="Times" w:eastAsia="Times"/>
          <w:b w:val="0"/>
          <w:i w:val="0"/>
          <w:color w:val="000000"/>
          <w:sz w:val="22"/>
        </w:rPr>
        <w:t>hardship.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Words that cause no hurt, that are true, loving and helpful, and spiritual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study constitute austerity of speech.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Serenity, benignity, silence, self-restraint, and purity of the spirit—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constitute austerity of the mind.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threefold austerity practised in perfect faith by men not desirous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fruit, and disciplined, is said to be </w:t>
      </w:r>
      <w:r>
        <w:rPr>
          <w:rFonts w:ascii="Times" w:hAnsi="Times" w:eastAsia="Times"/>
          <w:b w:val="0"/>
          <w:i/>
          <w:color w:val="000000"/>
          <w:sz w:val="18"/>
        </w:rPr>
        <w:t>sattvik.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Austerity which is practised with an eye to gain praise, honour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homage and for ostentation is said to be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>; it is fleeting and unstable.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Austerity which is practised from any foolish obsession, either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torture oneself or to procure another’s ruin, is called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fasts for a hundred days or keeps standing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 performs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>tamasik tapas.</w:t>
      </w:r>
    </w:p>
    <w:p>
      <w:pPr>
        <w:autoSpaceDN w:val="0"/>
        <w:autoSpaceDE w:val="0"/>
        <w:widowControl/>
        <w:spacing w:line="294" w:lineRule="exact" w:before="166" w:after="0"/>
        <w:ind w:left="0" w:right="2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[188]</w:t>
      </w:r>
    </w:p>
    <w:p>
      <w:pPr>
        <w:autoSpaceDN w:val="0"/>
        <w:autoSpaceDE w:val="0"/>
        <w:widowControl/>
        <w:spacing w:line="270" w:lineRule="exact" w:before="8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1926</w:t>
      </w:r>
    </w:p>
    <w:p>
      <w:pPr>
        <w:autoSpaceDN w:val="0"/>
        <w:autoSpaceDE w:val="0"/>
        <w:widowControl/>
        <w:spacing w:line="240" w:lineRule="exact" w:before="3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Charity, given as a matter of duty, without expectation of any return,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right place and time, and to the right person is said to be </w:t>
      </w:r>
      <w:r>
        <w:rPr>
          <w:rFonts w:ascii="Times" w:hAnsi="Times" w:eastAsia="Times"/>
          <w:b w:val="0"/>
          <w:i/>
          <w:color w:val="000000"/>
          <w:sz w:val="18"/>
        </w:rPr>
        <w:t>sattvik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in all circumstances be right to give what it is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in certain circumstances. This is also true about recipients.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right to give food to one who has lost the use of his limbs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 But suppose there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blind man who is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and comes begging. He would be an unworthy object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if we gave him food. If we give him a blanket and he sells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also will our gift have been made to an unworthy person.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it may be right to give food, in another something else,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another a third thing, The principle is the same in all cases, but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will vary according to place, time and person. The same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about </w:t>
      </w:r>
      <w:r>
        <w:rPr>
          <w:rFonts w:ascii="Times" w:hAnsi="Times" w:eastAsia="Times"/>
          <w:b w:val="0"/>
          <w:i/>
          <w:color w:val="000000"/>
          <w:sz w:val="22"/>
        </w:rPr>
        <w:t>yajnas.</w:t>
      </w:r>
    </w:p>
    <w:p>
      <w:pPr>
        <w:autoSpaceDN w:val="0"/>
        <w:autoSpaceDE w:val="0"/>
        <w:widowControl/>
        <w:spacing w:line="240" w:lineRule="exact" w:before="48" w:after="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Charity, which is given either in the hope of receiving in return,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with a view to winning merit, or grudgingly, is declared to be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Charity given at the wrong place and time, and to an undeserving</w:t>
      </w:r>
    </w:p>
    <w:p>
      <w:pPr>
        <w:autoSpaceDN w:val="0"/>
        <w:autoSpaceDE w:val="0"/>
        <w:widowControl/>
        <w:spacing w:line="22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XVII, 14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XVII, 15 to 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rendering has: “to one who is not in a position to do good in turn”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XVII, 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recipient, disrespectfully and with contempt, is declared to the </w:t>
      </w:r>
      <w:r>
        <w:rPr>
          <w:rFonts w:ascii="Times" w:hAnsi="Times" w:eastAsia="Times"/>
          <w:b w:val="0"/>
          <w:i/>
          <w:color w:val="000000"/>
          <w:sz w:val="18"/>
        </w:rPr>
        <w:t>tamas.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AUM TAT SAT has been declared to be the threefold name of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by that name were created of old the </w:t>
      </w:r>
      <w:r>
        <w:rPr>
          <w:rFonts w:ascii="Times" w:hAnsi="Times" w:eastAsia="Times"/>
          <w:b w:val="0"/>
          <w:i/>
          <w:color w:val="000000"/>
          <w:sz w:val="18"/>
        </w:rPr>
        <w:t>Brahmanas</w:t>
      </w:r>
      <w:r>
        <w:rPr>
          <w:rFonts w:ascii="Times" w:hAnsi="Times" w:eastAsia="Times"/>
          <w:b w:val="0"/>
          <w:i w:val="0"/>
          <w:color w:val="000000"/>
          <w:sz w:val="18"/>
        </w:rPr>
        <w:t>, the Vedas and sacrifices.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with AUM ever on their lips, all the rites of sacrifice,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charity and austerity, proceed always according to the rule, by </w:t>
      </w:r>
      <w:r>
        <w:rPr>
          <w:rFonts w:ascii="Times" w:hAnsi="Times" w:eastAsia="Times"/>
          <w:b w:val="0"/>
          <w:i/>
          <w:color w:val="000000"/>
          <w:sz w:val="18"/>
        </w:rPr>
        <w:t>Brahma-</w:t>
      </w: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vadins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seek knowledge of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dedicate all their </w:t>
      </w:r>
      <w:r>
        <w:rPr>
          <w:rFonts w:ascii="Times" w:hAnsi="Times" w:eastAsia="Times"/>
          <w:b w:val="0"/>
          <w:i/>
          <w:color w:val="000000"/>
          <w:sz w:val="22"/>
        </w:rPr>
        <w:t>yajnas,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gifts and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Shri Krishna. They do everything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the name of </w:t>
      </w:r>
      <w:r>
        <w:rPr>
          <w:rFonts w:ascii="Times" w:hAnsi="Times" w:eastAsia="Times"/>
          <w:b w:val="0"/>
          <w:i/>
          <w:color w:val="000000"/>
          <w:sz w:val="22"/>
        </w:rPr>
        <w:t>Aum.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utterance of TAT and without desire for fruit are the several rites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sacrifice, austerity and charity performed by those seeking Freedom.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 is employed in the sense of ‘real’ and ‘good’; O Partha, Sat is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applied to beautiful deeds.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[27]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Constancy in sacrifice, austerity and charity, is called SAT;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work for these purpose is also SAT.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first in all these actions.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signifies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performance. If we wish that we should be steady in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gifts, then </w:t>
      </w:r>
      <w:r>
        <w:rPr>
          <w:rFonts w:ascii="Times" w:hAnsi="Times" w:eastAsia="Times"/>
          <w:b w:val="0"/>
          <w:i/>
          <w:color w:val="000000"/>
          <w:sz w:val="22"/>
        </w:rPr>
        <w:t>Aum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signifies the commencement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process. 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signifies process and also stands for Hari.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 satyam </w:t>
      </w:r>
      <w:r>
        <w:rPr>
          <w:rFonts w:ascii="Times" w:hAnsi="Times" w:eastAsia="Times"/>
          <w:b w:val="0"/>
          <w:i/>
          <w:color w:val="000000"/>
          <w:sz w:val="22"/>
        </w:rPr>
        <w:t>jaganmithya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stated in this sense.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is done, O Partha, by way of sacrifice, charity or austerity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work, is called </w:t>
      </w:r>
      <w:r>
        <w:rPr>
          <w:rFonts w:ascii="Times" w:hAnsi="Times" w:eastAsia="Times"/>
          <w:b w:val="0"/>
          <w:i/>
          <w:color w:val="000000"/>
          <w:sz w:val="18"/>
        </w:rPr>
        <w:t>asat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done without faith. It counts for naught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hereafter as here.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Aum tat 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all that exists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“I”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unreal, that God alone is and nothing else is real, that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>running after things in vain.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even eat our food in a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spirit. There are pers-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 who eat as an act of worship. We should resolve that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as ciphers in this world. The world may kick us from one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as if we were a ball, but we will not let ourselves be so kicked. </w:t>
      </w:r>
      <w:r>
        <w:rPr>
          <w:rFonts w:ascii="Times" w:hAnsi="Times" w:eastAsia="Times"/>
          <w:b w:val="0"/>
          <w:i w:val="0"/>
          <w:color w:val="000000"/>
          <w:sz w:val="22"/>
        </w:rPr>
        <w:t>We will use our knowledge, our bodies, our strength and money, 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Expounders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XVII, 21 to 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Vishnu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not given a translation of this verse. He has, however, referred </w:t>
      </w:r>
      <w:r>
        <w:rPr>
          <w:rFonts w:ascii="Times" w:hAnsi="Times" w:eastAsia="Times"/>
          <w:b w:val="0"/>
          <w:i w:val="0"/>
          <w:color w:val="000000"/>
          <w:sz w:val="18"/>
        </w:rPr>
        <w:t>to its content in the comment which follows.</w:t>
      </w:r>
    </w:p>
    <w:p>
      <w:pPr>
        <w:autoSpaceDN w:val="0"/>
        <w:autoSpaceDE w:val="0"/>
        <w:widowControl/>
        <w:spacing w:line="220" w:lineRule="exact" w:before="20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XVII, 25 to 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XVII, 28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service of others, and that too not with the desire to earn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name for ourselves. Thus,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Aum tat 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vow of humility.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 to realize our utter insignificance, to be completely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egotism. If the Imam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recite it, here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166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[189]</w:t>
      </w:r>
    </w:p>
    <w:p>
      <w:pPr>
        <w:autoSpaceDN w:val="0"/>
        <w:autoSpaceDE w:val="0"/>
        <w:widowControl/>
        <w:spacing w:line="270" w:lineRule="exact" w:before="8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1926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threefold classification of gifts, faith, </w:t>
      </w:r>
      <w:r>
        <w:rPr>
          <w:rFonts w:ascii="Times" w:hAnsi="Times" w:eastAsia="Times"/>
          <w:b w:val="0"/>
          <w:i/>
          <w:color w:val="000000"/>
          <w:sz w:val="22"/>
        </w:rPr>
        <w:t>tapas,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XVII is only an illustration. We can make as many categories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like. The intention was to show that the reign of the three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throughout the universe. A cooking or other utensil is an inert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object, but it contains air inside; likewise, everything is pervaded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spirit. Existing apart from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God.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 in Him. Even if we cultivate the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qualities to their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in us, something of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remain.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worrying ourselves about this, we should continue to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cultivate finer and finer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qualities in us, for the impulses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agitate us the least and consume the least amount of our energy </w:t>
      </w:r>
      <w:r>
        <w:rPr>
          <w:rFonts w:ascii="Times" w:hAnsi="Times" w:eastAsia="Times"/>
          <w:b w:val="0"/>
          <w:i w:val="0"/>
          <w:color w:val="000000"/>
          <w:sz w:val="22"/>
        </w:rPr>
        <w:t>are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impulses. Though Janaka was as good as a disembodied </w:t>
      </w:r>
      <w:r>
        <w:rPr>
          <w:rFonts w:ascii="Times" w:hAnsi="Times" w:eastAsia="Times"/>
          <w:b w:val="0"/>
          <w:i w:val="0"/>
          <w:color w:val="000000"/>
          <w:sz w:val="22"/>
        </w:rPr>
        <w:t>soul even while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lived in a body, the difference between him and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one of degree. It is true, of course, that for one like him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no returning to this life after he was dead.</w:t>
      </w:r>
    </w:p>
    <w:p>
      <w:pPr>
        <w:autoSpaceDN w:val="0"/>
        <w:autoSpaceDE w:val="0"/>
        <w:widowControl/>
        <w:spacing w:line="320" w:lineRule="exact" w:before="26" w:after="0"/>
        <w:ind w:left="0" w:right="2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Chapter XVIII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Chapter XVIII Arjuna requests Shri Krishna to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distinction between sannyasa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tyaga. </w:t>
      </w:r>
      <w:r>
        <w:rPr>
          <w:rFonts w:ascii="Times" w:hAnsi="Times" w:eastAsia="Times"/>
          <w:b w:val="0"/>
          <w:i w:val="0"/>
          <w:color w:val="000000"/>
          <w:sz w:val="22"/>
        </w:rPr>
        <w:t>He says:</w:t>
      </w:r>
    </w:p>
    <w:p>
      <w:pPr>
        <w:autoSpaceDN w:val="0"/>
        <w:tabs>
          <w:tab w:pos="1110" w:val="left"/>
          <w:tab w:pos="35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Mahabahu! I would fain learn severally the secret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sannyasa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of </w:t>
      </w:r>
      <w:r>
        <w:rPr>
          <w:rFonts w:ascii="Times" w:hAnsi="Times" w:eastAsia="Times"/>
          <w:b w:val="0"/>
          <w:i/>
          <w:color w:val="000000"/>
          <w:sz w:val="18"/>
        </w:rPr>
        <w:t>tyga,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 Hrishikesha, O Keshinishudana.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Lord replies:</w:t>
      </w:r>
    </w:p>
    <w:p>
      <w:pPr>
        <w:autoSpaceDN w:val="0"/>
        <w:autoSpaceDE w:val="0"/>
        <w:widowControl/>
        <w:spacing w:line="220" w:lineRule="exact" w:before="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Renunciation of actions springing from selfish desire is described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18"/>
        </w:rPr>
        <w:t>sannyasa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seers; abandonment of the fruit of all action is called </w:t>
      </w:r>
      <w:r>
        <w:rPr>
          <w:rFonts w:ascii="Times" w:hAnsi="Times" w:eastAsia="Times"/>
          <w:b w:val="0"/>
          <w:i/>
          <w:color w:val="000000"/>
          <w:sz w:val="18"/>
        </w:rPr>
        <w:t>tyaga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real distinction between the two.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mean all karma—though I am not sure that I am right.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karma is not possible. The renunciation of all karma,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is sannyasa, and </w:t>
      </w:r>
      <w:r>
        <w:rPr>
          <w:rFonts w:ascii="Times" w:hAnsi="Times" w:eastAsia="Times"/>
          <w:b w:val="0"/>
          <w:i/>
          <w:color w:val="000000"/>
          <w:sz w:val="22"/>
        </w:rPr>
        <w:t>tyaga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renunciation of fruits of karma.</w:t>
      </w:r>
    </w:p>
    <w:p>
      <w:pPr>
        <w:autoSpaceDN w:val="0"/>
        <w:autoSpaceDE w:val="0"/>
        <w:widowControl/>
        <w:spacing w:line="220" w:lineRule="exact" w:before="34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Kadir Bawazeer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7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[190]</w:t>
      </w:r>
    </w:p>
    <w:p>
      <w:pPr>
        <w:autoSpaceDN w:val="0"/>
        <w:autoSpaceDE w:val="0"/>
        <w:widowControl/>
        <w:spacing w:line="270" w:lineRule="exact" w:before="8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1926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interpreted </w:t>
      </w:r>
      <w:r>
        <w:rPr>
          <w:rFonts w:ascii="Times" w:hAnsi="Times" w:eastAsia="Times"/>
          <w:b w:val="0"/>
          <w:i/>
          <w:color w:val="000000"/>
          <w:sz w:val="22"/>
        </w:rPr>
        <w:t>kamya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karma to mean all karmas.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then reminded me of the explanation given by Vinoba,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karmas undertaken with definite motives. But every karma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some motive behind it. That we may be unattached to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matter, but the motive is bound to be served.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 itself means karma. Though we live in the body, we can </w:t>
      </w:r>
      <w:r>
        <w:rPr>
          <w:rFonts w:ascii="Times" w:hAnsi="Times" w:eastAsia="Times"/>
          <w:b w:val="0"/>
          <w:i w:val="0"/>
          <w:color w:val="000000"/>
          <w:sz w:val="22"/>
        </w:rPr>
        <w:t>live unconcerned with it.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thoughtful persons say: “All action should be abandoned as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evil”; others say: “Action for sacrifice, charity and austerity should not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relinquished.”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Hear my decision in this matter of </w:t>
      </w:r>
      <w:r>
        <w:rPr>
          <w:rFonts w:ascii="Times" w:hAnsi="Times" w:eastAsia="Times"/>
          <w:b w:val="0"/>
          <w:i/>
          <w:color w:val="000000"/>
          <w:sz w:val="18"/>
        </w:rPr>
        <w:t>tyaga,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 Bharatasattama; for </w:t>
      </w:r>
      <w:r>
        <w:rPr>
          <w:rFonts w:ascii="Times" w:hAnsi="Times" w:eastAsia="Times"/>
          <w:b w:val="0"/>
          <w:i/>
          <w:color w:val="000000"/>
          <w:sz w:val="18"/>
        </w:rPr>
        <w:t>tyaga,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too, O mightiest of men, has been described to be of three kinds.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 for sacrifice, charity and austerity may not be abandoned;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needs be performed. Sacrifice, charity and austerity are purifiers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wise.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even these actions should be performed abandoning</w:t>
      </w:r>
      <w:r>
        <w:rPr>
          <w:rFonts w:ascii="Times" w:hAnsi="Times" w:eastAsia="Times"/>
          <w:b w:val="0"/>
          <w:i w:val="0"/>
          <w:color w:val="000000"/>
          <w:sz w:val="18"/>
        </w:rPr>
        <w:t>all attachment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fruit; such, O Partha, is my best and considered opinion.</w:t>
      </w:r>
    </w:p>
    <w:p>
      <w:pPr>
        <w:autoSpaceDN w:val="0"/>
        <w:tabs>
          <w:tab w:pos="1110" w:val="left"/>
        </w:tabs>
        <w:autoSpaceDE w:val="0"/>
        <w:widowControl/>
        <w:spacing w:line="21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right to renounce one’s allotted task; its abandonment, from </w:t>
      </w:r>
      <w:r>
        <w:rPr>
          <w:rFonts w:ascii="Times" w:hAnsi="Times" w:eastAsia="Times"/>
          <w:b w:val="0"/>
          <w:i w:val="0"/>
          <w:color w:val="000000"/>
          <w:sz w:val="18"/>
        </w:rPr>
        <w:t>delusion, is said to be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tamas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3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abandons action, deeming it painful and for fear of straining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limbs, he will never gain the fruit</w:t>
      </w:r>
      <w:r>
        <w:rPr>
          <w:rFonts w:ascii="Times" w:hAnsi="Times" w:eastAsia="Times"/>
          <w:b w:val="0"/>
          <w:i w:val="0"/>
          <w:color w:val="000000"/>
          <w:sz w:val="18"/>
        </w:rPr>
        <w:t>of abandonment, for his abandonment is</w:t>
      </w: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rajas.</w:t>
      </w:r>
    </w:p>
    <w:p>
      <w:pPr>
        <w:autoSpaceDN w:val="0"/>
        <w:autoSpaceDE w:val="0"/>
        <w:widowControl/>
        <w:spacing w:line="240" w:lineRule="exact" w:before="22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when an allotted task is performed from a sense of duty and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abandonment of attachment and fruit, O Arjuna, that abandonment is deemed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</w:t>
      </w:r>
      <w:r>
        <w:rPr>
          <w:rFonts w:ascii="Times" w:hAnsi="Times" w:eastAsia="Times"/>
          <w:b w:val="0"/>
          <w:i/>
          <w:color w:val="000000"/>
          <w:sz w:val="18"/>
        </w:rPr>
        <w:t>sattvik.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Neither does he disdain unpleasent action, nor does he cling to pleasant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action—this wise man full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sattva</w:t>
      </w:r>
      <w:r>
        <w:rPr>
          <w:rFonts w:ascii="Times" w:hAnsi="Times" w:eastAsia="Times"/>
          <w:b w:val="0"/>
          <w:i w:val="0"/>
          <w:color w:val="000000"/>
          <w:sz w:val="18"/>
        </w:rPr>
        <w:t>, who practises abandonment, and who has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shaken off all doubts.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embodied one cannot completely abandon action; but he who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abandons the fruit of action is named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tyagi.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8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we have resolved to renounce the fruits of all karmas,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engage ourselves only in karma which is in the nature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for us. By the sannyasa mentioned in the first verse,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renunciation of all karmas. The central idea of Chapter XVII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one should work without selfish motives. The state of mind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such motives will have disappeared most is the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renunciation of karma is impossible while we live in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body will remain right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of death. What a person who has fallen into a state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XVIII, 3 to 11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is to stop the movements of the heart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heart-beat will not be perceived even with a stethoscope.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practitioners of yoga tell us that the soul can leave the body at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 away for a while. But to what purpose? We can certainly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pulse-rate at will. The truth is that if a yogi really wishes that his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his body, his faculty of speech and his mind,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do so. I have 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that, if we do not will that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endure, it will certainly fall. But our desire to give up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never intense, for we feel even a pin-prick. A person like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can even dwell in another’s body and feel his suffering,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conscious of the bodies of all, except in imagination.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do, therefore, is to shun karmas which have any trace of </w:t>
      </w:r>
      <w:r>
        <w:rPr>
          <w:rFonts w:ascii="Times" w:hAnsi="Times" w:eastAsia="Times"/>
          <w:b w:val="0"/>
          <w:i w:val="0"/>
          <w:color w:val="000000"/>
          <w:sz w:val="22"/>
        </w:rPr>
        <w:t>egotism in them.</w:t>
      </w:r>
    </w:p>
    <w:p>
      <w:pPr>
        <w:autoSpaceDN w:val="0"/>
        <w:autoSpaceDE w:val="0"/>
        <w:widowControl/>
        <w:spacing w:line="294" w:lineRule="exact" w:before="166" w:after="0"/>
        <w:ind w:left="0" w:right="2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[191]</w:t>
      </w:r>
    </w:p>
    <w:p>
      <w:pPr>
        <w:autoSpaceDN w:val="0"/>
        <w:autoSpaceDE w:val="0"/>
        <w:widowControl/>
        <w:spacing w:line="270" w:lineRule="exact" w:before="8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1926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Harishchandra’s</w:t>
      </w:r>
      <w:r>
        <w:rPr>
          <w:rFonts w:ascii="Times" w:hAnsi="Times" w:eastAsia="Times"/>
          <w:b w:val="0"/>
          <w:i w:val="0"/>
          <w:color w:val="000000"/>
          <w:sz w:val="22"/>
        </w:rPr>
        <w:t>actions</w:t>
      </w:r>
      <w:r>
        <w:rPr>
          <w:rFonts w:ascii="Times" w:hAnsi="Times" w:eastAsia="Times"/>
          <w:b w:val="0"/>
          <w:i w:val="0"/>
          <w:color w:val="000000"/>
          <w:sz w:val="22"/>
        </w:rPr>
        <w:t>belonged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category of </w:t>
      </w:r>
      <w:r>
        <w:rPr>
          <w:rFonts w:ascii="Times" w:hAnsi="Times" w:eastAsia="Times"/>
          <w:b w:val="0"/>
          <w:i/>
          <w:color w:val="000000"/>
          <w:sz w:val="22"/>
        </w:rPr>
        <w:t>tyaga.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>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ready, when duty required him, to perform appar-ently </w:t>
      </w:r>
      <w:r>
        <w:rPr>
          <w:rFonts w:ascii="Times" w:hAnsi="Times" w:eastAsia="Times"/>
          <w:b w:val="0"/>
          <w:i w:val="0"/>
          <w:color w:val="000000"/>
          <w:sz w:val="22"/>
        </w:rPr>
        <w:t>evil as well as good actions.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18"/>
        </w:rPr>
        <w:t>those</w:t>
      </w:r>
      <w:r>
        <w:rPr>
          <w:rFonts w:ascii="Times" w:hAnsi="Times" w:eastAsia="Times"/>
          <w:b w:val="0"/>
          <w:i w:val="0"/>
          <w:color w:val="000000"/>
          <w:sz w:val="18"/>
        </w:rPr>
        <w:t>who do</w:t>
      </w:r>
      <w:r>
        <w:rPr>
          <w:rFonts w:ascii="Times" w:hAnsi="Times" w:eastAsia="Times"/>
          <w:b w:val="0"/>
          <w:i w:val="0"/>
          <w:color w:val="000000"/>
          <w:sz w:val="18"/>
        </w:rPr>
        <w:t>not</w:t>
      </w:r>
      <w:r>
        <w:rPr>
          <w:rFonts w:ascii="Times" w:hAnsi="Times" w:eastAsia="Times"/>
          <w:b w:val="0"/>
          <w:i w:val="0"/>
          <w:color w:val="000000"/>
          <w:sz w:val="18"/>
        </w:rPr>
        <w:t>practise abandonment accrues, when they pass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away, the fruit of action which is of three kinds: disagreeable, agreeable,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mixed; but never to the sannyasis.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Learn, from me, O Mahabahu, the five factors mentioned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Sankhya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doctrine,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accomplishment of all action: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field, the doer, the various means, the several different operations,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fifth and the last, the Unseen.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Fate was no longer favourable, Arjuna was robbed though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still had with him the same bow and arrows which he always had. 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action, right or wrong, a man undertakes to do with the</w:t>
      </w:r>
      <w:r>
        <w:rPr>
          <w:rFonts w:ascii="Times" w:hAnsi="Times" w:eastAsia="Times"/>
          <w:b w:val="0"/>
          <w:i w:val="0"/>
          <w:color w:val="000000"/>
          <w:sz w:val="18"/>
        </w:rPr>
        <w:t>body,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 or mind, these are the five factors thereof.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being so, he who, by reason of unenlightened intellect, sees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unconditioned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agent—such a man is dense and unseeing.</w:t>
      </w:r>
    </w:p>
    <w:p>
      <w:pPr>
        <w:autoSpaceDN w:val="0"/>
        <w:autoSpaceDE w:val="0"/>
        <w:widowControl/>
        <w:spacing w:line="240" w:lineRule="exact" w:before="60" w:after="1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is free from all sense of “I”, whose motive is untainted, slays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42"/>
        <w:gridCol w:w="1642"/>
        <w:gridCol w:w="1642"/>
        <w:gridCol w:w="1642"/>
      </w:tblGrid>
      <w:tr>
        <w:trPr>
          <w:trHeight w:hRule="exact" w:val="240"/>
        </w:trPr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not nor is bound, even though he slay all these worlds.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</w:tr>
      <w:tr>
        <w:trPr>
          <w:trHeight w:hRule="exact" w:val="362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I put a pebble in . . . ’s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hand and incite him to fling it at . . .</w:t>
            </w:r>
          </w:p>
        </w:tc>
        <w:tc>
          <w:tcPr>
            <w:tcW w:type="dxa" w:w="16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rendering adds here: “in which karma has been discussed”.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12 to 14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XVIII, 15 to 17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 sin be on his head or mine? Arjuna dragged Krishna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from Dwarka [to Hastinapur] and was now saying that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fight. Was that right? Shri Krishna tells Arjuna: “I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>fight.” What harm need Arjuna fear, then? The sword in Harish-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chandra’s hand was not his, nor was it Kashiraja’s.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Harishchandra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resorted to satyagraha, but should he have done that </w:t>
      </w:r>
      <w:r>
        <w:rPr>
          <w:rFonts w:ascii="Times" w:hAnsi="Times" w:eastAsia="Times"/>
          <w:b w:val="0"/>
          <w:i w:val="0"/>
          <w:color w:val="000000"/>
          <w:sz w:val="22"/>
        </w:rPr>
        <w:t>simply because the person in question was Taramati? When one’s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is involved, one should do an [unpleasant] thing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whether in itself it ought to be done. If, however, no self-interest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involved, if it was not that the woman was his queen,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 had been repelled by the deed itself, so much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 would have refused to obey him, he could have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read superficially, this verse is likely to mislead the reader.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find anywhere in the world a perfect example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>person; as in geometry</w:t>
      </w:r>
      <w:r>
        <w:rPr>
          <w:rFonts w:ascii="Times" w:hAnsi="Times" w:eastAsia="Times"/>
          <w:b w:val="0"/>
          <w:i w:val="0"/>
          <w:color w:val="000000"/>
          <w:sz w:val="22"/>
        </w:rPr>
        <w:t>we require imaginary, ideal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figures,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affairs, too, we require ideal instances when discussing ethical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issues. This verse, therefore, can be construed thus only: “We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[for the sake of argument] that he whose sense of ‘I’ has melted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and whose reason is tainted with no trace of evil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kill the entire world; but one who is completely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egotistic sense of ‘I’ has no body, and one whose reason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is simultaneously conscious of time in all its categories, past,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futue, and there is only one such being, God,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though doing everything and Who is non-violent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kills”. Man, therefor, has only one course open to him, that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and of following the </w:t>
      </w:r>
      <w:r>
        <w:rPr>
          <w:rFonts w:ascii="Times" w:hAnsi="Times" w:eastAsia="Times"/>
          <w:b w:val="0"/>
          <w:i/>
          <w:color w:val="000000"/>
          <w:sz w:val="22"/>
        </w:rPr>
        <w:t>shishtachara—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Shastra.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Knowledge, the object of knowledge, and the knower compose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threefold urge to action; the means, the action and the doer compose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threefold sum of action.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the idea that we must get swaraj is knowledge,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deserves it is the knower. But this is not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us swaraj. There should be corresponding work for swaraj—the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winning it. We can think out similar instances of any class of</w:t>
      </w:r>
    </w:p>
    <w:p>
      <w:pPr>
        <w:autoSpaceDN w:val="0"/>
        <w:autoSpaceDE w:val="0"/>
        <w:widowControl/>
        <w:spacing w:line="220" w:lineRule="exact" w:before="42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Harishchandra was sold by sage Vishwamitra to recover the sacrificial gift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 from him. When his wife, Taramati, came to the burning-ground to cremate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son, Harishchandra threatened to strike her with his sword because she prevented him </w:t>
      </w:r>
      <w:r>
        <w:rPr>
          <w:rFonts w:ascii="Times" w:hAnsi="Times" w:eastAsia="Times"/>
          <w:b w:val="0"/>
          <w:i w:val="0"/>
          <w:color w:val="000000"/>
          <w:sz w:val="18"/>
        </w:rPr>
        <w:t>from obeying his master and removing the shroud from the corpse.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18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activities.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Knowledge, action, and the doer are of three kinds according to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>; hear thou these, just as they have been described in the science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1110" w:val="left"/>
          <w:tab w:pos="383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knowledge whereby one sees in all beings immutable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entity—a unity in diversity—to be </w:t>
      </w:r>
      <w:r>
        <w:rPr>
          <w:rFonts w:ascii="Times" w:hAnsi="Times" w:eastAsia="Times"/>
          <w:b w:val="0"/>
          <w:i/>
          <w:color w:val="000000"/>
          <w:sz w:val="18"/>
        </w:rPr>
        <w:t>sattvik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this world seem distinct from one another,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they are not so. If the jaundice in our eyes disappears,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see all things as one,</w:t>
      </w:r>
      <w:r>
        <w:rPr>
          <w:rFonts w:ascii="Times" w:hAnsi="Times" w:eastAsia="Times"/>
          <w:b w:val="0"/>
          <w:i w:val="0"/>
          <w:color w:val="000000"/>
          <w:sz w:val="22"/>
        </w:rPr>
        <w:t>undivided reality.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knowledge which perceives separately in all beings several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entities of diverse kinds, know thou to be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knowledge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perceives separately in all </w:t>
      </w:r>
      <w:r>
        <w:rPr>
          <w:rFonts w:ascii="Times" w:hAnsi="Times" w:eastAsia="Times"/>
          <w:b w:val="0"/>
          <w:i w:val="0"/>
          <w:color w:val="000000"/>
          <w:sz w:val="22"/>
        </w:rPr>
        <w:t>beings different entities of various kinds.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that we make these three classes: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and others. Attachments and aversions arise from this. The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 has no room for attachments and aversions.</w:t>
      </w:r>
    </w:p>
    <w:p>
      <w:pPr>
        <w:autoSpaceDN w:val="0"/>
        <w:autoSpaceDE w:val="0"/>
        <w:widowControl/>
        <w:spacing w:line="220" w:lineRule="exact" w:before="48" w:after="0"/>
        <w:ind w:left="550" w:right="4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knowledge which, without reason, clings to one single thing,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it were everything, which misses the true essence and is superficial is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in virtue of which a person does every-thing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attachment, without seeing any purpose in what he does and </w:t>
      </w:r>
      <w:r>
        <w:rPr>
          <w:rFonts w:ascii="Times" w:hAnsi="Times" w:eastAsia="Times"/>
          <w:b w:val="0"/>
          <w:i w:val="0"/>
          <w:color w:val="000000"/>
          <w:sz w:val="22"/>
        </w:rPr>
        <w:t>believing that it is without significance and of no consequence.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knowledge, all kinds of notions are mixed up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that there is no such Being as God.</w:t>
      </w:r>
    </w:p>
    <w:p>
      <w:pPr>
        <w:autoSpaceDN w:val="0"/>
        <w:autoSpaceDE w:val="0"/>
        <w:widowControl/>
        <w:spacing w:line="220" w:lineRule="exact" w:before="48" w:after="0"/>
        <w:ind w:left="550" w:right="40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action is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being one’s allotted task,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performed without attachment, without like or dislike, and without a desire for </w:t>
      </w:r>
      <w:r>
        <w:rPr>
          <w:rFonts w:ascii="Times" w:hAnsi="Times" w:eastAsia="Times"/>
          <w:b w:val="0"/>
          <w:i w:val="0"/>
          <w:color w:val="000000"/>
          <w:sz w:val="18"/>
        </w:rPr>
        <w:t>fruit.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action which is prompted by the desire for fruit or by the thought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‘I’, and which involves much dissipation of energy is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rajas.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person does not go seeking work.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one day in inventing an aeroplane and is busy the next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how to reach India from England in five hours.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sets apart half an hour out of twenty-four to deceive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atman, </w:t>
      </w:r>
      <w:r>
        <w:rPr>
          <w:rFonts w:ascii="Times" w:hAnsi="Times" w:eastAsia="Times"/>
          <w:b w:val="0"/>
          <w:i w:val="0"/>
          <w:color w:val="000000"/>
          <w:sz w:val="22"/>
        </w:rPr>
        <w:t>and devotes the remaining twenty-three and a half to his body.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charkha work </w:t>
      </w:r>
      <w:r>
        <w:rPr>
          <w:rFonts w:ascii="Times" w:hAnsi="Times" w:eastAsia="Times"/>
          <w:b w:val="0"/>
          <w:i/>
          <w:color w:val="000000"/>
          <w:sz w:val="22"/>
        </w:rPr>
        <w:t>rajasik,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is it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too? This can be</w:t>
      </w:r>
    </w:p>
    <w:p>
      <w:pPr>
        <w:autoSpaceDN w:val="0"/>
        <w:autoSpaceDE w:val="0"/>
        <w:widowControl/>
        <w:spacing w:line="220" w:lineRule="exact" w:before="44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19 &amp; 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23 &amp; 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only by reference to the spirit in which it is done. If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plies the charkha merely for the sake of money, his work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rajasik,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be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does so for the good of the world,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a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action which is blindly undertaken without any regard to capacity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consequences, involving loss and hurt, is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tamas.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tamas,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person plunges into work without thinking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One who works without desiring the fruit of his work </w:t>
      </w:r>
      <w:r>
        <w:rPr>
          <w:rFonts w:ascii="Times" w:hAnsi="Times" w:eastAsia="Times"/>
          <w:b w:val="0"/>
          <w:i w:val="0"/>
          <w:color w:val="000000"/>
          <w:sz w:val="22"/>
        </w:rPr>
        <w:t>knows what that fruit will be, but does not yearn for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166" w:after="0"/>
        <w:ind w:left="0" w:right="2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[192]</w:t>
      </w:r>
    </w:p>
    <w:p>
      <w:pPr>
        <w:autoSpaceDN w:val="0"/>
        <w:autoSpaceDE w:val="0"/>
        <w:widowControl/>
        <w:spacing w:line="270" w:lineRule="exact" w:before="8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1926</w:t>
      </w:r>
    </w:p>
    <w:p>
      <w:pPr>
        <w:autoSpaceDN w:val="0"/>
        <w:autoSpaceDE w:val="0"/>
        <w:widowControl/>
        <w:spacing w:line="220" w:lineRule="exact" w:before="50" w:after="0"/>
        <w:ind w:left="550" w:right="8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doer is called </w:t>
      </w:r>
      <w:r>
        <w:rPr>
          <w:rFonts w:ascii="Times" w:hAnsi="Times" w:eastAsia="Times"/>
          <w:b w:val="0"/>
          <w:i/>
          <w:color w:val="000000"/>
          <w:sz w:val="18"/>
        </w:rPr>
        <w:t>sattvik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has shed all attachment, all thought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‘I’, who is filled with firmness and zeal, and who recks neither success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sense of “I” means one who works merely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instrument. To say that he should have no attachment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be indifferent; on the contrary, such a person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active than others. The relation of God’s devotee to God is,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sense, that of the lover and the beloved, though in reality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different from each other as north is from south. The devotee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unattached [to sense-pleasures], whereas the lustful lover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beloved lose their vitality day by day. Do the British officials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to India lack anything in endurance and energy? They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yogis, but they are not free from attachment. They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ends, and will adopt any means, fair or foul, for their sake.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free from attachment is concerned with nothing but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displays unfailing determination and energy. He displays determi-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energy even in plying the charkha. A person who works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spirit is a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doer.</w:t>
      </w:r>
    </w:p>
    <w:p>
      <w:pPr>
        <w:autoSpaceDN w:val="0"/>
        <w:tabs>
          <w:tab w:pos="1090" w:val="left"/>
          <w:tab w:pos="3330" w:val="left"/>
        </w:tabs>
        <w:autoSpaceDE w:val="0"/>
        <w:widowControl/>
        <w:spacing w:line="232" w:lineRule="exact" w:before="1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doer is said to be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is passionate, desirous of the fruit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action, greedy, violent, unclean, 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moved by joy and sorrow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110" w:val="left"/>
          <w:tab w:pos="1850" w:val="left"/>
        </w:tabs>
        <w:autoSpaceDE w:val="0"/>
        <w:widowControl/>
        <w:spacing w:line="232" w:lineRule="exact" w:before="1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doer is called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is undisciplined, vulgar, stubborn,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knavish, spiteful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, indolent, woebegone, and dilatory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26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rendering has; “easily excited by joy or sorrow in success or </w:t>
      </w:r>
      <w:r>
        <w:rPr>
          <w:rFonts w:ascii="Times" w:hAnsi="Times" w:eastAsia="Times"/>
          <w:b w:val="0"/>
          <w:i w:val="0"/>
          <w:color w:val="000000"/>
          <w:sz w:val="18"/>
        </w:rPr>
        <w:t>failure”.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place of “spiteful”, Gandhiji’s rendering has: “lacking firmness of deci-</w:t>
      </w:r>
      <w:r>
        <w:rPr>
          <w:rFonts w:ascii="Times" w:hAnsi="Times" w:eastAsia="Times"/>
          <w:b w:val="0"/>
          <w:i w:val="0"/>
          <w:color w:val="000000"/>
          <w:sz w:val="18"/>
        </w:rPr>
        <w:t>sion”.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110" w:val="left"/>
        </w:tabs>
        <w:autoSpaceDE w:val="0"/>
        <w:widowControl/>
        <w:spacing w:line="230" w:lineRule="exact" w:before="1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 now, O Dhananjaya, detailed fully and severally, the threefold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of understanding and will, according to their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understanding, O Partha, is </w:t>
      </w:r>
      <w:r>
        <w:rPr>
          <w:rFonts w:ascii="Times" w:hAnsi="Times" w:eastAsia="Times"/>
          <w:b w:val="0"/>
          <w:i/>
          <w:color w:val="000000"/>
          <w:sz w:val="18"/>
        </w:rPr>
        <w:t>sattvik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knows action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inaction, what ought to be done from what ought not to be done, fear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fearlessness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bondage from release.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understanding, O Partha, is </w:t>
      </w:r>
      <w:r>
        <w:rPr>
          <w:rFonts w:ascii="Times" w:hAnsi="Times" w:eastAsia="Times"/>
          <w:b w:val="0"/>
          <w:i/>
          <w:color w:val="000000"/>
          <w:sz w:val="18"/>
        </w:rPr>
        <w:t>rajas,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decides erroneously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right and wrong, between what ought to be done and what ought not </w:t>
      </w:r>
      <w:r>
        <w:rPr>
          <w:rFonts w:ascii="Times" w:hAnsi="Times" w:eastAsia="Times"/>
          <w:b w:val="0"/>
          <w:i w:val="0"/>
          <w:color w:val="000000"/>
          <w:sz w:val="18"/>
        </w:rPr>
        <w:t>to be done.</w:t>
      </w:r>
    </w:p>
    <w:p>
      <w:pPr>
        <w:autoSpaceDN w:val="0"/>
        <w:autoSpaceDE w:val="0"/>
        <w:widowControl/>
        <w:spacing w:line="240" w:lineRule="exact" w:before="60" w:after="1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understanding. O Partha, is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which, shrouded in darkness,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1"/>
        <w:gridCol w:w="2171"/>
        <w:gridCol w:w="2171"/>
      </w:tblGrid>
      <w:tr>
        <w:trPr>
          <w:trHeight w:hRule="exact" w:val="288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thinks wrong to be right and mistakes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everything for its reverse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94" w:lineRule="exact" w:before="40" w:after="0"/>
        <w:ind w:left="0" w:right="2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[193]</w:t>
      </w:r>
    </w:p>
    <w:p>
      <w:pPr>
        <w:autoSpaceDN w:val="0"/>
        <w:autoSpaceDE w:val="0"/>
        <w:widowControl/>
        <w:spacing w:line="270" w:lineRule="exact" w:before="8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1926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will, O Partha, is </w:t>
      </w:r>
      <w:r>
        <w:rPr>
          <w:rFonts w:ascii="Times" w:hAnsi="Times" w:eastAsia="Times"/>
          <w:b w:val="0"/>
          <w:i/>
          <w:color w:val="000000"/>
          <w:sz w:val="18"/>
        </w:rPr>
        <w:t>sattvik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maintains an unbroken harmony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activities of the mind, the vital energies and the senses.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59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clings to the decision he has made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exercised about the consequences, does not change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day, then we may say that he possesses a will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>unswerving. “By yoga” means in a spirit of dedication to God.</w:t>
      </w:r>
    </w:p>
    <w:p>
      <w:pPr>
        <w:autoSpaceDN w:val="0"/>
        <w:tabs>
          <w:tab w:pos="1388" w:val="left"/>
          <w:tab w:pos="5370" w:val="left"/>
        </w:tabs>
        <w:autoSpaceDE w:val="0"/>
        <w:widowControl/>
        <w:spacing w:line="240" w:lineRule="exact" w:before="48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will, O Partha,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rajas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clings, with attachment,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right-eousness, desire and wealth, desirous of fruit in each case.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first signifies dedication to God and the second attach-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Because of that attachment, one pursues dharma,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artha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>. The decision of such a person may be faulty.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will, O Partha, is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>, whereby insensate man does not abandon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sleep, fear, grief, despair and self-conceit.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we do involves grief and ignorance and,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disappointment and fear.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Hear now from Me, O Bharatarshabha, the three kinds of pleasure.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Pleasure which is enjoyed only by repeated practice, and which puts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 to pain.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place of “fear from fearlessness”, Gandhiji’s rendering has: “which things </w:t>
      </w:r>
      <w:r>
        <w:rPr>
          <w:rFonts w:ascii="Times" w:hAnsi="Times" w:eastAsia="Times"/>
          <w:b w:val="0"/>
          <w:i w:val="0"/>
          <w:color w:val="000000"/>
          <w:sz w:val="18"/>
        </w:rPr>
        <w:t>one should guard against and of which things one need have no fear.”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rendering has: “sees everything in a wrong light”.</w:t>
      </w:r>
    </w:p>
    <w:p>
      <w:pPr>
        <w:autoSpaceDN w:val="0"/>
        <w:autoSpaceDE w:val="0"/>
        <w:widowControl/>
        <w:spacing w:line="220" w:lineRule="exact" w:before="2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27 to 32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XVIII, 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Wealth, power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Pleasure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Which, in its inception, is as poison, but in the end as nectar, born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serene realization of the true nature of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—that pleasure is said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sattvik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do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such happiness. It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and, therefore, means hardship in the beginning.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which one must sacrifice sleep and give up lethargy,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study and learning and teaching, is a kind of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reward is knowledge of the self. The bliss of knowing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of the same character as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happiness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comes wholly from the satisfaction of desires, and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the satisfaction of desires it is transient. It is as transient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a butterfly or a flash of lightning. The other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abides for ever. The happiness which springs from the serenity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from knowledge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 </w:t>
      </w:r>
      <w:r>
        <w:rPr>
          <w:rFonts w:ascii="Times" w:hAnsi="Times" w:eastAsia="Times"/>
          <w:b w:val="0"/>
          <w:i/>
          <w:color w:val="000000"/>
          <w:sz w:val="22"/>
        </w:rPr>
        <w:t>amrita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pleasure is called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which, arising from the contact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senses with their objects, is at first as nectar but in the end like poison.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we have been to a play or some such show. We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witnessing it, but afterwards suffer for loss of sleep and also on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the effect of the play on our mind.</w:t>
      </w:r>
    </w:p>
    <w:p>
      <w:pPr>
        <w:autoSpaceDN w:val="0"/>
        <w:autoSpaceDE w:val="0"/>
        <w:widowControl/>
        <w:spacing w:line="240" w:lineRule="exact" w:before="48" w:after="0"/>
        <w:ind w:left="1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pleasure is called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which, arising from sleep and sloth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heedlessness, stupefies the soul both at first and in the end.</w:t>
      </w:r>
    </w:p>
    <w:p>
      <w:pPr>
        <w:autoSpaceDN w:val="0"/>
        <w:tabs>
          <w:tab w:pos="1110" w:val="left"/>
          <w:tab w:pos="437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being, either on earth or in heaven among the gods,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free from these three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born of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should, therefore, strive to become free from these.</w:t>
      </w:r>
    </w:p>
    <w:p>
      <w:pPr>
        <w:autoSpaceDN w:val="0"/>
        <w:autoSpaceDE w:val="0"/>
        <w:widowControl/>
        <w:spacing w:line="294" w:lineRule="exact" w:before="86" w:after="0"/>
        <w:ind w:left="0" w:right="2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[194]</w:t>
      </w:r>
    </w:p>
    <w:p>
      <w:pPr>
        <w:autoSpaceDN w:val="0"/>
        <w:autoSpaceDE w:val="0"/>
        <w:widowControl/>
        <w:spacing w:line="270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1926</w:t>
      </w:r>
    </w:p>
    <w:p>
      <w:pPr>
        <w:autoSpaceDN w:val="0"/>
        <w:tabs>
          <w:tab w:pos="111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duties of Brahmins, Kshatriyas, Vaisyas and Sudras are distributed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their innate qualifications, O Parantapa.</w:t>
      </w:r>
    </w:p>
    <w:p>
      <w:pPr>
        <w:autoSpaceDN w:val="0"/>
        <w:autoSpaceDE w:val="0"/>
        <w:widowControl/>
        <w:spacing w:line="22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Serenity, self-restraint, austerity, purity, forgiveness, uprightness,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and discriminative knowledge, faith in God are the Brahmin’s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 duties.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Serenity, self-restraint,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(to keep body, speech and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control by hard discipline), purity, forgiveness (to wish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heart, even to a person who may have hit us with a stone), </w:t>
      </w:r>
      <w:r>
        <w:rPr>
          <w:rFonts w:ascii="Times" w:hAnsi="Times" w:eastAsia="Times"/>
          <w:b w:val="0"/>
          <w:i w:val="0"/>
          <w:color w:val="000000"/>
          <w:sz w:val="22"/>
        </w:rPr>
        <w:t>straightforwardness (to have no impurity in one’s eyes, to behave</w:t>
      </w:r>
    </w:p>
    <w:p>
      <w:pPr>
        <w:autoSpaceDN w:val="0"/>
        <w:autoSpaceDE w:val="0"/>
        <w:widowControl/>
        <w:spacing w:line="220" w:lineRule="exact" w:before="348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36 &amp; 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XVIII, 38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39 &amp; 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41 &amp; 42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decently), knowledge and knowledge based on experience (not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bookish, dry knowledge), faith in God—these are the natural duties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Brahmin.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may have the qualities enumerated above, but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God, may be lacking in faith and devotion; if so, those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will prove harmful. For instance, in Europe these days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the body for prize competitions and wrestling matches. These </w:t>
      </w:r>
      <w:r>
        <w:rPr>
          <w:rFonts w:ascii="Times" w:hAnsi="Times" w:eastAsia="Times"/>
          <w:b w:val="0"/>
          <w:i w:val="0"/>
          <w:color w:val="000000"/>
          <w:sz w:val="22"/>
        </w:rPr>
        <w:t>persons, too, are required to exercise discipline over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done without devotion to God and helps them in no way.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and devotion to God should be among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characteristics of a Brahmin.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Valour, spiritedness, constancy, resourcefulness, not fleeing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battle, generosity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capacity to rule are the natural duties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Kshatriya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Brahmin, too, should have these qualities.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Vashishtha and other sages had them. Likewise, a Kshatriya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qualities of a Brahmin; for example, Yudhishthira, Ramach-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andra, etc., were Kshatriyas but possessed the virtues of Brahmins. </w:t>
      </w:r>
      <w:r>
        <w:rPr>
          <w:rFonts w:ascii="Times" w:hAnsi="Times" w:eastAsia="Times"/>
          <w:b w:val="0"/>
          <w:i w:val="0"/>
          <w:color w:val="000000"/>
          <w:sz w:val="22"/>
        </w:rPr>
        <w:t>Bharata was the very ideal of what a Brahmin should be.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individual should display, in varying measure, the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all the castes, and a person will belong to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virtues he possesses in a predominant measure. These will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 his natural karmas.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Tilling the soil, protection of the cow and commerce are the natural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functions of a Vaisya, while service is the natural duty of a Sudra.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Each man, by complete absorption in the performance of his duty,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wins perfection. Hear now how he wins such perfection by devotion to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duty.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offering the worship of his duty to Him Who is the moving spirit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beings, and by Whom all this is pervaded, man wins perfection.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worships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pervading the universe like its warp and woof,—reaches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goal; true success crowns him alone who sees prayer or worship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which has fallen to his lot as his duty, who has made service </w:t>
      </w:r>
      <w:r>
        <w:rPr>
          <w:rFonts w:ascii="Times" w:hAnsi="Times" w:eastAsia="Times"/>
          <w:b w:val="0"/>
          <w:i w:val="0"/>
          <w:color w:val="000000"/>
          <w:sz w:val="22"/>
        </w:rPr>
        <w:t>and every karma of his a form of prayer.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place of “generosity”, Gandhiji’s rendering has: “being always ready to </w:t>
      </w:r>
      <w:r>
        <w:rPr>
          <w:rFonts w:ascii="Times" w:hAnsi="Times" w:eastAsia="Times"/>
          <w:b w:val="0"/>
          <w:i w:val="0"/>
          <w:color w:val="000000"/>
          <w:sz w:val="18"/>
        </w:rPr>
        <w:t>help the poor”.</w:t>
      </w:r>
    </w:p>
    <w:p>
      <w:pPr>
        <w:autoSpaceDN w:val="0"/>
        <w:autoSpaceDE w:val="0"/>
        <w:widowControl/>
        <w:spacing w:line="220" w:lineRule="exact" w:before="20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43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44 to 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one’s own duty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though uninviting, than another’s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may </w:t>
      </w:r>
      <w:r>
        <w:rPr>
          <w:rFonts w:ascii="Times" w:hAnsi="Times" w:eastAsia="Times"/>
          <w:b w:val="0"/>
          <w:i w:val="0"/>
          <w:color w:val="000000"/>
          <w:sz w:val="18"/>
        </w:rPr>
        <w:t>be more easily performed; doing duty which accords with one’s nature,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18"/>
        </w:rPr>
        <w:t>incurs no sin.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should not abandon, O Kaunteya, that duty to which one is born,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imperfect though it be; for all action, in its inception, is enveloped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imperfection, as fire in smoke.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apply to actions like a stealing; it applies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which have been described in the preceding verses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karmas of the four castes. Even if one sees some evil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karmas—as, for instance, Arjuna’s shrinking from fighting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weakness of attachment— it is best to do them, for every karma, </w:t>
      </w:r>
      <w:r>
        <w:rPr>
          <w:rFonts w:ascii="Times" w:hAnsi="Times" w:eastAsia="Times"/>
          <w:b w:val="0"/>
          <w:i w:val="0"/>
          <w:color w:val="000000"/>
          <w:sz w:val="22"/>
        </w:rPr>
        <w:t>every beginning, is tainted with some evil.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 has weaned himself from attachments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all kinds, who is master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himself, who is dead to desire, attains through renunciation the supreme perfection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from action.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7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by sannyasa is meant, not renunciation of all karmas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renunciation of the fruit of all karmas and it is such </w:t>
      </w:r>
      <w:r>
        <w:rPr>
          <w:rFonts w:ascii="Times" w:hAnsi="Times" w:eastAsia="Times"/>
          <w:b w:val="0"/>
          <w:i w:val="0"/>
          <w:color w:val="000000"/>
          <w:sz w:val="22"/>
        </w:rPr>
        <w:t>renunciation alone which can be successfully practised.</w:t>
      </w:r>
    </w:p>
    <w:p>
      <w:pPr>
        <w:autoSpaceDN w:val="0"/>
        <w:tabs>
          <w:tab w:pos="1110" w:val="left"/>
          <w:tab w:pos="615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now from Me, in brief, O Kaunteya, how he who has gained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perfection, attains to </w:t>
      </w:r>
      <w:r>
        <w:rPr>
          <w:rFonts w:ascii="Times" w:hAnsi="Times" w:eastAsia="Times"/>
          <w:b w:val="0"/>
          <w:i/>
          <w:color w:val="000000"/>
          <w:sz w:val="18"/>
        </w:rPr>
        <w:t>Brahman,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supreme consummation of knowledge.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94" w:lineRule="exact" w:before="158" w:after="0"/>
        <w:ind w:left="0" w:right="27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[195]</w:t>
      </w:r>
    </w:p>
    <w:p>
      <w:pPr>
        <w:autoSpaceDN w:val="0"/>
        <w:autoSpaceDE w:val="0"/>
        <w:widowControl/>
        <w:spacing w:line="270" w:lineRule="exact" w:before="8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1926</w:t>
      </w:r>
    </w:p>
    <w:p>
      <w:pPr>
        <w:autoSpaceDN w:val="0"/>
        <w:autoSpaceDE w:val="0"/>
        <w:widowControl/>
        <w:spacing w:line="220" w:lineRule="exact" w:before="5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Equipped with purified understanding, restraining the self with firm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will, abandoning sound and other objects of the senses, putting aside likes and </w:t>
      </w:r>
      <w:r>
        <w:rPr>
          <w:rFonts w:ascii="Times" w:hAnsi="Times" w:eastAsia="Times"/>
          <w:b w:val="0"/>
          <w:i w:val="0"/>
          <w:color w:val="000000"/>
          <w:sz w:val="18"/>
        </w:rPr>
        <w:t>dislikes.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Living in solitude, spare in diet, restrained in speech, body and mind,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 absorbed in </w:t>
      </w:r>
      <w:r>
        <w:rPr>
          <w:rFonts w:ascii="Times" w:hAnsi="Times" w:eastAsia="Times"/>
          <w:b w:val="0"/>
          <w:i/>
          <w:color w:val="000000"/>
          <w:sz w:val="18"/>
        </w:rPr>
        <w:t>Dhyanayoga</w:t>
      </w:r>
      <w:r>
        <w:rPr>
          <w:rFonts w:ascii="Times" w:hAnsi="Times" w:eastAsia="Times"/>
          <w:b w:val="0"/>
          <w:i w:val="0"/>
          <w:color w:val="000000"/>
          <w:sz w:val="18"/>
        </w:rPr>
        <w:t>, anchored in dispassion.</w:t>
      </w:r>
    </w:p>
    <w:p>
      <w:pPr>
        <w:autoSpaceDN w:val="0"/>
        <w:autoSpaceDE w:val="0"/>
        <w:widowControl/>
        <w:spacing w:line="220" w:lineRule="exact" w:before="4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pride, violence, arrogance, lust, wrath, possession,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shed all sense of ‘mine’ and at peace with himself, he is fit to become one with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Ahankar, bala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darpa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include one another, but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like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use only one term. Its manner is to say the same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 rendering adds here: “karma which is one’s duty”.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 rendering adds here: “karma which is somebody else’s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 rendering has: “which has come to one unsought”.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47 &amp; 48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rendering has: “He who has given up attachment to everything </w:t>
      </w:r>
      <w:r>
        <w:rPr>
          <w:rFonts w:ascii="Times" w:hAnsi="Times" w:eastAsia="Times"/>
          <w:b w:val="0"/>
          <w:i w:val="0"/>
          <w:color w:val="000000"/>
          <w:sz w:val="18"/>
        </w:rPr>
        <w:t>that is, has become free from attachment”.</w:t>
      </w:r>
    </w:p>
    <w:p>
      <w:pPr>
        <w:autoSpaceDN w:val="0"/>
        <w:autoSpaceDE w:val="0"/>
        <w:widowControl/>
        <w:spacing w:line="220" w:lineRule="exact" w:before="20" w:after="0"/>
        <w:ind w:left="550" w:right="47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49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50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51 to 53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over and over again in different ways. </w:t>
      </w:r>
      <w:r>
        <w:rPr>
          <w:rFonts w:ascii="Times" w:hAnsi="Times" w:eastAsia="Times"/>
          <w:b w:val="0"/>
          <w:i/>
          <w:color w:val="000000"/>
          <w:sz w:val="22"/>
        </w:rPr>
        <w:t>Laghvashi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taking not more than five articles in my daily food, but,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it literally, I shall not have succeeded in keeping it well. Haridas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dates and gave some good ones as gift. He watched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mood and offered me one to eat. I relished it, and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conscious of a lapse. Even as it is, I told myself, you eat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others do. I ate the date and it stuck in my throat. 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happen if we treat the body as something out of which we must </w:t>
      </w:r>
      <w:r>
        <w:rPr>
          <w:rFonts w:ascii="Times" w:hAnsi="Times" w:eastAsia="Times"/>
          <w:b w:val="0"/>
          <w:i w:val="0"/>
          <w:color w:val="000000"/>
          <w:sz w:val="22"/>
        </w:rPr>
        <w:t>take work.</w:t>
      </w:r>
    </w:p>
    <w:p>
      <w:pPr>
        <w:autoSpaceDN w:val="0"/>
        <w:autoSpaceDE w:val="0"/>
        <w:widowControl/>
        <w:spacing w:line="258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verse, we are asked to purify the intellect and to be </w:t>
      </w:r>
      <w:r>
        <w:rPr>
          <w:rFonts w:ascii="Times" w:hAnsi="Times" w:eastAsia="Times"/>
          <w:b w:val="0"/>
          <w:i/>
          <w:color w:val="000000"/>
          <w:sz w:val="22"/>
        </w:rPr>
        <w:t>laghvashi.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</w:t>
      </w:r>
      <w:r>
        <w:rPr>
          <w:rFonts w:ascii="Times" w:hAnsi="Times" w:eastAsia="Times"/>
          <w:b w:val="0"/>
          <w:i/>
          <w:color w:val="000000"/>
          <w:sz w:val="22"/>
        </w:rPr>
        <w:t>laghvashi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merely to be moderate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eating, but to be satisfied with one article when we feel we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two. It is as though this misfortune befell me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discussing the word </w:t>
      </w:r>
      <w:r>
        <w:rPr>
          <w:rFonts w:ascii="Times" w:hAnsi="Times" w:eastAsia="Times"/>
          <w:b w:val="0"/>
          <w:i/>
          <w:color w:val="000000"/>
          <w:sz w:val="22"/>
        </w:rPr>
        <w:t>laghvashi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A person may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that he would live exclusively on milk, and then consume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a day, or convert it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eat it. Why is it that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won’t add water to milk  and  drink it?  A  barrister  friend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used to read for sixteen hours a day. He used to add water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soup. Real hunger will prompt one to eat things that taste like </w:t>
      </w:r>
      <w:r>
        <w:rPr>
          <w:rFonts w:ascii="Times" w:hAnsi="Times" w:eastAsia="Times"/>
          <w:b w:val="0"/>
          <w:i/>
          <w:color w:val="000000"/>
          <w:sz w:val="22"/>
        </w:rPr>
        <w:t>amrita.</w:t>
      </w:r>
    </w:p>
    <w:p>
      <w:pPr>
        <w:autoSpaceDN w:val="0"/>
        <w:tabs>
          <w:tab w:pos="111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with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at peace with himself, grieves not, nor desires; </w:t>
      </w:r>
      <w:r>
        <w:rPr>
          <w:rFonts w:ascii="Times" w:hAnsi="Times" w:eastAsia="Times"/>
          <w:b w:val="0"/>
          <w:i w:val="0"/>
          <w:color w:val="000000"/>
          <w:sz w:val="18"/>
        </w:rPr>
        <w:t>holding all beings alike, he achieves supreme devotion to Me.</w:t>
      </w:r>
    </w:p>
    <w:p>
      <w:pPr>
        <w:autoSpaceDN w:val="0"/>
        <w:tabs>
          <w:tab w:pos="111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devotion he realizes in truth how great I am, who I am; and having </w:t>
      </w:r>
      <w:r>
        <w:rPr>
          <w:rFonts w:ascii="Times" w:hAnsi="Times" w:eastAsia="Times"/>
          <w:b w:val="0"/>
          <w:i w:val="0"/>
          <w:color w:val="000000"/>
          <w:sz w:val="18"/>
        </w:rPr>
        <w:t>known Me in reality he enters into Me.</w:t>
      </w:r>
    </w:p>
    <w:p>
      <w:pPr>
        <w:autoSpaceDN w:val="0"/>
        <w:tabs>
          <w:tab w:pos="1110" w:val="left"/>
          <w:tab w:pos="201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whilst always performing actions, he who makes Me his refuge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wins, by My grace,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eternal and imperishable haven.</w:t>
      </w:r>
    </w:p>
    <w:p>
      <w:pPr>
        <w:autoSpaceDN w:val="0"/>
        <w:tabs>
          <w:tab w:pos="1110" w:val="left"/>
          <w:tab w:pos="36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Casting, with thy mind, all actions on Me, make Me thy goal,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resorting to the yoga of even-mindedness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fix thy thought ever on Me.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Fixing thus thy thought on Me, thou shalt surmount all obstacles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grace; but if possessed by the sense of ‘I’ thou listen not, thou shalt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perish.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obsessed by the sense of ‘I’, thou thinkest, “I will not fight”, vain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thy obsession;(thy)nature will compel thee.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thou wilt not do, O Kaunteya, because of thy delusion, thou shalt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do, even against thy will, bound as thou art by the duty to which thou art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born.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4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Milk boiled till it becomes a thick paste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rendering adds here: “not through his own strength”.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rendering adds here: “knowledge and meditation”.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54 to 60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“Hence,” says Shri Krishna,“dedicate everything to me and, </w:t>
      </w:r>
      <w:r>
        <w:rPr>
          <w:rFonts w:ascii="Times" w:hAnsi="Times" w:eastAsia="Times"/>
          <w:b w:val="0"/>
          <w:i w:val="0"/>
          <w:color w:val="000000"/>
          <w:sz w:val="22"/>
        </w:rPr>
        <w:t>free from attachments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aversions and ever devoted to me,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which has fallen to your lot; so acting, you will remain untouched </w:t>
      </w:r>
      <w:r>
        <w:rPr>
          <w:rFonts w:ascii="Times" w:hAnsi="Times" w:eastAsia="Times"/>
          <w:b w:val="0"/>
          <w:i w:val="0"/>
          <w:color w:val="000000"/>
          <w:sz w:val="22"/>
        </w:rPr>
        <w:t>by sin.”</w:t>
      </w:r>
    </w:p>
    <w:p>
      <w:pPr>
        <w:autoSpaceDN w:val="0"/>
        <w:autoSpaceDE w:val="0"/>
        <w:widowControl/>
        <w:spacing w:line="294" w:lineRule="exact" w:before="86" w:after="0"/>
        <w:ind w:left="0" w:right="27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[196]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1926</w:t>
      </w:r>
    </w:p>
    <w:p>
      <w:pPr>
        <w:autoSpaceDN w:val="0"/>
        <w:tabs>
          <w:tab w:pos="1090" w:val="left"/>
          <w:tab w:pos="3530" w:val="left"/>
          <w:tab w:pos="4690" w:val="left"/>
        </w:tabs>
        <w:autoSpaceDE w:val="0"/>
        <w:widowControl/>
        <w:spacing w:line="220" w:lineRule="exact" w:before="5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God, O Arjuna, dwells in the heart of every being and to His delusive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mystery whirls them all,(as though) set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 machine.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sitting on this ball of earth, which does not stop from rot-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ating or revolving even for a moment. It keeps rotating and revolving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twenty-four hours. The stars and the sun do the same.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world is motionless. But things do not move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power; it is God’s power which keeps everything in motion.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keep a machine in motion only as long as we choose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power of its own to move, so also does God keep us in 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wills. We should not, therefore, be proud that we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We should shed our egotism, become as a machine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hand and carry out His will, look upon Him as our all and obey </w:t>
      </w:r>
      <w:r>
        <w:rPr>
          <w:rFonts w:ascii="Times" w:hAnsi="Times" w:eastAsia="Times"/>
          <w:b w:val="0"/>
          <w:i w:val="0"/>
          <w:color w:val="000000"/>
          <w:sz w:val="22"/>
        </w:rPr>
        <w:t>His plan.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Him alone seek thy refuge with all thy heart, O Bharata. By His grace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shalt thou win to the eternal haven of supreme peace.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have I expounded to thee the most mysterious of all knowledge;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ponder over it fully, then act as thou wilt.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Hear again My supreme word, the most mysterious of all; dearly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beloved thou art of Me, hence I desire to declare thy welfare.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Me fix thy mind, to Me bring thy devotion, to Me offer thy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sacrifice, to Me make thy obeisance; to Me indeed shalt thou come—solemn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promise to thee, thou art dear to Me.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Abandon all duties and come to Me, the only refuge. I will release thee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sins, grieve not!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 is the essence of all Shastras and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tells Arjuna: “You should give up all arguing and take refuge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Me. That will be wholly for your supreme good. Only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advance a person’s welfare.”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notes of this discourse were not taken by Mahadev Desai.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rendering has “the clay of the potter’s wheel”, in place of “set on </w:t>
      </w:r>
      <w:r>
        <w:rPr>
          <w:rFonts w:ascii="Times" w:hAnsi="Times" w:eastAsia="Times"/>
          <w:b w:val="0"/>
          <w:i w:val="0"/>
          <w:color w:val="000000"/>
          <w:sz w:val="18"/>
        </w:rPr>
        <w:t>a machine”.</w:t>
      </w:r>
    </w:p>
    <w:p>
      <w:pPr>
        <w:autoSpaceDN w:val="0"/>
        <w:autoSpaceDE w:val="0"/>
        <w:widowControl/>
        <w:spacing w:line="220" w:lineRule="exact" w:before="20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61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62 to 66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110" w:val="left"/>
          <w:tab w:pos="1830" w:val="left"/>
        </w:tabs>
        <w:autoSpaceDE w:val="0"/>
        <w:widowControl/>
        <w:spacing w:line="25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never to him who knows no austerity, has no devotion, nor </w:t>
      </w:r>
      <w:r>
        <w:rPr>
          <w:rFonts w:ascii="Times" w:hAnsi="Times" w:eastAsia="Times"/>
          <w:b w:val="0"/>
          <w:i w:val="0"/>
          <w:color w:val="000000"/>
          <w:sz w:val="18"/>
        </w:rPr>
        <w:t>any desire to listen, nor yet to him who scoffs at Me.</w:t>
      </w:r>
    </w:p>
    <w:p>
      <w:pPr>
        <w:autoSpaceDN w:val="0"/>
        <w:tabs>
          <w:tab w:pos="1090" w:val="left"/>
          <w:tab w:pos="46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 who will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propound this supreme mystery to My devotees, shall,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act of highest devotion to Me, surely come to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knowledge is preserved only when imparted to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>is worthy of it, and not when imparted to one who is unworthy of it.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among men is there any who renders dearer service to Me than he; </w:t>
      </w:r>
      <w:r>
        <w:rPr>
          <w:rFonts w:ascii="Times" w:hAnsi="Times" w:eastAsia="Times"/>
          <w:b w:val="0"/>
          <w:i w:val="0"/>
          <w:color w:val="000000"/>
          <w:sz w:val="18"/>
        </w:rPr>
        <w:t>nor shall there be on earth any more beloved by Me than</w:t>
      </w:r>
      <w:r>
        <w:rPr>
          <w:rFonts w:ascii="Times" w:hAnsi="Times" w:eastAsia="Times"/>
          <w:b w:val="0"/>
          <w:i w:val="0"/>
          <w:color w:val="000000"/>
          <w:sz w:val="18"/>
        </w:rPr>
        <w:t>he.</w:t>
      </w:r>
    </w:p>
    <w:p>
      <w:pPr>
        <w:autoSpaceDN w:val="0"/>
        <w:tabs>
          <w:tab w:pos="1090" w:val="left"/>
          <w:tab w:pos="43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 so shall study this sacred discourse of ours shall worship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sacrifice of knowledge. That is My belief.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 is, he who studies this intelligently will become free. Mere-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 reciting the verses mechanically and without understanding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meaning will certainly not bring freedom.</w:t>
      </w:r>
    </w:p>
    <w:p>
      <w:pPr>
        <w:autoSpaceDN w:val="0"/>
        <w:autoSpaceDE w:val="0"/>
        <w:widowControl/>
        <w:spacing w:line="294" w:lineRule="exact" w:before="246" w:after="0"/>
        <w:ind w:left="0" w:right="2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[197]</w:t>
      </w:r>
    </w:p>
    <w:p>
      <w:pPr>
        <w:autoSpaceDN w:val="0"/>
        <w:autoSpaceDE w:val="0"/>
        <w:widowControl/>
        <w:spacing w:line="270" w:lineRule="exact" w:before="8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1926</w:t>
      </w:r>
    </w:p>
    <w:p>
      <w:pPr>
        <w:autoSpaceDN w:val="0"/>
        <w:tabs>
          <w:tab w:pos="1130" w:val="left"/>
          <w:tab w:pos="4270" w:val="left"/>
        </w:tabs>
        <w:autoSpaceDE w:val="0"/>
        <w:widowControl/>
        <w:spacing w:line="260" w:lineRule="exact" w:before="5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man of faith who, scorning not,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but listen to it,—even </w:t>
      </w:r>
      <w:r>
        <w:rPr>
          <w:rFonts w:ascii="Times" w:hAnsi="Times" w:eastAsia="Times"/>
          <w:b w:val="0"/>
          <w:i w:val="0"/>
          <w:color w:val="000000"/>
          <w:sz w:val="18"/>
        </w:rPr>
        <w:t>he shall be released and will go to the happy worlds of men of virtuous deeds.</w:t>
      </w:r>
    </w:p>
    <w:p>
      <w:pPr>
        <w:autoSpaceDN w:val="0"/>
        <w:tabs>
          <w:tab w:pos="1130" w:val="left"/>
          <w:tab w:pos="5150" w:val="left"/>
        </w:tabs>
        <w:autoSpaceDE w:val="0"/>
        <w:widowControl/>
        <w:spacing w:line="24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Hast thou heard this, O Partha, with a concentrated mind? Has 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delusion, born of ignorance, been destroyed, O Dhananjaya?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Arjuna said:</w:t>
      </w:r>
    </w:p>
    <w:p>
      <w:pPr>
        <w:autoSpaceDN w:val="0"/>
        <w:autoSpaceDE w:val="0"/>
        <w:widowControl/>
        <w:spacing w:line="240" w:lineRule="exact" w:before="48" w:after="0"/>
        <w:ind w:left="59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Thanks to Thy grace, O Achyuta, my delusion is destroyed,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has returned, I stand secure, my doubts all dispelled; I will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Thy bidding.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Arjuna’s memory, which had become clouded,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He has understood what his nature and his duty are, and his </w:t>
      </w:r>
      <w:r>
        <w:rPr>
          <w:rFonts w:ascii="Times" w:hAnsi="Times" w:eastAsia="Times"/>
          <w:b w:val="0"/>
          <w:i w:val="0"/>
          <w:color w:val="000000"/>
          <w:sz w:val="22"/>
        </w:rPr>
        <w:t>doubt has gone.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Sanjaya said:</w:t>
      </w:r>
    </w:p>
    <w:p>
      <w:pPr>
        <w:autoSpaceDN w:val="0"/>
        <w:tabs>
          <w:tab w:pos="117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did I hear this marvellous and thrilling discourse between </w:t>
      </w:r>
      <w:r>
        <w:rPr>
          <w:rFonts w:ascii="Times" w:hAnsi="Times" w:eastAsia="Times"/>
          <w:b w:val="0"/>
          <w:i w:val="0"/>
          <w:color w:val="000000"/>
          <w:sz w:val="18"/>
        </w:rPr>
        <w:t>Vasudeva and the great-souled Partha.</w:t>
      </w:r>
    </w:p>
    <w:p>
      <w:pPr>
        <w:autoSpaceDN w:val="0"/>
        <w:tabs>
          <w:tab w:pos="117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by Vyasa’s favour that I listened to this supreme and mysterious </w:t>
      </w:r>
      <w:r>
        <w:rPr>
          <w:rFonts w:ascii="Times" w:hAnsi="Times" w:eastAsia="Times"/>
          <w:b w:val="0"/>
          <w:i w:val="0"/>
          <w:color w:val="000000"/>
          <w:sz w:val="18"/>
        </w:rPr>
        <w:t>Yoga as expounded by the lips of the Master of Yoga, Krishna Himself.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rendering has; “this knowledge”.</w:t>
      </w:r>
    </w:p>
    <w:p>
      <w:pPr>
        <w:autoSpaceDN w:val="0"/>
        <w:autoSpaceDE w:val="0"/>
        <w:widowControl/>
        <w:spacing w:line="220" w:lineRule="exact" w:before="20" w:after="0"/>
        <w:ind w:left="550" w:right="6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67 &amp; 68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69 &amp; 70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rendering adds here: “one whose faith is blind may scorn”.</w:t>
      </w:r>
    </w:p>
    <w:p>
      <w:pPr>
        <w:autoSpaceDN w:val="0"/>
        <w:autoSpaceDE w:val="0"/>
        <w:widowControl/>
        <w:spacing w:line="220" w:lineRule="exact" w:before="2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71 &amp; 72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73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King, as often as I recall that marvellous and purifying discourse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Keshava and Arjuna, I am filled with recurring rapture.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feel a new interest in this every time we read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must lie with us, it cannot be that of the author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40" w:lineRule="exact" w:before="68" w:after="0"/>
        <w:ind w:left="11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as often as I recall that marvellous form of Hari, my wonder knows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bounds and I rejoice again and again.</w:t>
      </w:r>
    </w:p>
    <w:p>
      <w:pPr>
        <w:autoSpaceDN w:val="0"/>
        <w:autoSpaceDE w:val="0"/>
        <w:widowControl/>
        <w:spacing w:line="240" w:lineRule="exact" w:before="60" w:after="0"/>
        <w:ind w:left="11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Wheresoever Krishna, the Master of Yoga, is, and wheresoever 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Partha the Bowman, there rest assured are Fortune, Victory, Prosperity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Eternal Right.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Shri Krishna has been attached the epithet </w:t>
      </w:r>
      <w:r>
        <w:rPr>
          <w:rFonts w:ascii="Times" w:hAnsi="Times" w:eastAsia="Times"/>
          <w:b w:val="0"/>
          <w:i/>
          <w:color w:val="000000"/>
          <w:sz w:val="22"/>
        </w:rPr>
        <w:t>Yogeshvar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</w:t>
      </w:r>
      <w:r>
        <w:rPr>
          <w:rFonts w:ascii="Times" w:hAnsi="Times" w:eastAsia="Times"/>
          <w:b w:val="0"/>
          <w:i/>
          <w:color w:val="000000"/>
          <w:sz w:val="22"/>
        </w:rPr>
        <w:t>Dhanurdhara;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means that there are fortune, victory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right only where there is perfect knowledge joined with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power. He who has knowledge should have the fullest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it; there should be perfection of knowledge and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fully translated into action.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taken this to be an imaginary conversation. The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us a wonderful work; he has displayed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his perfect knowledge. He had entered into Krishna’s heart.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Dhanurdhara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person devoted to duty. Is there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attained to absolute knowledge? For that person, however,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spirit to act upon what seems certain knowledge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defeat; he may even have prosperity,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that he does not wish. If he goes on acting in that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his errors will be corrected in course of time. We know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always speak the truth, but manage to tell only half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who has pure knowledge and the necessary energy to act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that is, has taken up a bow and arrow, will never depart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path of morality.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intend to give up the reading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prayer time will continue, a few verses every day. We may also </w:t>
      </w:r>
      <w:r>
        <w:rPr>
          <w:rFonts w:ascii="Times" w:hAnsi="Times" w:eastAsia="Times"/>
          <w:b w:val="0"/>
          <w:i w:val="0"/>
          <w:color w:val="000000"/>
          <w:sz w:val="22"/>
        </w:rPr>
        <w:t>discuss some of them, if we wish to.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work which persons belonging to all faiths can read.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favour any sectarian point of view. It teaches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pure ethics.</w:t>
      </w:r>
    </w:p>
    <w:p>
      <w:pPr>
        <w:autoSpaceDN w:val="0"/>
        <w:autoSpaceDE w:val="0"/>
        <w:widowControl/>
        <w:spacing w:line="220" w:lineRule="exact" w:before="408" w:after="0"/>
        <w:ind w:left="432" w:right="47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74 to 76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XVIII, 77 &amp; 78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ONCLUSION</w:t>
      </w:r>
    </w:p>
    <w:p>
      <w:pPr>
        <w:autoSpaceDN w:val="0"/>
        <w:autoSpaceDE w:val="0"/>
        <w:widowControl/>
        <w:spacing w:line="294" w:lineRule="exact" w:before="46" w:after="0"/>
        <w:ind w:left="0" w:right="2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[1]</w:t>
      </w:r>
    </w:p>
    <w:p>
      <w:pPr>
        <w:autoSpaceDN w:val="0"/>
        <w:autoSpaceDE w:val="0"/>
        <w:widowControl/>
        <w:spacing w:line="270" w:lineRule="exact" w:before="8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1926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of our study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we should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 holy books, and know our duty and do it. If any book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it is this. Really, however, what help can a book or a commentary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give? In the end, we achieve only as much as it is our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to do. Our only right is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purushartha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can only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work. All human beings, and animals too, struggle.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that we believe that behind our struggle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purpose. What is the purpose, however? Merely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this body, or to know that which has taken on this body? To raise 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advance it, if that is possible? For the first object we work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whether we wish or no. Our body itself is so made that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work for it, even if we are unwilling. For instance, while the baby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 the mother’s womb, its organs do function in one way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Though unconsciously, it does breathe. That also is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But it is not </w:t>
      </w:r>
      <w:r>
        <w:rPr>
          <w:rFonts w:ascii="Times" w:hAnsi="Times" w:eastAsia="Times"/>
          <w:b w:val="0"/>
          <w:i/>
          <w:color w:val="000000"/>
          <w:sz w:val="22"/>
        </w:rPr>
        <w:t>purushartha.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effort aimed at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described as </w:t>
      </w:r>
      <w:r>
        <w:rPr>
          <w:rFonts w:ascii="Times" w:hAnsi="Times" w:eastAsia="Times"/>
          <w:b w:val="0"/>
          <w:i/>
          <w:color w:val="000000"/>
          <w:sz w:val="22"/>
        </w:rPr>
        <w:t>purushartha.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been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purushartha.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else is futile expenditure of energy.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purushartha,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means is reading the Shastras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reflecting and meditating on them. In order that our study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useful, it is necessary to repeat our recitation over 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with attention to pronunciation, rhythm, etc.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an atmosphere of holiness round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are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indifferent to it, then of course there is 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attending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>grammar, pronunciation,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truth about ourselves is that we strive for the supreme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purushartha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know how to seek the means for it. We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revere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certainly protect us. It is a deity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mind. If so, we should read it daily as a part of our prayer.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lesson shall we draw from all this? Today I will place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only one idea.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give the central im-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portance to karma, nor to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to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>. It gives importance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these. Oxygen is a very useful ingredient of air, but we cannot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oxygen, other gases are equally necessary. Similarly,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which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includes is essential. Karma,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three are essential, and each in its place is of central importance.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human effort by itself will not succeed, and, without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Striving or determined</w:t>
      </w:r>
      <w:r>
        <w:rPr>
          <w:rFonts w:ascii="Times" w:hAnsi="Times" w:eastAsia="Times"/>
          <w:b w:val="0"/>
          <w:i w:val="0"/>
          <w:color w:val="000000"/>
          <w:sz w:val="18"/>
        </w:rPr>
        <w:t>effort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bear fruit. Hence we see at places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treated as a means which helps us in doing the right karma.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can, however, do without any of the three elements,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else which has been explained. We cannot easily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can understand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 understand karma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easily than either. Decorating the image, repeating Ramanama,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karma. Activity of every kind is karma. Karma means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any thought takes on a body, assumes form, it becomes karma.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a visible thing. To the degree that we can see the body,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karma. We cannot, therefore, live without karma, and that is why,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say,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stressed karma. However,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are essential. Let us suppose that we have boarded the ship;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it motion now? Who will start it? We feel happy at the sight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 and board it, with faith [that it will move]. Similarly, karma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necessary, but we shall reach the goal only when an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 starts and drives the ship. The idea of renouncing karma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 one. Even a sannyasi cannot live without karma. This argument,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comes in later.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karma is not karma done under compulsion; it must </w:t>
      </w:r>
      <w:r>
        <w:rPr>
          <w:rFonts w:ascii="Times" w:hAnsi="Times" w:eastAsia="Times"/>
          <w:b w:val="0"/>
          <w:i w:val="0"/>
          <w:color w:val="000000"/>
          <w:sz w:val="22"/>
        </w:rPr>
        <w:t>be prompted by some little measure at any rate of knowledge.</w:t>
      </w:r>
    </w:p>
    <w:p>
      <w:pPr>
        <w:autoSpaceDN w:val="0"/>
        <w:autoSpaceDE w:val="0"/>
        <w:widowControl/>
        <w:spacing w:line="294" w:lineRule="exact" w:before="166" w:after="0"/>
        <w:ind w:left="0" w:right="2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[2]</w:t>
      </w:r>
    </w:p>
    <w:p>
      <w:pPr>
        <w:autoSpaceDN w:val="0"/>
        <w:autoSpaceDE w:val="0"/>
        <w:widowControl/>
        <w:spacing w:line="294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path of non-violence, we discovered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as also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Beyond the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[Sabarmati]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bhogabhumi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this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karmabhumi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path of renunciation. But no renunciation is truly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gives us joy. We cannot live without joy. It is but proper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celebrate Diwali in a different manner from how it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side of the river. We should today draw up a balance-sheet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work. Our books of accounts are in our heart.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cleared the debit side. A business man always credits in his </w:t>
      </w:r>
      <w:r>
        <w:rPr>
          <w:rFonts w:ascii="Times" w:hAnsi="Times" w:eastAsia="Times"/>
          <w:b w:val="0"/>
          <w:i w:val="0"/>
          <w:color w:val="000000"/>
          <w:sz w:val="22"/>
        </w:rPr>
        <w:t>book at least one and a quarter rupee [on the New Year day]. We can</w:t>
      </w:r>
    </w:p>
    <w:p>
      <w:pPr>
        <w:autoSpaceDN w:val="0"/>
        <w:autoSpaceDE w:val="0"/>
        <w:widowControl/>
        <w:spacing w:line="220" w:lineRule="exact" w:before="3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</w:t>
      </w:r>
      <w:r>
        <w:rPr>
          <w:rFonts w:ascii="Times" w:hAnsi="Times" w:eastAsia="Times"/>
          <w:b w:val="0"/>
          <w:i/>
          <w:color w:val="000000"/>
          <w:sz w:val="18"/>
        </w:rPr>
        <w:t>jnana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seems to be a slip.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Diwali day.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Place for enjoyment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Place for duty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him by making some good resolution. If we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regularly, we shall understand our duty easily.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karma</w:t>
      </w:r>
      <w:r>
        <w:rPr>
          <w:rFonts w:ascii="Times" w:hAnsi="Times" w:eastAsia="Times"/>
          <w:b w:val="0"/>
          <w:i w:val="0"/>
          <w:color w:val="000000"/>
          <w:sz w:val="22"/>
        </w:rPr>
        <w:t>which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advocates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of one’s own free </w:t>
      </w:r>
      <w:r>
        <w:rPr>
          <w:rFonts w:ascii="Times" w:hAnsi="Times" w:eastAsia="Times"/>
          <w:b w:val="0"/>
          <w:i w:val="0"/>
          <w:color w:val="000000"/>
          <w:sz w:val="22"/>
        </w:rPr>
        <w:t>will, and</w:t>
      </w:r>
      <w:r>
        <w:rPr>
          <w:rFonts w:ascii="Times" w:hAnsi="Times" w:eastAsia="Times"/>
          <w:b w:val="0"/>
          <w:i w:val="0"/>
          <w:color w:val="000000"/>
          <w:sz w:val="22"/>
        </w:rPr>
        <w:t>it is such karma as one</w:t>
      </w:r>
      <w:r>
        <w:rPr>
          <w:rFonts w:ascii="Times" w:hAnsi="Times" w:eastAsia="Times"/>
          <w:b w:val="0"/>
          <w:i w:val="0"/>
          <w:color w:val="000000"/>
          <w:sz w:val="22"/>
        </w:rPr>
        <w:t>cannot live without</w:t>
      </w:r>
      <w:r>
        <w:rPr>
          <w:rFonts w:ascii="Times" w:hAnsi="Times" w:eastAsia="Times"/>
          <w:b w:val="0"/>
          <w:i w:val="0"/>
          <w:color w:val="000000"/>
          <w:sz w:val="22"/>
        </w:rPr>
        <w:t>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another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</w:t>
      </w:r>
      <w:r>
        <w:rPr>
          <w:rFonts w:ascii="Times" w:hAnsi="Times" w:eastAsia="Times"/>
          <w:b w:val="0"/>
          <w:i w:val="0"/>
          <w:color w:val="000000"/>
          <w:sz w:val="22"/>
        </w:rPr>
        <w:t>of karma</w:t>
      </w:r>
      <w:r>
        <w:rPr>
          <w:rFonts w:ascii="Times" w:hAnsi="Times" w:eastAsia="Times"/>
          <w:b w:val="0"/>
          <w:i w:val="0"/>
          <w:color w:val="000000"/>
          <w:sz w:val="22"/>
        </w:rPr>
        <w:t>besides</w:t>
      </w:r>
      <w:r>
        <w:rPr>
          <w:rFonts w:ascii="Times" w:hAnsi="Times" w:eastAsia="Times"/>
          <w:b w:val="0"/>
          <w:i w:val="0"/>
          <w:color w:val="000000"/>
          <w:sz w:val="22"/>
        </w:rPr>
        <w:t>this. Karma means body. 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>the body is connected</w:t>
      </w:r>
      <w:r>
        <w:rPr>
          <w:rFonts w:ascii="Times" w:hAnsi="Times" w:eastAsia="Times"/>
          <w:b w:val="0"/>
          <w:i w:val="0"/>
          <w:color w:val="000000"/>
          <w:sz w:val="22"/>
        </w:rPr>
        <w:t>with the</w:t>
      </w:r>
      <w:r>
        <w:rPr>
          <w:rFonts w:ascii="Times" w:hAnsi="Times" w:eastAsia="Times"/>
          <w:b w:val="0"/>
          <w:i w:val="0"/>
          <w:color w:val="000000"/>
          <w:sz w:val="22"/>
        </w:rPr>
        <w:t>soul,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>has motion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acts. But </w:t>
      </w:r>
      <w:r>
        <w:rPr>
          <w:rFonts w:ascii="Times" w:hAnsi="Times" w:eastAsia="Times"/>
          <w:b w:val="0"/>
          <w:i w:val="0"/>
          <w:color w:val="000000"/>
          <w:sz w:val="22"/>
        </w:rPr>
        <w:t>karma</w:t>
      </w:r>
      <w:r>
        <w:rPr>
          <w:rFonts w:ascii="Times" w:hAnsi="Times" w:eastAsia="Times"/>
          <w:b w:val="0"/>
          <w:i w:val="0"/>
          <w:color w:val="000000"/>
          <w:sz w:val="22"/>
        </w:rPr>
        <w:t>also</w:t>
      </w:r>
      <w:r>
        <w:rPr>
          <w:rFonts w:ascii="Times" w:hAnsi="Times" w:eastAsia="Times"/>
          <w:b w:val="0"/>
          <w:i w:val="0"/>
          <w:color w:val="000000"/>
          <w:sz w:val="22"/>
        </w:rPr>
        <w:t>means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  <w:r>
        <w:rPr>
          <w:rFonts w:ascii="Times" w:hAnsi="Times" w:eastAsia="Times"/>
          <w:b w:val="0"/>
          <w:i w:val="0"/>
          <w:color w:val="000000"/>
          <w:sz w:val="22"/>
        </w:rPr>
        <w:t>Hence</w:t>
      </w:r>
      <w:r>
        <w:rPr>
          <w:rFonts w:ascii="Times" w:hAnsi="Times" w:eastAsia="Times"/>
          <w:b w:val="0"/>
          <w:i w:val="0"/>
          <w:color w:val="000000"/>
          <w:sz w:val="22"/>
        </w:rPr>
        <w:t>comlete</w:t>
      </w:r>
      <w:r>
        <w:rPr>
          <w:rFonts w:ascii="Times" w:hAnsi="Times" w:eastAsia="Times"/>
          <w:b w:val="0"/>
          <w:i w:val="0"/>
          <w:color w:val="000000"/>
          <w:sz w:val="22"/>
        </w:rPr>
        <w:t>freedom from</w:t>
      </w:r>
      <w:r>
        <w:rPr>
          <w:rFonts w:ascii="Times" w:hAnsi="Times" w:eastAsia="Times"/>
          <w:b w:val="0"/>
          <w:i w:val="0"/>
          <w:color w:val="000000"/>
          <w:sz w:val="22"/>
        </w:rPr>
        <w:t>karma,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>means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body, is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. We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seek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existence that </w:t>
      </w:r>
      <w:r>
        <w:rPr>
          <w:rFonts w:ascii="Times" w:hAnsi="Times" w:eastAsia="Times"/>
          <w:b w:val="0"/>
          <w:i w:val="0"/>
          <w:color w:val="000000"/>
          <w:sz w:val="22"/>
        </w:rPr>
        <w:t>dispenses</w:t>
      </w:r>
      <w:r>
        <w:rPr>
          <w:rFonts w:ascii="Times" w:hAnsi="Times" w:eastAsia="Times"/>
          <w:b w:val="0"/>
          <w:i w:val="0"/>
          <w:color w:val="000000"/>
          <w:sz w:val="22"/>
        </w:rPr>
        <w:t>with</w:t>
      </w:r>
      <w:r>
        <w:rPr>
          <w:rFonts w:ascii="Times" w:hAnsi="Times" w:eastAsia="Times"/>
          <w:b w:val="0"/>
          <w:i w:val="0"/>
          <w:color w:val="000000"/>
          <w:sz w:val="22"/>
        </w:rPr>
        <w:t>this body and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beyond</w:t>
      </w:r>
      <w:r>
        <w:rPr>
          <w:rFonts w:ascii="Times" w:hAnsi="Times" w:eastAsia="Times"/>
          <w:b w:val="0"/>
          <w:i w:val="0"/>
          <w:color w:val="000000"/>
          <w:sz w:val="22"/>
        </w:rPr>
        <w:t>this</w:t>
      </w:r>
      <w:r>
        <w:rPr>
          <w:rFonts w:ascii="Times" w:hAnsi="Times" w:eastAsia="Times"/>
          <w:b w:val="0"/>
          <w:i w:val="0"/>
          <w:color w:val="000000"/>
          <w:sz w:val="22"/>
        </w:rPr>
        <w:t>world</w:t>
      </w:r>
      <w:r>
        <w:rPr>
          <w:rFonts w:ascii="Times" w:hAnsi="Times" w:eastAsia="Times"/>
          <w:b w:val="0"/>
          <w:i w:val="0"/>
          <w:color w:val="000000"/>
          <w:sz w:val="22"/>
        </w:rPr>
        <w:t>full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>world</w:t>
      </w:r>
      <w:r>
        <w:rPr>
          <w:rFonts w:ascii="Times" w:hAnsi="Times" w:eastAsia="Times"/>
          <w:b w:val="0"/>
          <w:i w:val="0"/>
          <w:color w:val="000000"/>
          <w:sz w:val="22"/>
        </w:rPr>
        <w:t>which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karma, we should strive to cultivate a state of </w:t>
      </w:r>
      <w:r>
        <w:rPr>
          <w:rFonts w:ascii="Times" w:hAnsi="Times" w:eastAsia="Times"/>
          <w:b w:val="0"/>
          <w:i/>
          <w:color w:val="000000"/>
          <w:sz w:val="22"/>
        </w:rPr>
        <w:t>akarma.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shown how we can do this. We shall discuss this </w:t>
      </w:r>
      <w:r>
        <w:rPr>
          <w:rFonts w:ascii="Times" w:hAnsi="Times" w:eastAsia="Times"/>
          <w:b w:val="0"/>
          <w:i w:val="0"/>
          <w:color w:val="000000"/>
          <w:sz w:val="22"/>
        </w:rPr>
        <w:t>by and by.</w:t>
      </w:r>
    </w:p>
    <w:p>
      <w:pPr>
        <w:autoSpaceDN w:val="0"/>
        <w:autoSpaceDE w:val="0"/>
        <w:widowControl/>
        <w:spacing w:line="320" w:lineRule="exact" w:before="146" w:after="0"/>
        <w:ind w:left="0" w:right="2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[3]</w:t>
      </w:r>
    </w:p>
    <w:p>
      <w:pPr>
        <w:autoSpaceDN w:val="0"/>
        <w:autoSpaceDE w:val="0"/>
        <w:widowControl/>
        <w:spacing w:line="270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1926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of mind and the joy we feel when, with closed eyes,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recite the verses from memory are really great. We feel less joy </w:t>
      </w:r>
      <w:r>
        <w:rPr>
          <w:rFonts w:ascii="Times" w:hAnsi="Times" w:eastAsia="Times"/>
          <w:b w:val="0"/>
          <w:i w:val="0"/>
          <w:color w:val="000000"/>
          <w:sz w:val="22"/>
        </w:rPr>
        <w:t>when we read the verses.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</w:t>
      </w:r>
      <w:r>
        <w:rPr>
          <w:rFonts w:ascii="Times" w:hAnsi="Times" w:eastAsia="Times"/>
          <w:b w:val="0"/>
          <w:i/>
          <w:color w:val="000000"/>
          <w:sz w:val="22"/>
        </w:rPr>
        <w:t>padavo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New Year Day). May you succeed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resolutions which you made before coming here.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made a single resolution should make one at least, that he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be sincere. If you do not become so, the bright outer surface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more than gilt and the inside will be base metal.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shine without truth; let everyone, there-fore, resolve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>show himself as he is. The joy one can get by showing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is not to be had by decorating one’s figure or beautifying oneself.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untruth in wearing your cap at an angle, in wearing the sari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particular style and dressing your hair smartly. Anyone who 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various fashions so that he may appear more handsome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he is starts learning a lesson in falsehood. We can build a palace </w:t>
      </w:r>
      <w:r>
        <w:rPr>
          <w:rFonts w:ascii="Times" w:hAnsi="Times" w:eastAsia="Times"/>
          <w:b w:val="0"/>
          <w:i w:val="0"/>
          <w:color w:val="000000"/>
          <w:sz w:val="22"/>
        </w:rPr>
        <w:t>on the foundation of truthfulness.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III deserves special attention. We saw yesterday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means the body, it means violence, and I told you then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discuss this idea further today. This Chapter dwells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work for the benefit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Afterwards, it is explained that every karma is tainted with evil,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some measure of violence. However, violence committed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violence.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does not mean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they kill animals. There was a time when such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true </w:t>
      </w:r>
      <w:r>
        <w:rPr>
          <w:rFonts w:ascii="Times" w:hAnsi="Times" w:eastAsia="Times"/>
          <w:b w:val="0"/>
          <w:i/>
          <w:color w:val="000000"/>
          <w:sz w:val="22"/>
        </w:rPr>
        <w:t>yajnas,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now most people believe that they are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so. Since, however, every karma involves violence, I have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into two categories. There is violence when the intention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pain, otherwise it is only an act of killing. Breathing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killing, which is unavoidable violence, and is, therefore, forgiven.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such unavoidable violence, we cannot keep alive the body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sacred pilgrimage. It is a principle of homoeopathy that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in the smallest possible quantity the very substance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caused the disease. Similarly, if we wish to become non-violent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violent world, we shall advance as we gradually become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non-violent. On the other hand, trying to overcome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violence leads to evil consequence. </w:t>
      </w:r>
      <w:r>
        <w:rPr>
          <w:rFonts w:ascii="Times" w:hAnsi="Times" w:eastAsia="Times"/>
          <w:b w:val="0"/>
          <w:i/>
          <w:color w:val="000000"/>
          <w:sz w:val="22"/>
        </w:rPr>
        <w:t>Akarma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reducing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and the degree of violence involved in each karma.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that will not go seeking work to do. Such a person will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 state in which his thought itself will be action.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even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some measure of karma—we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 tomorrow how this is so.</w:t>
      </w:r>
    </w:p>
    <w:p>
      <w:pPr>
        <w:autoSpaceDN w:val="0"/>
        <w:autoSpaceDE w:val="0"/>
        <w:widowControl/>
        <w:spacing w:line="294" w:lineRule="exact" w:before="166" w:after="0"/>
        <w:ind w:left="0" w:right="2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[4]</w:t>
      </w:r>
    </w:p>
    <w:p>
      <w:pPr>
        <w:autoSpaceDN w:val="0"/>
        <w:autoSpaceDE w:val="0"/>
        <w:widowControl/>
        <w:spacing w:line="270" w:lineRule="exact" w:before="88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1926</w:t>
      </w:r>
    </w:p>
    <w:p>
      <w:pPr>
        <w:autoSpaceDN w:val="0"/>
        <w:autoSpaceDE w:val="0"/>
        <w:widowControl/>
        <w:spacing w:line="260" w:lineRule="exact" w:before="42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every karma involves violence, our ideal is to escape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karma, which means to win deliverance from this life.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the world in which we live should vanish or be destroyed;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one should voluntarily renounce activity and sit at home </w:t>
      </w:r>
      <w:r>
        <w:rPr>
          <w:rFonts w:ascii="Times" w:hAnsi="Times" w:eastAsia="Times"/>
          <w:b w:val="0"/>
          <w:i w:val="0"/>
          <w:color w:val="000000"/>
          <w:sz w:val="22"/>
        </w:rPr>
        <w:t>quietly,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live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Vaikunth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knowing that this world of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is transient and that it is unprofitable to take pleasure in it.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not possible. We cannot, through force of will,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vanish from before us, or bring about the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Everyone, then, should seek his </w:t>
      </w:r>
      <w:r>
        <w:rPr>
          <w:rFonts w:ascii="Times" w:hAnsi="Times" w:eastAsia="Times"/>
          <w:b w:val="0"/>
          <w:i/>
          <w:color w:val="000000"/>
          <w:sz w:val="22"/>
        </w:rPr>
        <w:t>moksha;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how? By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mitting suicide? One who kills himself will not escape the body.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the law of nature to seek escape in this manner. It is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we have to renounce the body. If every karma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evil, we can mentally renounce karma. Does it mean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renouncing karma in that manner, one can do any karma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chooses? No. At present we mentally draw to ourselves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When we have mentally renounced all karmas, a great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will fall off on their own. Such a person will then use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benefit, as much as he can, the world from which all air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escaped.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“Only the outward form surviving, as of the burnt rope”;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the burnt rope will also occupy a little space. Even if it 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abode of Vishnu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dust particles and they fly away into air, they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some space somewhere! It is our belief that if the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vanishes and the dust particles, too, vanish, then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vanished. Like the sea, God neither increases nor decreases.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 particles, obeying their nature, will have merged in Him.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renounced karma mentally, all attachment to it will have ceased.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will not even think what his duty is. He will be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only as directed by others. It is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will be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unavoidable, residual karma; God will be doing that. If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even for my breathing, I am doing it under force,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willingly. A person who acts in such manner is non-violent.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more non-violent than this while living in the body. Hence,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in Chapter III, karma done in the spirit of </w:t>
      </w:r>
      <w:r>
        <w:rPr>
          <w:rFonts w:ascii="Times" w:hAnsi="Times" w:eastAsia="Times"/>
          <w:b w:val="0"/>
          <w:i/>
          <w:color w:val="000000"/>
          <w:sz w:val="22"/>
        </w:rPr>
        <w:t>yajna,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others, does not bind. To do karma for the benefit of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enlist ourselves as soldiers in God’s army, to dedicate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all, body, mind, wealth, intellect. I read a book by a protestant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Wallace. He saw that their activity of converting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did no good. He decided to mix with our people. He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love with the religions of India, but he could not forget Jesus.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embraced the Roman Catholic Church, and felt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as an individual, that the Church was all. He made an image,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Parthiveshwar Chintamani, and resolved to surrender himself to it.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line of guru and disciple [to which he should belong],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society as a whole as his guru. This idea has appealed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the Pope is immoral, there is bound to be corruption in society,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any person who has decided that he will do nothing on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only what the Pope asks him to do, will only benefit himself.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protestant would say that one should obey one’s conscience,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Wallace kept his conscience out and surrendered himself to the Pope.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giving up concern for his conscience was a great idea.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narrated a story. A Hindu once advised 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repeating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 and a Muslim advised the name Khuda. He repeated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Rama and Khuda by turn. He once saw that another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uttering Ramanama was floating on water. Thereupon, he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Khuda-Rama and began to sink. God then told him: “My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I am both Khuda and Rama.” This man, Wallace, thus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cultivate single-minded devotion. His worshipping another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>wholeheartedly was itself worship of his conscience. Everything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not clear from the source who is meant.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easy only when one surrenders oneself to God and lives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cipher. A person who does so will have renounced all karma.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regularly goes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haveli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the other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are immoral. This woman, however, will be saved.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taught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Ramanama could not float, but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learnt it and used it with faith did. Similarly, this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the temple sees no immoral figure in the image, she sees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She would swim across and be saved; the others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drowned. In the same way, anyone who mentally renounces all karma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doing even the unavoidable, residual karma unwillingly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will not be responsible for them. 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eats, he does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unwillingly; he breathes, too, unwillingly. How smooth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as soon as we mentally renounce all karma. We shall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the meaning of violence and non-violence and of bondage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</w:p>
    <w:p>
      <w:pPr>
        <w:autoSpaceDN w:val="0"/>
        <w:autoSpaceDE w:val="0"/>
        <w:widowControl/>
        <w:spacing w:line="294" w:lineRule="exact" w:before="146" w:after="0"/>
        <w:ind w:left="0" w:right="28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[5]</w:t>
      </w:r>
    </w:p>
    <w:p>
      <w:pPr>
        <w:autoSpaceDN w:val="0"/>
        <w:autoSpaceDE w:val="0"/>
        <w:widowControl/>
        <w:spacing w:line="270" w:lineRule="exact" w:before="8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person</w:t>
      </w:r>
      <w:r>
        <w:rPr>
          <w:rFonts w:ascii="Times" w:hAnsi="Times" w:eastAsia="Times"/>
          <w:b w:val="0"/>
          <w:i w:val="0"/>
          <w:color w:val="000000"/>
          <w:sz w:val="22"/>
        </w:rPr>
        <w:t>can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>free</w:t>
      </w:r>
      <w:r>
        <w:rPr>
          <w:rFonts w:ascii="Times" w:hAnsi="Times" w:eastAsia="Times"/>
          <w:b w:val="0"/>
          <w:i w:val="0"/>
          <w:color w:val="000000"/>
          <w:sz w:val="22"/>
        </w:rPr>
        <w:t>from</w:t>
      </w:r>
      <w:r>
        <w:rPr>
          <w:rFonts w:ascii="Times" w:hAnsi="Times" w:eastAsia="Times"/>
          <w:b w:val="0"/>
          <w:i w:val="0"/>
          <w:color w:val="000000"/>
          <w:sz w:val="22"/>
        </w:rPr>
        <w:t>karma</w:t>
      </w:r>
      <w:r>
        <w:rPr>
          <w:rFonts w:ascii="Times" w:hAnsi="Times" w:eastAsia="Times"/>
          <w:b w:val="0"/>
          <w:i w:val="0"/>
          <w:color w:val="000000"/>
          <w:sz w:val="22"/>
        </w:rPr>
        <w:t>only</w:t>
      </w:r>
      <w:r>
        <w:rPr>
          <w:rFonts w:ascii="Times" w:hAnsi="Times" w:eastAsia="Times"/>
          <w:b w:val="0"/>
          <w:i w:val="0"/>
          <w:color w:val="000000"/>
          <w:sz w:val="22"/>
        </w:rPr>
        <w:t>when</w:t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gives</w:t>
      </w:r>
      <w:r>
        <w:rPr>
          <w:rFonts w:ascii="Times" w:hAnsi="Times" w:eastAsia="Times"/>
          <w:b w:val="0"/>
          <w:i w:val="0"/>
          <w:color w:val="000000"/>
          <w:sz w:val="22"/>
        </w:rPr>
        <w:t>up 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  <w:r>
        <w:rPr>
          <w:rFonts w:ascii="Times" w:hAnsi="Times" w:eastAsia="Times"/>
          <w:b w:val="0"/>
          <w:i w:val="0"/>
          <w:color w:val="000000"/>
          <w:sz w:val="22"/>
        </w:rPr>
        <w:t>Even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wish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live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body must be renounced. If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>not, one will have to pass through many more lives. The wish to live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>this</w:t>
      </w:r>
      <w:r>
        <w:rPr>
          <w:rFonts w:ascii="Times" w:hAnsi="Times" w:eastAsia="Times"/>
          <w:b w:val="0"/>
          <w:i w:val="0"/>
          <w:color w:val="000000"/>
          <w:sz w:val="22"/>
        </w:rPr>
        <w:t>body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is termed </w:t>
      </w:r>
      <w:r>
        <w:rPr>
          <w:rFonts w:ascii="Times" w:hAnsi="Times" w:eastAsia="Times"/>
          <w:b w:val="0"/>
          <w:i/>
          <w:color w:val="000000"/>
          <w:sz w:val="22"/>
        </w:rPr>
        <w:t>dehadhyasa.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the sea of existence.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 remain in it, we shall ever be tossed about by the waves.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time, then, we may perceive the deep truth that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happiness is not happiness but only an illusion of happiness,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is not misery but only an illusion of it. If a person mentally </w:t>
      </w:r>
      <w:r>
        <w:rPr>
          <w:rFonts w:ascii="Times" w:hAnsi="Times" w:eastAsia="Times"/>
          <w:b w:val="0"/>
          <w:i w:val="0"/>
          <w:color w:val="000000"/>
          <w:sz w:val="22"/>
        </w:rPr>
        <w:t>renounces karma, he becomes free from the sense of “ I ”  and</w:t>
      </w:r>
      <w:r>
        <w:rPr>
          <w:rFonts w:ascii="Times" w:hAnsi="Times" w:eastAsia="Times"/>
          <w:b w:val="0"/>
          <w:i w:val="0"/>
          <w:color w:val="000000"/>
          <w:sz w:val="22"/>
        </w:rPr>
        <w:t>“Mine”. He, therefore, resolves to</w:t>
      </w:r>
      <w:r>
        <w:rPr>
          <w:rFonts w:ascii="Times" w:hAnsi="Times" w:eastAsia="Times"/>
          <w:b w:val="0"/>
          <w:i w:val="0"/>
          <w:color w:val="000000"/>
          <w:sz w:val="22"/>
        </w:rPr>
        <w:t>work only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spirit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benefit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others. Work done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such spirit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ahimsa,</w:t>
      </w:r>
      <w:r>
        <w:rPr>
          <w:rFonts w:ascii="Times" w:hAnsi="Times" w:eastAsia="Times"/>
          <w:b w:val="0"/>
          <w:i w:val="0"/>
          <w:color w:val="000000"/>
          <w:sz w:val="22"/>
        </w:rPr>
        <w:t>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rPr>
          <w:rFonts w:ascii="Times" w:hAnsi="Times" w:eastAsia="Times"/>
          <w:b w:val="0"/>
          <w:i w:val="0"/>
          <w:color w:val="000000"/>
          <w:sz w:val="22"/>
        </w:rPr>
        <w:t>when</w:t>
      </w:r>
      <w:r>
        <w:rPr>
          <w:rFonts w:ascii="Times" w:hAnsi="Times" w:eastAsia="Times"/>
          <w:b w:val="0"/>
          <w:i w:val="0"/>
          <w:color w:val="000000"/>
          <w:sz w:val="22"/>
        </w:rPr>
        <w:t>two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</w:t>
      </w:r>
      <w:r>
        <w:rPr>
          <w:rFonts w:ascii="Times" w:hAnsi="Times" w:eastAsia="Times"/>
          <w:b w:val="0"/>
          <w:i w:val="0"/>
          <w:color w:val="000000"/>
          <w:sz w:val="22"/>
        </w:rPr>
        <w:t>are fulfilled</w:t>
      </w:r>
      <w:r>
        <w:rPr>
          <w:rFonts w:ascii="Times" w:hAnsi="Times" w:eastAsia="Times"/>
          <w:b w:val="0"/>
          <w:i w:val="0"/>
          <w:color w:val="000000"/>
          <w:sz w:val="22"/>
        </w:rPr>
        <w:t>by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  <w:r>
        <w:rPr>
          <w:rFonts w:ascii="Times" w:hAnsi="Times" w:eastAsia="Times"/>
          <w:b w:val="0"/>
          <w:i w:val="0"/>
          <w:color w:val="000000"/>
          <w:sz w:val="22"/>
        </w:rPr>
        <w:t>One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element of selfishness in our motive, and the second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self-interest of ours in it, that on the contrary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for the</w:t>
      </w:r>
      <w:r>
        <w:rPr>
          <w:rFonts w:ascii="Times" w:hAnsi="Times" w:eastAsia="Times"/>
          <w:b w:val="0"/>
          <w:i w:val="0"/>
          <w:color w:val="000000"/>
          <w:sz w:val="22"/>
        </w:rPr>
        <w:t>good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world. If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are fulfilled then even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dreadful-seeming act may </w:t>
      </w:r>
      <w:r>
        <w:rPr>
          <w:rFonts w:ascii="Times" w:hAnsi="Times" w:eastAsia="Times"/>
          <w:b w:val="0"/>
          <w:i w:val="0"/>
          <w:color w:val="000000"/>
          <w:sz w:val="22"/>
        </w:rPr>
        <w:t>be regarded as an act of</w:t>
      </w:r>
      <w:r>
        <w:rPr>
          <w:rFonts w:ascii="Times" w:hAnsi="Times" w:eastAsia="Times"/>
          <w:b w:val="0"/>
          <w:i w:val="0"/>
          <w:color w:val="000000"/>
          <w:sz w:val="22"/>
        </w:rPr>
        <w:t>ahimsa. We attribute ahimsa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an act, 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can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 only if the act is for the service of others. If a person can </w:t>
      </w:r>
      <w:r>
        <w:rPr>
          <w:rFonts w:ascii="Times" w:hAnsi="Times" w:eastAsia="Times"/>
          <w:b w:val="0"/>
          <w:i w:val="0"/>
          <w:color w:val="000000"/>
          <w:sz w:val="22"/>
        </w:rPr>
        <w:t>truthfully claim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eats and performs other like acts in a </w:t>
      </w:r>
      <w:r>
        <w:rPr>
          <w:rFonts w:ascii="Times" w:hAnsi="Times" w:eastAsia="Times"/>
          <w:b w:val="0"/>
          <w:i w:val="0"/>
          <w:color w:val="000000"/>
          <w:sz w:val="22"/>
        </w:rPr>
        <w:t>disinterested spirit he is free from attachments. The wish to live in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18"/>
        </w:rPr>
        <w:t>temple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 remains so long as I cling to it. We cannot hold a string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spirit; holding it is an act of will. If a person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his mind from the body as much as is humanly possible,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wins freedom from bondage to the body. What I am discussing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violence and non-violence, of living in the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free from bondage to it. If this bodily life has no sense,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for the services of others, for a life of prayer to God.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us thus were not ignorant men, they spoke from experience.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 who did not understand them. It is extremely difficult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clinging to the body. Someone may well ask how we can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 to a child. My reply is that it is only in young age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is easily understood; one cannot understand it after one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teeth. A historian has said that there is no difference in outlook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youth and old age. Youth has desire and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it; in old age, the capacity is wanting and so the desire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stronger. If we do not follow the example of Menavati, who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Gopichand [the futility of attachment to bodily life], we shall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upon ourselves. I go a step further and say that an old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more thoughtless than a young man. A prince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hakims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consuming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yakutis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he is ever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Vedanta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Thus, boys and old men are the same in this regard.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imbibes something, however little that may be,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verses from the whole work, commencing with </w:t>
      </w:r>
      <w:r>
        <w:rPr>
          <w:rFonts w:ascii="Times" w:hAnsi="Times" w:eastAsia="Times"/>
          <w:b w:val="0"/>
          <w:i/>
          <w:color w:val="000000"/>
          <w:sz w:val="22"/>
        </w:rPr>
        <w:t>Aum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—can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peace. For him there will be only work undertaken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others; the innumerable other karmas will have fallen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while we live in this body, we keep it yoked to work like a bullock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cart, it will run after fewer things to do and with very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intensity. We shall, then, seem to be doing nothing, but in fact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working with energy which it is impossible to describe.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out one activity or karma from among the countless in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rather one activity or karma should come seeking us.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serve will find objects of service anywhere. At the end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Shri Krishna asked Arjuna in Chapter XVIII: “Surrender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Me, do this very thing, but in obedience to My command.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your all to Me and go on with it,” How this can be done,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discuss later.</w:t>
      </w:r>
    </w:p>
    <w:p>
      <w:pPr>
        <w:autoSpaceDN w:val="0"/>
        <w:autoSpaceDE w:val="0"/>
        <w:widowControl/>
        <w:spacing w:line="220" w:lineRule="exact" w:before="4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Practitioners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of medicine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tonics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Metaphysics (especially of the Upanishads)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[6]</w:t>
      </w:r>
    </w:p>
    <w:p>
      <w:pPr>
        <w:autoSpaceDN w:val="0"/>
        <w:autoSpaceDE w:val="0"/>
        <w:widowControl/>
        <w:spacing w:line="270" w:lineRule="exact" w:before="8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to have a bird’s-eye view of the discussions,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could not think out what to say. Right at the end of the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Chapter XVIII, Vyasa wondered what he had been making Krishna </w:t>
      </w:r>
      <w:r>
        <w:rPr>
          <w:rFonts w:ascii="Times" w:hAnsi="Times" w:eastAsia="Times"/>
          <w:b w:val="0"/>
          <w:i w:val="0"/>
          <w:color w:val="000000"/>
          <w:sz w:val="22"/>
        </w:rPr>
        <w:t>teach Arjuna,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was knowledge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ignorance, pure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else. So he made Krishna brush aside all else and say:</w:t>
      </w:r>
      <w:r>
        <w:rPr>
          <w:rFonts w:ascii="Times" w:hAnsi="Times" w:eastAsia="Times"/>
          <w:b w:val="0"/>
          <w:i w:val="0"/>
          <w:color w:val="000000"/>
          <w:sz w:val="22"/>
        </w:rPr>
        <w:t>“Abandon all duties and come to Me, the</w:t>
      </w:r>
      <w:r>
        <w:rPr>
          <w:rFonts w:ascii="Times" w:hAnsi="Times" w:eastAsia="Times"/>
          <w:b w:val="0"/>
          <w:i w:val="0"/>
          <w:color w:val="000000"/>
          <w:sz w:val="22"/>
        </w:rPr>
        <w:t>only refuge.”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Arjuna also say that he had forgotten what he had been taught.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replied that He, too, did not always remember the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 He would teach something new. And so He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no one remembers.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wandering for twenty-seven years, but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day he has discovered nothing. Finally, now, he has joined the sect </w:t>
      </w:r>
      <w:r>
        <w:rPr>
          <w:rFonts w:ascii="Times" w:hAnsi="Times" w:eastAsia="Times"/>
          <w:b w:val="0"/>
          <w:i w:val="0"/>
          <w:color w:val="000000"/>
          <w:sz w:val="22"/>
        </w:rPr>
        <w:t>of . . . 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talking in a tone of despair, but what I am saying is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one, and how should one, seek refuge in the Lord? </w:t>
      </w:r>
      <w:r>
        <w:rPr>
          <w:rFonts w:ascii="Times" w:hAnsi="Times" w:eastAsia="Times"/>
          <w:b w:val="0"/>
          <w:i w:val="0"/>
          <w:color w:val="000000"/>
          <w:sz w:val="22"/>
        </w:rPr>
        <w:t>Shri. . .’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, the goldsmith, asked me to give him something, saying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“Else, what could I carry back with me?” I looked at him for a 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think of anything. Then I said: “Repeat Ramanama.”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it, however, that I gave him? And what did he receive?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work that way. This is an old custom, but how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it seek refuge in Rama?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the first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advised us to seek refuge in the Lord. How, then, can we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restless yearning? We must look inwards, not outwards,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If we look outwards, where should we search? If God,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is not outside of us but inside, how may we look inwards?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we blow up the big rock that lies across our way as we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inwards? To seek God means to sink into ourselves, that is,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all activities. Since, however, it is not possible to reno-unce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activities, we should engage ourselves in as few activities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ourselves to the utmost insignificance. To seek God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Herculean task, as the world may think it is; all that is necessary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oneself humble and yoke the mind to work every minute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 It is we who obstruct ourselves in this effort.</w:t>
      </w:r>
    </w:p>
    <w:p>
      <w:pPr>
        <w:autoSpaceDN w:val="0"/>
        <w:autoSpaceDE w:val="0"/>
        <w:widowControl/>
        <w:spacing w:line="220" w:lineRule="exact" w:before="3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XVIII, 66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>, “Ashvamedha Parva”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20" w:lineRule="exact" w:before="14" w:after="0"/>
        <w:ind w:left="550" w:right="56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we do to overcome the obstructions? This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taught in the science of yoga. I have been thinking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we should plan for boys and girls. They must get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this. We should not deprive them of their right to get it.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ourselves with the poor, but the children of the poor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From their infancy they work in the fields. Wherever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farmers’ work is done systematically, their children are employed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 right from their early years and few people think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which exercise us. The way to realize God, which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win swaraj too, is to do something which seems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unimportant, and that is, to show ourselves as we are even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If such behaviour becomes natural to us, the children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watch it with admiration. I told you about Wallace. He said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end: “I have still not surrendered my reason, and it is a protestant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reason.” But he did surrender his reason, his views, his all, and the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absorbed in the water of the sea. That is what the Buddha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nirvana. Such a person would not even remember that once he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entity and think that he had now become the sea.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experience our insignificance, undertake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task and for its sake renounce everything, cultivate perfect </w:t>
      </w:r>
      <w:r>
        <w:rPr>
          <w:rFonts w:ascii="Times" w:hAnsi="Times" w:eastAsia="Times"/>
          <w:b w:val="0"/>
          <w:i w:val="0"/>
          <w:color w:val="000000"/>
          <w:sz w:val="22"/>
        </w:rPr>
        <w:t>disinterestedness.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achieve nothing by busily running about.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Arjuna to give up concern with all dharma, that is,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important work and experience his insignificance. It tells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effect: “Live as a servant of the world; it is beyond your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>do more.”</w:t>
      </w:r>
    </w:p>
    <w:p>
      <w:pPr>
        <w:autoSpaceDN w:val="0"/>
        <w:autoSpaceDE w:val="0"/>
        <w:widowControl/>
        <w:spacing w:line="294" w:lineRule="exact" w:before="166" w:after="0"/>
        <w:ind w:left="0" w:right="2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[7]</w:t>
      </w:r>
    </w:p>
    <w:p>
      <w:pPr>
        <w:autoSpaceDN w:val="0"/>
        <w:autoSpaceDE w:val="0"/>
        <w:widowControl/>
        <w:spacing w:line="270" w:lineRule="exact" w:before="8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procreation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described as consistent with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Yes, it can. In it, however, the desire for progeny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 than concern for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Whereas the world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on without non-violence practised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procreation is essential.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say, nevertheless, that </w:t>
      </w:r>
      <w:r>
        <w:rPr>
          <w:rFonts w:ascii="Times" w:hAnsi="Times" w:eastAsia="Times"/>
          <w:b w:val="0"/>
          <w:i/>
          <w:color w:val="000000"/>
          <w:sz w:val="22"/>
        </w:rPr>
        <w:t>bra-</w:t>
      </w:r>
      <w:r>
        <w:rPr>
          <w:rFonts w:ascii="Times" w:hAnsi="Times" w:eastAsia="Times"/>
          <w:b w:val="0"/>
          <w:i/>
          <w:color w:val="000000"/>
          <w:sz w:val="22"/>
        </w:rPr>
        <w:t>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possible for a householder, they use the term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restricted sense which we have completely rejected </w:t>
      </w:r>
      <w:r>
        <w:rPr>
          <w:rFonts w:ascii="Times" w:hAnsi="Times" w:eastAsia="Times"/>
          <w:b w:val="0"/>
          <w:i w:val="0"/>
          <w:color w:val="000000"/>
          <w:sz w:val="22"/>
        </w:rPr>
        <w:t>in our discussions.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Besides, there is one more argument. If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 is violence,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Sacred books prescribing rules for personal conduct and social life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creation, too, is violence. Procreation, therefore, involves 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>creation of what is bound to perish certainly involves violence.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[8]</w:t>
      </w:r>
    </w:p>
    <w:p>
      <w:pPr>
        <w:autoSpaceDN w:val="0"/>
        <w:autoSpaceDE w:val="0"/>
        <w:widowControl/>
        <w:spacing w:line="270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1926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unique work and in it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</w:t>
      </w:r>
      <w:r>
        <w:rPr>
          <w:rFonts w:ascii="Times" w:hAnsi="Times" w:eastAsia="Times"/>
          <w:b w:val="0"/>
          <w:i w:val="0"/>
          <w:color w:val="000000"/>
          <w:sz w:val="22"/>
        </w:rPr>
        <w:t>unique place. Describing a</w:t>
      </w:r>
      <w:r>
        <w:rPr>
          <w:rFonts w:ascii="Times" w:hAnsi="Times" w:eastAsia="Times"/>
          <w:b w:val="0"/>
          <w:i w:val="0"/>
          <w:color w:val="000000"/>
          <w:sz w:val="22"/>
        </w:rPr>
        <w:t>physical</w:t>
      </w:r>
      <w:r>
        <w:rPr>
          <w:rFonts w:ascii="Times" w:hAnsi="Times" w:eastAsia="Times"/>
          <w:b w:val="0"/>
          <w:i w:val="0"/>
          <w:color w:val="000000"/>
          <w:sz w:val="22"/>
        </w:rPr>
        <w:t>battle, it</w:t>
      </w:r>
      <w:r>
        <w:rPr>
          <w:rFonts w:ascii="Times" w:hAnsi="Times" w:eastAsia="Times"/>
          <w:b w:val="0"/>
          <w:i w:val="0"/>
          <w:color w:val="000000"/>
          <w:sz w:val="22"/>
        </w:rPr>
        <w:t>gives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account 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invisible fight and shows through it that in the physical battle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lose but even those who win are defeated. The five 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survived lived as though they were dead. Dhritarashtra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miserable, and so does Kunti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see in the Swarga-rohana Parva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which meets the five brothers and Draupadi. They die one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Yudhishthira, too, is hardly able to reach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And, therefore, Vyasa says that what they got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victory was no better than dust.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means that we should stop striving . In one sphere,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is all powerful, and in another </w:t>
      </w:r>
      <w:r>
        <w:rPr>
          <w:rFonts w:ascii="Times" w:hAnsi="Times" w:eastAsia="Times"/>
          <w:b w:val="0"/>
          <w:i/>
          <w:color w:val="000000"/>
          <w:sz w:val="22"/>
        </w:rPr>
        <w:t>purushartha. Purushartha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, and supreme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purushartha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escaping from the pairs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opposites. Living in the world of opposites is no better than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 with our hands. It is, however, the purpose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particle of dust can become as valuable as a jewel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aiming arrows at you from all sides.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remain unmoved as they pierce you, you can win.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arrows may fall on the body and on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dwelling in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let them fall as long as they may, what harm can they do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my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awake?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condition</w:t>
      </w:r>
      <w:r>
        <w:rPr>
          <w:rFonts w:ascii="Times" w:hAnsi="Times" w:eastAsia="Times"/>
          <w:b w:val="0"/>
          <w:i w:val="0"/>
          <w:color w:val="000000"/>
          <w:sz w:val="22"/>
        </w:rPr>
        <w:t>under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this may be so?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understand this problem, Shri Vyasa gave the </w:t>
      </w:r>
      <w:r>
        <w:rPr>
          <w:rFonts w:ascii="Times" w:hAnsi="Times" w:eastAsia="Times"/>
          <w:b w:val="0"/>
          <w:i/>
          <w:color w:val="000000"/>
          <w:sz w:val="22"/>
        </w:rPr>
        <w:t>Arjunavi-</w:t>
      </w:r>
    </w:p>
    <w:p>
      <w:pPr>
        <w:autoSpaceDN w:val="0"/>
        <w:autoSpaceDE w:val="0"/>
        <w:widowControl/>
        <w:spacing w:line="264" w:lineRule="exact" w:before="6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shadayoga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Arjuna here stands for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seeking knowledge. So </w:t>
      </w:r>
      <w:r>
        <w:rPr>
          <w:rFonts w:ascii="Times" w:hAnsi="Times" w:eastAsia="Times"/>
          <w:b w:val="0"/>
          <w:i w:val="0"/>
          <w:color w:val="000000"/>
          <w:sz w:val="22"/>
        </w:rPr>
        <w:t>long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intellect is not aroused by circumstances,</w:t>
      </w:r>
      <w:r>
        <w:rPr>
          <w:rFonts w:ascii="Times" w:hAnsi="Times" w:eastAsia="Times"/>
          <w:b w:val="0"/>
          <w:i w:val="0"/>
          <w:color w:val="000000"/>
          <w:sz w:val="22"/>
        </w:rPr>
        <w:t>It will not</w:t>
      </w:r>
      <w:r>
        <w:rPr>
          <w:rFonts w:ascii="Times" w:hAnsi="Times" w:eastAsia="Times"/>
          <w:b w:val="0"/>
          <w:i w:val="0"/>
          <w:color w:val="000000"/>
          <w:sz w:val="22"/>
        </w:rPr>
        <w:t>feel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intellect</w:t>
      </w:r>
      <w:r>
        <w:rPr>
          <w:rFonts w:ascii="Times" w:hAnsi="Times" w:eastAsia="Times"/>
          <w:b w:val="0"/>
          <w:i w:val="0"/>
          <w:color w:val="000000"/>
          <w:sz w:val="22"/>
        </w:rPr>
        <w:t>so</w:t>
      </w:r>
      <w:r>
        <w:rPr>
          <w:rFonts w:ascii="Times" w:hAnsi="Times" w:eastAsia="Times"/>
          <w:b w:val="0"/>
          <w:i w:val="0"/>
          <w:color w:val="000000"/>
          <w:sz w:val="22"/>
        </w:rPr>
        <w:t>long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</w:t>
      </w:r>
      <w:r>
        <w:rPr>
          <w:rFonts w:ascii="Times" w:hAnsi="Times" w:eastAsia="Times"/>
          <w:b w:val="0"/>
          <w:i w:val="0"/>
          <w:color w:val="000000"/>
          <w:sz w:val="22"/>
        </w:rPr>
        <w:t>remains</w:t>
      </w:r>
      <w:r>
        <w:rPr>
          <w:rFonts w:ascii="Times" w:hAnsi="Times" w:eastAsia="Times"/>
          <w:b w:val="0"/>
          <w:i w:val="0"/>
          <w:color w:val="000000"/>
          <w:sz w:val="22"/>
        </w:rPr>
        <w:t>ensnared</w:t>
      </w:r>
      <w:r>
        <w:rPr>
          <w:rFonts w:ascii="Times" w:hAnsi="Times" w:eastAsia="Times"/>
          <w:b w:val="0"/>
          <w:i w:val="0"/>
          <w:color w:val="000000"/>
          <w:sz w:val="22"/>
        </w:rPr>
        <w:t>by</w:t>
      </w:r>
      <w:r>
        <w:rPr>
          <w:rFonts w:ascii="Times" w:hAnsi="Times" w:eastAsia="Times"/>
          <w:b w:val="0"/>
          <w:i w:val="0"/>
          <w:color w:val="000000"/>
          <w:sz w:val="22"/>
        </w:rPr>
        <w:t>worldly allurements. Is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students?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those who have faith, such faith that they wish to be Arjunas. A </w:t>
      </w:r>
      <w:r>
        <w:rPr>
          <w:rFonts w:ascii="Times" w:hAnsi="Times" w:eastAsia="Times"/>
          <w:b w:val="0"/>
          <w:i w:val="0"/>
          <w:color w:val="000000"/>
          <w:sz w:val="22"/>
        </w:rPr>
        <w:t>student</w:t>
      </w:r>
      <w:r>
        <w:rPr>
          <w:rFonts w:ascii="Times" w:hAnsi="Times" w:eastAsia="Times"/>
          <w:b w:val="0"/>
          <w:i w:val="0"/>
          <w:color w:val="000000"/>
          <w:sz w:val="22"/>
        </w:rPr>
        <w:t>who</w:t>
      </w:r>
      <w:r>
        <w:rPr>
          <w:rFonts w:ascii="Times" w:hAnsi="Times" w:eastAsia="Times"/>
          <w:b w:val="0"/>
          <w:i w:val="0"/>
          <w:color w:val="000000"/>
          <w:sz w:val="22"/>
        </w:rPr>
        <w:t>believes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his teacher that India is 1,900 </w:t>
      </w:r>
      <w:r>
        <w:rPr>
          <w:rFonts w:ascii="Times" w:hAnsi="Times" w:eastAsia="Times"/>
          <w:b w:val="0"/>
          <w:i w:val="0"/>
          <w:color w:val="000000"/>
          <w:sz w:val="22"/>
        </w:rPr>
        <w:t>miles in length and 1,500 miles in breadth will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>take</w:t>
      </w:r>
      <w:r>
        <w:rPr>
          <w:rFonts w:ascii="Times" w:hAnsi="Times" w:eastAsia="Times"/>
          <w:b w:val="0"/>
          <w:i w:val="0"/>
          <w:color w:val="000000"/>
          <w:sz w:val="22"/>
        </w:rPr>
        <w:t>up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rod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start</w:t>
      </w:r>
      <w:r>
        <w:rPr>
          <w:rFonts w:ascii="Times" w:hAnsi="Times" w:eastAsia="Times"/>
          <w:b w:val="0"/>
          <w:i w:val="0"/>
          <w:color w:val="000000"/>
          <w:sz w:val="22"/>
        </w:rPr>
        <w:t>measuring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distances. He</w:t>
      </w:r>
      <w:r>
        <w:rPr>
          <w:rFonts w:ascii="Times" w:hAnsi="Times" w:eastAsia="Times"/>
          <w:b w:val="0"/>
          <w:i w:val="0"/>
          <w:color w:val="000000"/>
          <w:sz w:val="22"/>
        </w:rPr>
        <w:t>takes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statement</w:t>
      </w:r>
      <w:r>
        <w:rPr>
          <w:rFonts w:ascii="Times" w:hAnsi="Times" w:eastAsia="Times"/>
          <w:b w:val="0"/>
          <w:i w:val="0"/>
          <w:color w:val="000000"/>
          <w:sz w:val="22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trust.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teacher tells the pupils in the first standard that the earth is</w:t>
      </w:r>
    </w:p>
    <w:p>
      <w:pPr>
        <w:autoSpaceDN w:val="0"/>
        <w:autoSpaceDE w:val="0"/>
        <w:widowControl/>
        <w:spacing w:line="220" w:lineRule="exact" w:before="44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of the Pandavas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Chapter I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round, an intelligent pupil will believe him and start arguing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who holds that it is flat. The pupil who is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the statement will not question it. Such a pupil will also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trust statements concerning dharma, which is also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geography, as he does those about the physical science of geography.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exercise his curiosity in regard to many problems, but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have to be accepted on trust. For instance, the definition of a </w:t>
      </w:r>
      <w:r>
        <w:rPr>
          <w:rFonts w:ascii="Times" w:hAnsi="Times" w:eastAsia="Times"/>
          <w:b w:val="0"/>
          <w:i w:val="0"/>
          <w:color w:val="000000"/>
          <w:sz w:val="22"/>
        </w:rPr>
        <w:t>straight line. Afterwards,</w:t>
      </w:r>
      <w:r>
        <w:rPr>
          <w:rFonts w:ascii="Times" w:hAnsi="Times" w:eastAsia="Times"/>
          <w:b w:val="0"/>
          <w:i w:val="0"/>
          <w:color w:val="000000"/>
          <w:sz w:val="22"/>
        </w:rPr>
        <w:t>such things</w:t>
      </w:r>
      <w:r>
        <w:rPr>
          <w:rFonts w:ascii="Times" w:hAnsi="Times" w:eastAsia="Times"/>
          <w:b w:val="0"/>
          <w:i w:val="0"/>
          <w:color w:val="000000"/>
          <w:sz w:val="22"/>
        </w:rPr>
        <w:t>become</w:t>
      </w:r>
      <w:r>
        <w:rPr>
          <w:rFonts w:ascii="Times" w:hAnsi="Times" w:eastAsia="Times"/>
          <w:b w:val="0"/>
          <w:i w:val="0"/>
          <w:color w:val="000000"/>
          <w:sz w:val="22"/>
        </w:rPr>
        <w:t>clear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>day-light.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years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student-life are a time when one should take things on trust. </w:t>
      </w:r>
      <w:r>
        <w:rPr>
          <w:rFonts w:ascii="Times" w:hAnsi="Times" w:eastAsia="Times"/>
          <w:b w:val="0"/>
          <w:i w:val="0"/>
          <w:color w:val="000000"/>
          <w:sz w:val="22"/>
        </w:rPr>
        <w:t>Why students,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grown-up people take things on trust.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but to have faith in the ultimate things which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unexplained by reason. A student’s reason is virgin, and it is not taxed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As it sharpens and acquires light and power, he goes on solving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with its help by repeatedly putting questions, bowing </w:t>
      </w:r>
      <w:r>
        <w:rPr>
          <w:rFonts w:ascii="Times" w:hAnsi="Times" w:eastAsia="Times"/>
          <w:b w:val="0"/>
          <w:i w:val="0"/>
          <w:color w:val="000000"/>
          <w:sz w:val="22"/>
        </w:rPr>
        <w:t>humbly to the teacher as he does 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condition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 should feel curiosity and be eager to know. That is why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is called </w:t>
      </w:r>
      <w:r>
        <w:rPr>
          <w:rFonts w:ascii="Times" w:hAnsi="Times" w:eastAsia="Times"/>
          <w:b w:val="0"/>
          <w:i/>
          <w:color w:val="000000"/>
          <w:sz w:val="22"/>
        </w:rPr>
        <w:t>Vishadayoga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term means the path which unites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through despondency. If we wish to be filled with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God, to win </w:t>
      </w:r>
      <w:r>
        <w:rPr>
          <w:rFonts w:ascii="Times" w:hAnsi="Times" w:eastAsia="Times"/>
          <w:b w:val="0"/>
          <w:i/>
          <w:color w:val="000000"/>
          <w:sz w:val="22"/>
        </w:rPr>
        <w:t>moksha,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go through despon-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dency.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me: “Cannot we see God through fasting?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>right that we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punish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body</w:t>
      </w:r>
      <w:r>
        <w:rPr>
          <w:rFonts w:ascii="Times" w:hAnsi="Times" w:eastAsia="Times"/>
          <w:b w:val="0"/>
          <w:i w:val="0"/>
          <w:color w:val="000000"/>
          <w:sz w:val="22"/>
        </w:rPr>
        <w:t>severely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all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distracted by evil thoughts?” “There are,” he said, “so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bawas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Some of them lie on spikes in the fierce sun and </w:t>
      </w:r>
      <w:r>
        <w:rPr>
          <w:rFonts w:ascii="Times" w:hAnsi="Times" w:eastAsia="Times"/>
          <w:b w:val="0"/>
          <w:i w:val="0"/>
          <w:color w:val="000000"/>
          <w:sz w:val="22"/>
        </w:rPr>
        <w:t>derive great</w:t>
      </w:r>
      <w:r>
        <w:rPr>
          <w:rFonts w:ascii="Times" w:hAnsi="Times" w:eastAsia="Times"/>
          <w:b w:val="0"/>
          <w:i w:val="0"/>
          <w:color w:val="000000"/>
          <w:sz w:val="22"/>
        </w:rPr>
        <w:t>contentment;</w:t>
      </w:r>
      <w:r>
        <w:rPr>
          <w:rFonts w:ascii="Times" w:hAnsi="Times" w:eastAsia="Times"/>
          <w:b w:val="0"/>
          <w:i w:val="0"/>
          <w:color w:val="000000"/>
          <w:sz w:val="22"/>
        </w:rPr>
        <w:t>surely</w:t>
      </w:r>
      <w:r>
        <w:rPr>
          <w:rFonts w:ascii="Times" w:hAnsi="Times" w:eastAsia="Times"/>
          <w:b w:val="0"/>
          <w:i w:val="0"/>
          <w:color w:val="000000"/>
          <w:sz w:val="22"/>
        </w:rPr>
        <w:t>they</w:t>
      </w:r>
      <w:r>
        <w:rPr>
          <w:rFonts w:ascii="Times" w:hAnsi="Times" w:eastAsia="Times"/>
          <w:b w:val="0"/>
          <w:i w:val="0"/>
          <w:color w:val="000000"/>
          <w:sz w:val="22"/>
        </w:rPr>
        <w:t>cannot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>thinking</w:t>
      </w:r>
      <w:r>
        <w:rPr>
          <w:rFonts w:ascii="Times" w:hAnsi="Times" w:eastAsia="Times"/>
          <w:b w:val="0"/>
          <w:i w:val="0"/>
          <w:color w:val="000000"/>
          <w:sz w:val="22"/>
        </w:rPr>
        <w:t>evil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</w:t>
      </w:r>
      <w:r>
        <w:rPr>
          <w:rFonts w:ascii="Times" w:hAnsi="Times" w:eastAsia="Times"/>
          <w:b w:val="0"/>
          <w:i w:val="0"/>
          <w:color w:val="000000"/>
          <w:sz w:val="22"/>
        </w:rPr>
        <w:t>at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time?” We</w:t>
      </w:r>
      <w:r>
        <w:rPr>
          <w:rFonts w:ascii="Times" w:hAnsi="Times" w:eastAsia="Times"/>
          <w:b w:val="0"/>
          <w:i w:val="0"/>
          <w:color w:val="000000"/>
          <w:sz w:val="22"/>
        </w:rPr>
        <w:t>shall</w:t>
      </w:r>
      <w:r>
        <w:rPr>
          <w:rFonts w:ascii="Times" w:hAnsi="Times" w:eastAsia="Times"/>
          <w:b w:val="0"/>
          <w:i w:val="0"/>
          <w:color w:val="000000"/>
          <w:sz w:val="22"/>
        </w:rPr>
        <w:t>find</w:t>
      </w:r>
      <w:r>
        <w:rPr>
          <w:rFonts w:ascii="Times" w:hAnsi="Times" w:eastAsia="Times"/>
          <w:b w:val="0"/>
          <w:i w:val="0"/>
          <w:color w:val="000000"/>
          <w:sz w:val="22"/>
        </w:rPr>
        <w:t>such</w:t>
      </w:r>
      <w:r>
        <w:rPr>
          <w:rFonts w:ascii="Times" w:hAnsi="Times" w:eastAsia="Times"/>
          <w:b w:val="0"/>
          <w:i w:val="0"/>
          <w:color w:val="000000"/>
          <w:sz w:val="22"/>
        </w:rPr>
        <w:t>persons in</w:t>
      </w:r>
      <w:r>
        <w:rPr>
          <w:rFonts w:ascii="Times" w:hAnsi="Times" w:eastAsia="Times"/>
          <w:b w:val="0"/>
          <w:i w:val="0"/>
          <w:color w:val="000000"/>
          <w:sz w:val="22"/>
        </w:rPr>
        <w:t>Europe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Fakirs also 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  <w:r>
        <w:rPr>
          <w:rFonts w:ascii="Times" w:hAnsi="Times" w:eastAsia="Times"/>
          <w:b w:val="0"/>
          <w:i w:val="0"/>
          <w:color w:val="000000"/>
          <w:sz w:val="22"/>
        </w:rPr>
        <w:t>There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>always</w:t>
      </w:r>
      <w:r>
        <w:rPr>
          <w:rFonts w:ascii="Times" w:hAnsi="Times" w:eastAsia="Times"/>
          <w:b w:val="0"/>
          <w:i w:val="0"/>
          <w:color w:val="000000"/>
          <w:sz w:val="22"/>
        </w:rPr>
        <w:t>been</w:t>
      </w:r>
      <w:r>
        <w:rPr>
          <w:rFonts w:ascii="Times" w:hAnsi="Times" w:eastAsia="Times"/>
          <w:b w:val="0"/>
          <w:i w:val="0"/>
          <w:color w:val="000000"/>
          <w:sz w:val="22"/>
        </w:rPr>
        <w:t>people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the world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rPr>
          <w:rFonts w:ascii="Times" w:hAnsi="Times" w:eastAsia="Times"/>
          <w:b w:val="0"/>
          <w:i w:val="0"/>
          <w:color w:val="000000"/>
          <w:sz w:val="22"/>
        </w:rPr>
        <w:t>did</w:t>
      </w:r>
      <w:r>
        <w:rPr>
          <w:rFonts w:ascii="Times" w:hAnsi="Times" w:eastAsia="Times"/>
          <w:b w:val="0"/>
          <w:i/>
          <w:color w:val="000000"/>
          <w:sz w:val="22"/>
        </w:rPr>
        <w:t>tapas,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is not a crazy notion. I have merely put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my humble view. I do not ask you to do such things. Our aim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mortify the mind, to teach it patience in order to purify it.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similar lashes are sufficient for that. If we could be certain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always succeed in our aim by fasting, everyone would fast.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there are only a few in this world who seek knowledge?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such. People suffer a great many hardships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things; do you think, then, that nobody would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 being pierced with a nail in the neck for this purpose?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persons who stabbed themselves with a knife as they begged for a </w:t>
      </w:r>
      <w:r>
        <w:rPr>
          <w:rFonts w:ascii="Times" w:hAnsi="Times" w:eastAsia="Times"/>
          <w:b w:val="0"/>
          <w:i w:val="0"/>
          <w:color w:val="000000"/>
          <w:sz w:val="22"/>
        </w:rPr>
        <w:t>pice. If people can do this to themselves for a pice, why should they</w:t>
      </w:r>
    </w:p>
    <w:p>
      <w:pPr>
        <w:autoSpaceDN w:val="0"/>
        <w:autoSpaceDE w:val="0"/>
        <w:widowControl/>
        <w:spacing w:line="220" w:lineRule="exact" w:before="42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Mendicant sadhus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do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throne? But that path is not easy. We have a middle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us, which is the only one worth following. But there is a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me, and that is that we should have a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 in this direction. We should have the same impatience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yearning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lustful men and women display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gratification of their lust. Let us renounce our yearning for </w:t>
      </w:r>
      <w:r>
        <w:rPr>
          <w:rFonts w:ascii="Times" w:hAnsi="Times" w:eastAsia="Times"/>
          <w:b w:val="0"/>
          <w:i w:val="0"/>
          <w:color w:val="000000"/>
          <w:sz w:val="22"/>
        </w:rPr>
        <w:t>worldly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cultivate yearning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for one to be like Arjuna is that one should feel a burning </w:t>
      </w:r>
      <w:r>
        <w:rPr>
          <w:rFonts w:ascii="Times" w:hAnsi="Times" w:eastAsia="Times"/>
          <w:b w:val="0"/>
          <w:i w:val="0"/>
          <w:color w:val="000000"/>
          <w:sz w:val="22"/>
        </w:rPr>
        <w:t>aspiration. People start making distinctions between “mine”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“others”. There is no doubt about whether we may kill or not.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we may not kill. The eternal law is not the law of killing.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did not have the strength to follow that independent law,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asks how he could bring himself to aim his arrows at Drona </w:t>
      </w:r>
      <w:r>
        <w:rPr>
          <w:rFonts w:ascii="Times" w:hAnsi="Times" w:eastAsia="Times"/>
          <w:b w:val="0"/>
          <w:i w:val="0"/>
          <w:color w:val="000000"/>
          <w:sz w:val="22"/>
        </w:rPr>
        <w:t>and Bhishma. In this way, he made the false distinction between “his”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“others” and declared that he would not fight. But he is a 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He does not decide impulsively while sunk in darkness. He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Krishna. Sinking with nervous fear, he asks Krishna to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problem. It is only when we feel nervous like him that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cured. We shall not be cured till we feel a crisis. The experience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pangs of childbirth. Arjuna’s experience is that which overwhelms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when one feels born again; may all of us have this experience. If </w:t>
      </w:r>
      <w:r>
        <w:rPr>
          <w:rFonts w:ascii="Times" w:hAnsi="Times" w:eastAsia="Times"/>
          <w:b w:val="0"/>
          <w:i w:val="0"/>
          <w:color w:val="000000"/>
          <w:sz w:val="22"/>
        </w:rPr>
        <w:t>the feeling endures, we would be saved.</w:t>
      </w:r>
    </w:p>
    <w:p>
      <w:pPr>
        <w:autoSpaceDN w:val="0"/>
        <w:autoSpaceDE w:val="0"/>
        <w:widowControl/>
        <w:spacing w:line="294" w:lineRule="exact" w:before="166" w:after="0"/>
        <w:ind w:left="0" w:right="28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[9]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Chapter II, [we see that]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 should be eager.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gets</w:t>
      </w:r>
      <w:r>
        <w:rPr>
          <w:rFonts w:ascii="Times" w:hAnsi="Times" w:eastAsia="Times"/>
          <w:b w:val="0"/>
          <w:i w:val="0"/>
          <w:color w:val="000000"/>
          <w:sz w:val="22"/>
        </w:rPr>
        <w:t>knowledge</w:t>
      </w:r>
      <w:r>
        <w:rPr>
          <w:rFonts w:ascii="Times" w:hAnsi="Times" w:eastAsia="Times"/>
          <w:b w:val="0"/>
          <w:i w:val="0"/>
          <w:color w:val="000000"/>
          <w:sz w:val="22"/>
        </w:rPr>
        <w:t>only</w:t>
      </w:r>
      <w:r>
        <w:rPr>
          <w:rFonts w:ascii="Times" w:hAnsi="Times" w:eastAsia="Times"/>
          <w:b w:val="0"/>
          <w:i w:val="0"/>
          <w:color w:val="000000"/>
          <w:sz w:val="22"/>
        </w:rPr>
        <w:t>when</w:t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suffers</w:t>
      </w:r>
      <w:r>
        <w:rPr>
          <w:rFonts w:ascii="Times" w:hAnsi="Times" w:eastAsia="Times"/>
          <w:b w:val="0"/>
          <w:i w:val="0"/>
          <w:color w:val="000000"/>
          <w:sz w:val="22"/>
        </w:rPr>
        <w:t>so</w:t>
      </w:r>
      <w:r>
        <w:rPr>
          <w:rFonts w:ascii="Times" w:hAnsi="Times" w:eastAsia="Times"/>
          <w:b w:val="0"/>
          <w:i w:val="0"/>
          <w:color w:val="000000"/>
          <w:sz w:val="22"/>
        </w:rPr>
        <w:t>much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</w:t>
      </w:r>
      <w:r>
        <w:rPr>
          <w:rFonts w:ascii="Times" w:hAnsi="Times" w:eastAsia="Times"/>
          <w:b w:val="0"/>
          <w:i w:val="0"/>
          <w:color w:val="000000"/>
          <w:sz w:val="22"/>
        </w:rPr>
        <w:t>becomes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</w:t>
      </w:r>
      <w:r>
        <w:rPr>
          <w:rFonts w:ascii="Times" w:hAnsi="Times" w:eastAsia="Times"/>
          <w:b w:val="0"/>
          <w:i w:val="0"/>
          <w:color w:val="000000"/>
          <w:sz w:val="22"/>
        </w:rPr>
        <w:t>wasted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seems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>it would</w:t>
      </w:r>
      <w:r>
        <w:rPr>
          <w:rFonts w:ascii="Times" w:hAnsi="Times" w:eastAsia="Times"/>
          <w:b w:val="0"/>
          <w:i w:val="0"/>
          <w:color w:val="000000"/>
          <w:sz w:val="22"/>
        </w:rPr>
        <w:t>pass</w:t>
      </w:r>
      <w:r>
        <w:rPr>
          <w:rFonts w:ascii="Times" w:hAnsi="Times" w:eastAsia="Times"/>
          <w:b w:val="0"/>
          <w:i w:val="0"/>
          <w:color w:val="000000"/>
          <w:sz w:val="22"/>
        </w:rPr>
        <w:t>away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  <w:r>
        <w:rPr>
          <w:rFonts w:ascii="Times" w:hAnsi="Times" w:eastAsia="Times"/>
          <w:b w:val="0"/>
          <w:i w:val="0"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>learn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same</w:t>
      </w:r>
      <w:r>
        <w:rPr>
          <w:rFonts w:ascii="Times" w:hAnsi="Times" w:eastAsia="Times"/>
          <w:b w:val="0"/>
          <w:i w:val="0"/>
          <w:color w:val="000000"/>
          <w:sz w:val="22"/>
        </w:rPr>
        <w:t>lesson</w:t>
      </w:r>
      <w:r>
        <w:rPr>
          <w:rFonts w:ascii="Times" w:hAnsi="Times" w:eastAsia="Times"/>
          <w:b w:val="0"/>
          <w:i w:val="0"/>
          <w:color w:val="000000"/>
          <w:sz w:val="22"/>
        </w:rPr>
        <w:t>from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Gajendramoksha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narratives about Draupadi and others. When one has suffered </w:t>
      </w:r>
      <w:r>
        <w:rPr>
          <w:rFonts w:ascii="Times" w:hAnsi="Times" w:eastAsia="Times"/>
          <w:b w:val="0"/>
          <w:i w:val="0"/>
          <w:color w:val="000000"/>
          <w:sz w:val="22"/>
        </w:rPr>
        <w:t>so much, one gets knowledge and one’s reason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purified.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Pilgrim felt that he was surrounded by fire on all sides, he 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worrying about his wife and children. When we have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feeling, we may say that our reason has become purified, and all veils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be lifted. Arjuna’s heart is in the right place,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enveloped in ignorance and, therefore, it cannot help him to decide.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Krishna explains the distinction between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body. He </w:t>
      </w:r>
      <w:r>
        <w:rPr>
          <w:rFonts w:ascii="Times" w:hAnsi="Times" w:eastAsia="Times"/>
          <w:b w:val="0"/>
          <w:i w:val="0"/>
          <w:color w:val="000000"/>
          <w:sz w:val="22"/>
        </w:rPr>
        <w:t>advances one</w:t>
      </w:r>
      <w:r>
        <w:rPr>
          <w:rFonts w:ascii="Times" w:hAnsi="Times" w:eastAsia="Times"/>
          <w:b w:val="0"/>
          <w:i w:val="0"/>
          <w:color w:val="000000"/>
          <w:sz w:val="22"/>
        </w:rPr>
        <w:t>argument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convince</w:t>
      </w:r>
      <w:r>
        <w:rPr>
          <w:rFonts w:ascii="Times" w:hAnsi="Times" w:eastAsia="Times"/>
          <w:b w:val="0"/>
          <w:i w:val="0"/>
          <w:color w:val="000000"/>
          <w:sz w:val="22"/>
        </w:rPr>
        <w:t>Arjuna,</w:t>
      </w:r>
      <w:r>
        <w:rPr>
          <w:rFonts w:ascii="Times" w:hAnsi="Times" w:eastAsia="Times"/>
          <w:b w:val="0"/>
          <w:i w:val="0"/>
          <w:color w:val="000000"/>
          <w:sz w:val="22"/>
        </w:rPr>
        <w:t>till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overwhelmed by </w:t>
      </w:r>
      <w:r>
        <w:rPr>
          <w:rFonts w:ascii="Times" w:hAnsi="Times" w:eastAsia="Times"/>
          <w:b w:val="0"/>
          <w:i w:val="0"/>
          <w:color w:val="000000"/>
          <w:sz w:val="22"/>
        </w:rPr>
        <w:t>it. Arjuna</w:t>
      </w:r>
      <w:r>
        <w:rPr>
          <w:rFonts w:ascii="Times" w:hAnsi="Times" w:eastAsia="Times"/>
          <w:b w:val="0"/>
          <w:i w:val="0"/>
          <w:color w:val="000000"/>
          <w:sz w:val="22"/>
        </w:rPr>
        <w:t>was worrying so much about the body; he should now</w:t>
      </w:r>
      <w:r>
        <w:rPr>
          <w:rFonts w:ascii="Times" w:hAnsi="Times" w:eastAsia="Times"/>
          <w:b w:val="0"/>
          <w:i w:val="0"/>
          <w:color w:val="000000"/>
          <w:sz w:val="22"/>
        </w:rPr>
        <w:t>worry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date of this discourse is not given in the source.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equally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Krishna</w:t>
      </w:r>
      <w:r>
        <w:rPr>
          <w:rFonts w:ascii="Times" w:hAnsi="Times" w:eastAsia="Times"/>
          <w:b w:val="0"/>
          <w:i w:val="0"/>
          <w:color w:val="000000"/>
          <w:sz w:val="22"/>
        </w:rPr>
        <w:t>explains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that the two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distinct.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neither kills nor is killed. It is the body which </w:t>
      </w:r>
      <w:r>
        <w:rPr>
          <w:rFonts w:ascii="Times" w:hAnsi="Times" w:eastAsia="Times"/>
          <w:b w:val="0"/>
          <w:i w:val="0"/>
          <w:color w:val="000000"/>
          <w:sz w:val="22"/>
        </w:rPr>
        <w:t>perishes. Arjuna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know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it will die,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about it. But this was only an argument.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>Arjuna actually do? “If you do,” Shri Krishna tells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“what I ask </w:t>
      </w:r>
      <w:r>
        <w:rPr>
          <w:rFonts w:ascii="Times" w:hAnsi="Times" w:eastAsia="Times"/>
          <w:b w:val="0"/>
          <w:i w:val="0"/>
          <w:color w:val="000000"/>
          <w:sz w:val="22"/>
        </w:rPr>
        <w:t>you to do, you will have no cause to repent. Even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>make</w:t>
      </w:r>
      <w:r>
        <w:rPr>
          <w:rFonts w:ascii="Times" w:hAnsi="Times" w:eastAsia="Times"/>
          <w:b w:val="0"/>
          <w:i w:val="0"/>
          <w:color w:val="000000"/>
          <w:sz w:val="22"/>
        </w:rPr>
        <w:t>only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>moderate</w:t>
      </w:r>
      <w:r>
        <w:rPr>
          <w:rFonts w:ascii="Times" w:hAnsi="Times" w:eastAsia="Times"/>
          <w:b w:val="0"/>
          <w:i w:val="0"/>
          <w:color w:val="000000"/>
          <w:sz w:val="22"/>
        </w:rPr>
        <w:t>effort,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rewarded. You should take my word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do, however small, will bear fruit.” What type of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works without worrying about the result? To answer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Shri Krishna describes the characteristics of such a person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II itself. The description creats so much interest in Arjuna,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yearning for knowledge, that he feels eager to hear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inkling yet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cultivates it only when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forgets everything else. Mira was filled with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she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having seen the light of the sun and the moon, she did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shed by a glow-worm. If such a person still needs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karma, it is only for serving others and not for his own sake.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exactly what we do, but his reason will show him how to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different manner. And so the Lord explains how to do karma,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 He explains the secret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[Understanding that],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attachment to the body falls away,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becomes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awakens more fully day by day, and ultimately one sees it in a </w:t>
      </w:r>
      <w:r>
        <w:rPr>
          <w:rFonts w:ascii="Times" w:hAnsi="Times" w:eastAsia="Times"/>
          <w:b w:val="0"/>
          <w:i w:val="0"/>
          <w:color w:val="000000"/>
          <w:sz w:val="22"/>
        </w:rPr>
        <w:t>divine vision.</w:t>
      </w:r>
    </w:p>
    <w:p>
      <w:pPr>
        <w:autoSpaceDN w:val="0"/>
        <w:autoSpaceDE w:val="0"/>
        <w:widowControl/>
        <w:spacing w:line="294" w:lineRule="exact" w:before="86" w:after="0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[10]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</w:t>
      </w:r>
      <w:r>
        <w:rPr>
          <w:rFonts w:ascii="Times" w:hAnsi="Times" w:eastAsia="Times"/>
          <w:b w:val="0"/>
          <w:i w:val="0"/>
          <w:color w:val="000000"/>
          <w:sz w:val="22"/>
        </w:rPr>
        <w:t>Arjuna</w:t>
      </w:r>
      <w:r>
        <w:rPr>
          <w:rFonts w:ascii="Times" w:hAnsi="Times" w:eastAsia="Times"/>
          <w:b w:val="0"/>
          <w:i w:val="0"/>
          <w:color w:val="000000"/>
          <w:sz w:val="22"/>
        </w:rPr>
        <w:t>becomes</w:t>
      </w:r>
      <w:r>
        <w:rPr>
          <w:rFonts w:ascii="Times" w:hAnsi="Times" w:eastAsia="Times"/>
          <w:b w:val="0"/>
          <w:i w:val="0"/>
          <w:color w:val="000000"/>
          <w:sz w:val="22"/>
        </w:rPr>
        <w:t>utterly</w:t>
      </w:r>
      <w:r>
        <w:rPr>
          <w:rFonts w:ascii="Times" w:hAnsi="Times" w:eastAsia="Times"/>
          <w:b w:val="0"/>
          <w:i w:val="0"/>
          <w:color w:val="000000"/>
          <w:sz w:val="22"/>
        </w:rPr>
        <w:t>weak,</w:t>
      </w:r>
      <w:r>
        <w:rPr>
          <w:rFonts w:ascii="Times" w:hAnsi="Times" w:eastAsia="Times"/>
          <w:b w:val="0"/>
          <w:i w:val="0"/>
          <w:color w:val="000000"/>
          <w:sz w:val="22"/>
        </w:rPr>
        <w:t>his</w:t>
      </w:r>
      <w:r>
        <w:rPr>
          <w:rFonts w:ascii="Times" w:hAnsi="Times" w:eastAsia="Times"/>
          <w:b w:val="0"/>
          <w:i w:val="0"/>
          <w:color w:val="000000"/>
          <w:sz w:val="22"/>
        </w:rPr>
        <w:t>intellect is awakened. Shri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Krishna</w:t>
      </w:r>
      <w:r>
        <w:rPr>
          <w:rFonts w:ascii="Times" w:hAnsi="Times" w:eastAsia="Times"/>
          <w:b w:val="0"/>
          <w:i w:val="0"/>
          <w:color w:val="000000"/>
          <w:sz w:val="22"/>
        </w:rPr>
        <w:t>then</w:t>
      </w:r>
      <w:r>
        <w:rPr>
          <w:rFonts w:ascii="Times" w:hAnsi="Times" w:eastAsia="Times"/>
          <w:b w:val="0"/>
          <w:i w:val="0"/>
          <w:color w:val="000000"/>
          <w:sz w:val="22"/>
        </w:rPr>
        <w:t>tells</w:t>
      </w:r>
      <w:r>
        <w:rPr>
          <w:rFonts w:ascii="Times" w:hAnsi="Times" w:eastAsia="Times"/>
          <w:b w:val="0"/>
          <w:i w:val="0"/>
          <w:color w:val="000000"/>
          <w:sz w:val="22"/>
        </w:rPr>
        <w:t>him:</w:t>
      </w:r>
      <w:r>
        <w:rPr>
          <w:rFonts w:ascii="Times" w:hAnsi="Times" w:eastAsia="Times"/>
          <w:b w:val="0"/>
          <w:i w:val="0"/>
          <w:color w:val="000000"/>
          <w:sz w:val="22"/>
        </w:rPr>
        <w:t>“Your</w:t>
      </w:r>
      <w:r>
        <w:rPr>
          <w:rFonts w:ascii="Times" w:hAnsi="Times" w:eastAsia="Times"/>
          <w:b w:val="0"/>
          <w:i w:val="0"/>
          <w:color w:val="000000"/>
          <w:sz w:val="22"/>
        </w:rPr>
        <w:t>intellect</w:t>
      </w:r>
      <w:r>
        <w:rPr>
          <w:rFonts w:ascii="Times" w:hAnsi="Times" w:eastAsia="Times"/>
          <w:b w:val="0"/>
          <w:i w:val="0"/>
          <w:color w:val="000000"/>
          <w:sz w:val="22"/>
        </w:rPr>
        <w:t>by</w:t>
      </w:r>
      <w:r>
        <w:rPr>
          <w:rFonts w:ascii="Times" w:hAnsi="Times" w:eastAsia="Times"/>
          <w:b w:val="0"/>
          <w:i w:val="0"/>
          <w:color w:val="000000"/>
          <w:sz w:val="22"/>
        </w:rPr>
        <w:t>itself will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>serve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>need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do</w:t>
      </w:r>
      <w:r>
        <w:rPr>
          <w:rFonts w:ascii="Times" w:hAnsi="Times" w:eastAsia="Times"/>
          <w:b w:val="0"/>
          <w:i w:val="0"/>
          <w:color w:val="000000"/>
          <w:sz w:val="22"/>
        </w:rPr>
        <w:t>yoga,</w:t>
      </w:r>
      <w:r>
        <w:rPr>
          <w:rFonts w:ascii="Times" w:hAnsi="Times" w:eastAsia="Times"/>
          <w:b w:val="0"/>
          <w:i w:val="0"/>
          <w:color w:val="000000"/>
          <w:sz w:val="22"/>
        </w:rPr>
        <w:t>karmayoga.” Tilak Maharaj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demonstrated</w:t>
      </w:r>
      <w:r>
        <w:rPr>
          <w:rFonts w:ascii="Times" w:hAnsi="Times" w:eastAsia="Times"/>
          <w:b w:val="0"/>
          <w:i w:val="0"/>
          <w:color w:val="000000"/>
          <w:sz w:val="22"/>
        </w:rPr>
        <w:t>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</w:t>
      </w:r>
      <w:r>
        <w:rPr>
          <w:rFonts w:ascii="Times" w:hAnsi="Times" w:eastAsia="Times"/>
          <w:b w:val="0"/>
          <w:i w:val="0"/>
          <w:color w:val="000000"/>
          <w:sz w:val="22"/>
        </w:rPr>
        <w:t>many</w:t>
      </w:r>
      <w:r>
        <w:rPr>
          <w:rFonts w:ascii="Times" w:hAnsi="Times" w:eastAsia="Times"/>
          <w:b w:val="0"/>
          <w:i w:val="0"/>
          <w:color w:val="000000"/>
          <w:sz w:val="22"/>
        </w:rPr>
        <w:t>convincing arguments.</w:t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shown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intellect</w:t>
      </w:r>
      <w:r>
        <w:rPr>
          <w:rFonts w:ascii="Times" w:hAnsi="Times" w:eastAsia="Times"/>
          <w:b w:val="0"/>
          <w:i w:val="0"/>
          <w:color w:val="000000"/>
          <w:sz w:val="22"/>
        </w:rPr>
        <w:t>needs,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it were, to take a partner to itself and be a householder. When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Arjuna asked Shri Krishna to</w:t>
      </w:r>
      <w:r>
        <w:rPr>
          <w:rFonts w:ascii="Times" w:hAnsi="Times" w:eastAsia="Times"/>
          <w:b w:val="0"/>
          <w:i w:val="0"/>
          <w:color w:val="000000"/>
          <w:sz w:val="22"/>
        </w:rPr>
        <w:t>explain to him</w:t>
      </w:r>
      <w:r>
        <w:rPr>
          <w:rFonts w:ascii="Times" w:hAnsi="Times" w:eastAsia="Times"/>
          <w:b w:val="0"/>
          <w:i w:val="0"/>
          <w:color w:val="000000"/>
          <w:sz w:val="22"/>
        </w:rPr>
        <w:t>the characteristics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 practising both</w:t>
      </w:r>
      <w:r>
        <w:rPr>
          <w:rFonts w:ascii="Times" w:hAnsi="Times" w:eastAsia="Times"/>
          <w:b w:val="0"/>
          <w:i w:val="0"/>
          <w:color w:val="000000"/>
          <w:sz w:val="22"/>
        </w:rPr>
        <w:t>forms</w:t>
      </w:r>
      <w:r>
        <w:rPr>
          <w:rFonts w:ascii="Times" w:hAnsi="Times" w:eastAsia="Times"/>
          <w:b w:val="0"/>
          <w:i w:val="0"/>
          <w:color w:val="000000"/>
          <w:sz w:val="22"/>
        </w:rPr>
        <w:t>of yoga, the latter enumerated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characteristics of a </w:t>
      </w:r>
      <w:r>
        <w:rPr>
          <w:rFonts w:ascii="Times" w:hAnsi="Times" w:eastAsia="Times"/>
          <w:b w:val="0"/>
          <w:i/>
          <w:color w:val="000000"/>
          <w:sz w:val="22"/>
        </w:rPr>
        <w:t>sthitaprajna.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confused Arjuna. Would such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man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karma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Chapter III, therefore, Shri Krishna explains the meaning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karma. No</w:t>
      </w:r>
      <w:r>
        <w:rPr>
          <w:rFonts w:ascii="Times" w:hAnsi="Times" w:eastAsia="Times"/>
          <w:b w:val="0"/>
          <w:i w:val="0"/>
          <w:color w:val="000000"/>
          <w:sz w:val="22"/>
        </w:rPr>
        <w:t>one</w:t>
      </w:r>
      <w:r>
        <w:rPr>
          <w:rFonts w:ascii="Times" w:hAnsi="Times" w:eastAsia="Times"/>
          <w:b w:val="0"/>
          <w:i w:val="0"/>
          <w:color w:val="000000"/>
          <w:sz w:val="22"/>
        </w:rPr>
        <w:t>can</w:t>
      </w:r>
      <w:r>
        <w:rPr>
          <w:rFonts w:ascii="Times" w:hAnsi="Times" w:eastAsia="Times"/>
          <w:b w:val="0"/>
          <w:i w:val="0"/>
          <w:color w:val="000000"/>
          <w:sz w:val="22"/>
        </w:rPr>
        <w:t>live</w:t>
      </w:r>
      <w:r>
        <w:rPr>
          <w:rFonts w:ascii="Times" w:hAnsi="Times" w:eastAsia="Times"/>
          <w:b w:val="0"/>
          <w:i w:val="0"/>
          <w:color w:val="000000"/>
          <w:sz w:val="22"/>
        </w:rPr>
        <w:t>at</w:t>
      </w:r>
      <w:r>
        <w:rPr>
          <w:rFonts w:ascii="Times" w:hAnsi="Times" w:eastAsia="Times"/>
          <w:b w:val="0"/>
          <w:i w:val="0"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>without</w:t>
      </w:r>
      <w:r>
        <w:rPr>
          <w:rFonts w:ascii="Times" w:hAnsi="Times" w:eastAsia="Times"/>
          <w:b w:val="0"/>
          <w:i w:val="0"/>
          <w:color w:val="000000"/>
          <w:sz w:val="22"/>
        </w:rPr>
        <w:t>karma. Mirabai begged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she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think</w:t>
      </w:r>
      <w:r>
        <w:rPr>
          <w:rFonts w:ascii="Times" w:hAnsi="Times" w:eastAsia="Times"/>
          <w:b w:val="0"/>
          <w:i w:val="0"/>
          <w:color w:val="000000"/>
          <w:sz w:val="22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Him</w:t>
      </w:r>
      <w:r>
        <w:rPr>
          <w:rFonts w:ascii="Times" w:hAnsi="Times" w:eastAsia="Times"/>
          <w:b w:val="0"/>
          <w:i w:val="0"/>
          <w:color w:val="000000"/>
          <w:sz w:val="22"/>
        </w:rPr>
        <w:t>with every breath she took. We</w:t>
      </w:r>
      <w:r>
        <w:rPr>
          <w:rFonts w:ascii="Times" w:hAnsi="Times" w:eastAsia="Times"/>
          <w:b w:val="0"/>
          <w:i w:val="0"/>
          <w:color w:val="000000"/>
          <w:sz w:val="22"/>
        </w:rPr>
        <w:t>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>breathe consciously,</w:t>
      </w:r>
      <w:r>
        <w:rPr>
          <w:rFonts w:ascii="Times" w:hAnsi="Times" w:eastAsia="Times"/>
          <w:b w:val="0"/>
          <w:i w:val="0"/>
          <w:color w:val="000000"/>
          <w:sz w:val="22"/>
        </w:rPr>
        <w:t>but</w:t>
      </w:r>
      <w:r>
        <w:rPr>
          <w:rFonts w:ascii="Times" w:hAnsi="Times" w:eastAsia="Times"/>
          <w:b w:val="0"/>
          <w:i w:val="0"/>
          <w:color w:val="000000"/>
          <w:sz w:val="22"/>
        </w:rPr>
        <w:t>do</w:t>
      </w:r>
      <w:r>
        <w:rPr>
          <w:rFonts w:ascii="Times" w:hAnsi="Times" w:eastAsia="Times"/>
          <w:b w:val="0"/>
          <w:i w:val="0"/>
          <w:color w:val="000000"/>
          <w:sz w:val="22"/>
        </w:rPr>
        <w:t>so</w:t>
      </w:r>
      <w:r>
        <w:rPr>
          <w:rFonts w:ascii="Times" w:hAnsi="Times" w:eastAsia="Times"/>
          <w:b w:val="0"/>
          <w:i w:val="0"/>
          <w:color w:val="000000"/>
          <w:sz w:val="22"/>
        </w:rPr>
        <w:t>instinctively.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healthy</w:t>
      </w:r>
      <w:r>
        <w:rPr>
          <w:rFonts w:ascii="Times" w:hAnsi="Times" w:eastAsia="Times"/>
          <w:b w:val="0"/>
          <w:i w:val="0"/>
          <w:color w:val="000000"/>
          <w:sz w:val="22"/>
        </w:rPr>
        <w:t>person</w:t>
      </w:r>
      <w:r>
        <w:rPr>
          <w:rFonts w:ascii="Times" w:hAnsi="Times" w:eastAsia="Times"/>
          <w:b w:val="0"/>
          <w:i w:val="0"/>
          <w:color w:val="000000"/>
          <w:sz w:val="22"/>
        </w:rPr>
        <w:t>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>karmas with detachment</w:t>
      </w:r>
      <w:r>
        <w:rPr>
          <w:rFonts w:ascii="Times" w:hAnsi="Times" w:eastAsia="Times"/>
          <w:b w:val="0"/>
          <w:i w:val="0"/>
          <w:color w:val="000000"/>
          <w:sz w:val="22"/>
        </w:rPr>
        <w:t>in the same manner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breathes. Karma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sign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health</w:t>
      </w:r>
      <w:r>
        <w:rPr>
          <w:rFonts w:ascii="Times" w:hAnsi="Times" w:eastAsia="Times"/>
          <w:b w:val="0"/>
          <w:i w:val="0"/>
          <w:color w:val="000000"/>
          <w:sz w:val="22"/>
        </w:rPr>
        <w:t>and it may</w:t>
      </w:r>
      <w:r>
        <w:rPr>
          <w:rFonts w:ascii="Times" w:hAnsi="Times" w:eastAsia="Times"/>
          <w:b w:val="0"/>
          <w:i w:val="0"/>
          <w:color w:val="000000"/>
          <w:sz w:val="22"/>
        </w:rPr>
        <w:t>also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sign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disease.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>instance,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date of this discourse is not given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manner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a person suffering from asthma breathes indicates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a disease. This is also true of a man who feels suffocated.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one’s karma may be a sign of health in some other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in oneself. After this, Shri Krishna gave the example of Janaka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Citing His own example, He said that He, too, had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the machine going. He could not so much as stretch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limbs for rest. Arjuna could sleep, Shri Krishna said, but He could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then, He was always detached. If we follow this example,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would retain its power till we are a hundred, or rather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in strength with years. But human beings are attached to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pleasures. If they were not, they would always attain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in course of time. If our experience is to the contrary,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not pay attention to that. We are imperfect human beings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deduce imperfect principles from our imperfect experience.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be, therefore, some flaw somewhere if experience tells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Look at a fruit. As it grows bigger, it becomes more juicy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richer. The date has fallen off the tree and dried, but how sweet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is! Similarly, the intellect of a person who does not violate God’s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ripen and grow with years. In actual experience,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as a person grows older, he or she declines in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intelligence. Such a person has been a lover of gross pleasures in his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ordinary person, Chapter III is as valuable as a silver pot. </w:t>
      </w:r>
      <w:r>
        <w:rPr>
          <w:rFonts w:ascii="Times" w:hAnsi="Times" w:eastAsia="Times"/>
          <w:b w:val="0"/>
          <w:i w:val="0"/>
          <w:color w:val="000000"/>
          <w:sz w:val="22"/>
        </w:rPr>
        <w:t>It is extremely useful.</w:t>
      </w:r>
    </w:p>
    <w:p>
      <w:pPr>
        <w:autoSpaceDN w:val="0"/>
        <w:autoSpaceDE w:val="0"/>
        <w:widowControl/>
        <w:spacing w:line="294" w:lineRule="exact" w:before="86" w:after="0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[11]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>seen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does not cease from karma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How, then, can we win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reply was that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left to do its karmas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This teaching has been altogether misinterpreted by immoral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  <w:r>
        <w:rPr>
          <w:rFonts w:ascii="Times" w:hAnsi="Times" w:eastAsia="Times"/>
          <w:b w:val="0"/>
          <w:i w:val="0"/>
          <w:color w:val="000000"/>
          <w:sz w:val="22"/>
        </w:rPr>
        <w:t>But, truly speaking, it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enough to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of the body itself involves karma. If there were no body,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need to do karma, and God having no body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>need to do karma. But the</w:t>
      </w:r>
      <w:r>
        <w:rPr>
          <w:rFonts w:ascii="Times" w:hAnsi="Times" w:eastAsia="Times"/>
          <w:b w:val="0"/>
          <w:i w:val="0"/>
          <w:color w:val="000000"/>
          <w:sz w:val="22"/>
        </w:rPr>
        <w:t>Lord</w:t>
      </w:r>
      <w:r>
        <w:rPr>
          <w:rFonts w:ascii="Times" w:hAnsi="Times" w:eastAsia="Times"/>
          <w:b w:val="0"/>
          <w:i w:val="0"/>
          <w:color w:val="000000"/>
          <w:sz w:val="22"/>
        </w:rPr>
        <w:t>says</w:t>
      </w:r>
      <w:r>
        <w:rPr>
          <w:rFonts w:ascii="Times" w:hAnsi="Times" w:eastAsia="Times"/>
          <w:b w:val="0"/>
          <w:i w:val="0"/>
          <w:color w:val="000000"/>
          <w:sz w:val="22"/>
        </w:rPr>
        <w:t>that, even</w:t>
      </w:r>
      <w:r>
        <w:rPr>
          <w:rFonts w:ascii="Times" w:hAnsi="Times" w:eastAsia="Times"/>
          <w:b w:val="0"/>
          <w:i w:val="0"/>
          <w:color w:val="000000"/>
          <w:sz w:val="22"/>
        </w:rPr>
        <w:t>though He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body, </w:t>
      </w:r>
      <w:r>
        <w:rPr>
          <w:rFonts w:ascii="Times" w:hAnsi="Times" w:eastAsia="Times"/>
          <w:b w:val="0"/>
          <w:i w:val="0"/>
          <w:color w:val="000000"/>
          <w:sz w:val="22"/>
        </w:rPr>
        <w:t>He does not cease from karma. He should, therefore, be</w:t>
      </w:r>
      <w:r>
        <w:rPr>
          <w:rFonts w:ascii="Times" w:hAnsi="Times" w:eastAsia="Times"/>
          <w:b w:val="0"/>
          <w:i w:val="0"/>
          <w:color w:val="000000"/>
          <w:sz w:val="22"/>
        </w:rPr>
        <w:t>thought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>having one, for this entire visible creation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body. When we think </w:t>
      </w:r>
      <w:r>
        <w:rPr>
          <w:rFonts w:ascii="Times" w:hAnsi="Times" w:eastAsia="Times"/>
          <w:b w:val="0"/>
          <w:i w:val="0"/>
          <w:color w:val="000000"/>
          <w:sz w:val="22"/>
        </w:rPr>
        <w:t>of Him as having no body, He</w:t>
      </w:r>
      <w:r>
        <w:rPr>
          <w:rFonts w:ascii="Times" w:hAnsi="Times" w:eastAsia="Times"/>
          <w:b w:val="0"/>
          <w:i w:val="0"/>
          <w:color w:val="000000"/>
          <w:sz w:val="22"/>
        </w:rPr>
        <w:t>is a Formless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Reality.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realizes that the body does its karma, it will be free from the bond of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latter. How can one feel that it is the body which goes on doing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date of this discourse is not given in the source.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karmas? The body cannot do karma without the ego.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, the body itself can do nothing. This is 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makes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doer. It means, then, that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joined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ego, dwells in the body and does things. What we should do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explained in Chapter III.“Service of others brings holy merit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and through harassment of others one incurs sin.”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do what is most for the benefit of others. We shall,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assume that the person doing that will be as detached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can be. When we take the least credit for such work,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 the most efficiency. A person walking with his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of a mile an hour will outdistance another running at a speed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 miles, for the former will have his joy in 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will be full of doubts. His running will on the whole serve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If our work is free from egotism, though our speed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slow, we are certain to reach the goal. Let us by all means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benefit of others. All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ourselves with is whether it is the body or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serve. To say that man is born for service of others is true in one sense </w:t>
      </w:r>
      <w:r>
        <w:rPr>
          <w:rFonts w:ascii="Times" w:hAnsi="Times" w:eastAsia="Times"/>
          <w:b w:val="0"/>
          <w:i w:val="0"/>
          <w:color w:val="000000"/>
          <w:sz w:val="22"/>
        </w:rPr>
        <w:t>only, because all his work is prompted by self-interest. If this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is the interest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then one’s work is for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others. All the activities of such a person will be prompted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motive of service.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the Lord concluded this part of the argument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verse, “Better one’s own duty, bereft of merit”.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means that,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dharma what it is, even if it is seemingly without merit,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another’s which may have greater merit in it. Arjuna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by the dharma of other people, and therefore, the Lord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that, however good it was, it was not his dharma. Dharma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cannot be another’s, for in fact such dharma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performed. Only one’s own dharma can be well performed.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that ultimately Arjuna will have to renounce both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that of others, but he cannot have that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right now.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what is natural to one. For him who works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egotism, his dharma lies clear before him. It grows and expands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We can satisfactorily perform only our dharma, that which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us. We are deluded if we think that we can do teaching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work of cleaning lavatories which may have been assigned to </w:t>
      </w:r>
      <w:r>
        <w:rPr>
          <w:rFonts w:ascii="Times" w:hAnsi="Times" w:eastAsia="Times"/>
          <w:b w:val="0"/>
          <w:i w:val="0"/>
          <w:color w:val="000000"/>
          <w:sz w:val="22"/>
        </w:rPr>
        <w:t>us. We do as much good by cleaning lavatories as we would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teaching. From one point of view, the former is certainly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merit. What is cleaning lavatories in comparison with studies? The </w:t>
      </w:r>
      <w:r>
        <w:rPr>
          <w:rFonts w:ascii="Times" w:hAnsi="Times" w:eastAsia="Times"/>
          <w:b w:val="0"/>
          <w:i w:val="0"/>
          <w:color w:val="000000"/>
          <w:sz w:val="22"/>
        </w:rPr>
        <w:t>Ganga stands nowhere in comparison with the sea. The Ganga’s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dharma is to let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boats sail over her, the sea’s to let ships sail over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Ganga’s may seem to have no merit, but that is her true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say that a dharma may be, or may seem to be,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merit, “may be” is used ambiguously to mean “may seem to be”.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point of view a certain task may be better than another, and </w:t>
      </w:r>
      <w:r>
        <w:rPr>
          <w:rFonts w:ascii="Times" w:hAnsi="Times" w:eastAsia="Times"/>
          <w:b w:val="0"/>
          <w:i w:val="0"/>
          <w:color w:val="000000"/>
          <w:sz w:val="22"/>
        </w:rPr>
        <w:t>yet for us the latter is superior.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truth is the source of the idea of </w:t>
      </w:r>
      <w:r>
        <w:rPr>
          <w:rFonts w:ascii="Times" w:hAnsi="Times" w:eastAsia="Times"/>
          <w:b w:val="0"/>
          <w:i/>
          <w:color w:val="000000"/>
          <w:sz w:val="22"/>
        </w:rPr>
        <w:t>varna.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all the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forsaken their functions, and yet we believe in the idea,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helps to have an ideal even if it is no more than an ideal.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wishes to become free from the body has no choice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in </w:t>
      </w:r>
      <w:r>
        <w:rPr>
          <w:rFonts w:ascii="Times" w:hAnsi="Times" w:eastAsia="Times"/>
          <w:b w:val="0"/>
          <w:i/>
          <w:color w:val="000000"/>
          <w:sz w:val="22"/>
        </w:rPr>
        <w:t>varna,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is, in his own natural work. The Lord,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told Arjuna that his work was to kill, and asked him to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>yajna,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making a distinction between kinsmen and others.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</w:t>
      </w:r>
      <w:r>
        <w:rPr>
          <w:rFonts w:ascii="Times" w:hAnsi="Times" w:eastAsia="Times"/>
          <w:b w:val="0"/>
          <w:i/>
          <w:color w:val="000000"/>
          <w:sz w:val="22"/>
        </w:rPr>
        <w:t>viguna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svanushthitat </w:t>
      </w:r>
      <w:r>
        <w:rPr>
          <w:rFonts w:ascii="Times" w:hAnsi="Times" w:eastAsia="Times"/>
          <w:b w:val="0"/>
          <w:i w:val="0"/>
          <w:color w:val="000000"/>
          <w:sz w:val="22"/>
        </w:rPr>
        <w:t>have an</w:t>
      </w:r>
      <w:r>
        <w:rPr>
          <w:rFonts w:ascii="Times" w:hAnsi="Times" w:eastAsia="Times"/>
          <w:b w:val="0"/>
          <w:i w:val="0"/>
          <w:color w:val="000000"/>
          <w:sz w:val="22"/>
        </w:rPr>
        <w:t>equal and like force.</w:t>
      </w:r>
    </w:p>
    <w:p>
      <w:pPr>
        <w:autoSpaceDN w:val="0"/>
        <w:autoSpaceDE w:val="0"/>
        <w:widowControl/>
        <w:spacing w:line="294" w:lineRule="exact" w:before="166" w:after="0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[12]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valuable provision for the mind in one’s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journey, as the spinning-wheel is for the body. It is a provision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to supply. Continue to receive it. Remember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committee about the verses included in the prayers.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be without merit, their recitation must be continued.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[for recitation] should change every fortnight.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it difficult to keep up the practice till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memorized the verses; if so, by all means read from a book. If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only one person remains to keep up this practice,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the entire world to be his listeners and go on reciting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verses. This is the only right course for anyone who has dedicated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non-violence. This is for those who wish to enjoy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not for those who crave for empires of other kinds.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with greater zest and put greater life into it day by day. </w:t>
      </w:r>
      <w:r>
        <w:rPr>
          <w:rFonts w:ascii="Times" w:hAnsi="Times" w:eastAsia="Times"/>
          <w:b w:val="0"/>
          <w:i w:val="0"/>
          <w:color w:val="000000"/>
          <w:sz w:val="22"/>
        </w:rPr>
        <w:t>Today it is just a week-old baby. By and by it will, like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moon, rise and set periodically. Gradually, try to follow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verses.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told you,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big knowledge-feast,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knowledge. I must have had some point in saying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can memorize the verses. It is something within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 god and a demon. I have suggested memorizing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the right use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thereby, and not to enable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date of this discourse is not given in the source.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make a show of your knowledge of it. If you know the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heart, you will get a little electrical energy from them at some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day. You will think of some verse or other, and it will save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verses are like oxygen. For those who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faith,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the </w:t>
      </w:r>
      <w:r>
        <w:rPr>
          <w:rFonts w:ascii="Times" w:hAnsi="Times" w:eastAsia="Times"/>
          <w:b w:val="0"/>
          <w:i w:val="0"/>
          <w:color w:val="000000"/>
          <w:sz w:val="24"/>
        </w:rPr>
        <w:t>fabled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wish-yielding tree. It can end all of our threefold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sufferings. We may not see such a result in this life, but 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shaken on that account. If the result does not come,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will be deficiency of our own effort and not want of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itself. It is only if we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spirit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the </w:t>
      </w:r>
      <w:r>
        <w:rPr>
          <w:rFonts w:ascii="Times" w:hAnsi="Times" w:eastAsia="Times"/>
          <w:b w:val="0"/>
          <w:i/>
          <w:color w:val="000000"/>
          <w:sz w:val="22"/>
        </w:rPr>
        <w:t>amrita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knowledge.</w:t>
      </w:r>
    </w:p>
    <w:p>
      <w:pPr>
        <w:autoSpaceDN w:val="0"/>
        <w:autoSpaceDE w:val="0"/>
        <w:widowControl/>
        <w:spacing w:line="294" w:lineRule="exact" w:before="86" w:after="0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[13]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should we define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in this idea. It is not peculiar to Hinduism, but prevails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In view of this, it is necessary to consider 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In Chapter XVIII, we were even told that following one’s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attains perfection; that is, following one’s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attains equality with all. In this transitory world, we see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nowhere. No two leaves are equal. But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>equality. We shall see tomorrow how it does that.</w:t>
      </w:r>
    </w:p>
    <w:p>
      <w:pPr>
        <w:autoSpaceDN w:val="0"/>
        <w:autoSpaceDE w:val="0"/>
        <w:widowControl/>
        <w:spacing w:line="294" w:lineRule="exact" w:before="146" w:after="0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[14]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though devoid of merit, is better than </w:t>
      </w:r>
      <w:r>
        <w:rPr>
          <w:rFonts w:ascii="Times" w:hAnsi="Times" w:eastAsia="Times"/>
          <w:b w:val="0"/>
          <w:i/>
          <w:color w:val="000000"/>
          <w:sz w:val="22"/>
        </w:rPr>
        <w:t>paradharma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so that, if need be, one should prefer to die while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reason is that </w:t>
      </w:r>
      <w:r>
        <w:rPr>
          <w:rFonts w:ascii="Times" w:hAnsi="Times" w:eastAsia="Times"/>
          <w:b w:val="0"/>
          <w:i/>
          <w:color w:val="000000"/>
          <w:sz w:val="22"/>
        </w:rPr>
        <w:t>paradharma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prove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dangerous. We should be careful about this. No</w:t>
      </w:r>
      <w:r>
        <w:rPr>
          <w:rFonts w:ascii="Times" w:hAnsi="Times" w:eastAsia="Times"/>
          <w:b w:val="0"/>
          <w:i w:val="0"/>
          <w:color w:val="000000"/>
          <w:sz w:val="22"/>
        </w:rPr>
        <w:t>one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</w:t>
      </w:r>
      <w:r>
        <w:rPr>
          <w:rFonts w:ascii="Times" w:hAnsi="Times" w:eastAsia="Times"/>
          <w:b w:val="0"/>
          <w:i w:val="0"/>
          <w:color w:val="000000"/>
          <w:sz w:val="22"/>
        </w:rPr>
        <w:t>which belongs to</w:t>
      </w:r>
      <w:r>
        <w:rPr>
          <w:rFonts w:ascii="Times" w:hAnsi="Times" w:eastAsia="Times"/>
          <w:b w:val="0"/>
          <w:i w:val="0"/>
          <w:color w:val="000000"/>
          <w:sz w:val="22"/>
        </w:rPr>
        <w:t>another,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may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dangerous. Suppose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powerful minister in a country. Asquith was superior in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to the</w:t>
      </w:r>
      <w:r>
        <w:rPr>
          <w:rFonts w:ascii="Times" w:hAnsi="Times" w:eastAsia="Times"/>
          <w:b w:val="0"/>
          <w:i w:val="0"/>
          <w:color w:val="000000"/>
          <w:sz w:val="22"/>
        </w:rPr>
        <w:t>commander-in-chief of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army,</w:t>
      </w:r>
      <w:r>
        <w:rPr>
          <w:rFonts w:ascii="Times" w:hAnsi="Times" w:eastAsia="Times"/>
          <w:b w:val="0"/>
          <w:i w:val="0"/>
          <w:color w:val="000000"/>
          <w:sz w:val="22"/>
        </w:rPr>
        <w:t>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dharma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issue orders and it was for the latter to give effect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Obeying his orders, the commander-in-chief would order the army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to the battle-field. Suppose Asquith became vain and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lead the army; if he did that, the country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The minister is of course next to the King in authority,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taking upon himself this </w:t>
      </w:r>
      <w:r>
        <w:rPr>
          <w:rFonts w:ascii="Times" w:hAnsi="Times" w:eastAsia="Times"/>
          <w:b w:val="0"/>
          <w:i/>
          <w:color w:val="000000"/>
          <w:sz w:val="22"/>
        </w:rPr>
        <w:t>paradharma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fraught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Now think of the commander-in-chief. Suppose he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 a higher position of authority and to become a minister, so that </w:t>
      </w:r>
      <w:r>
        <w:rPr>
          <w:rFonts w:ascii="Times" w:hAnsi="Times" w:eastAsia="Times"/>
          <w:b w:val="0"/>
          <w:i w:val="0"/>
          <w:color w:val="000000"/>
          <w:sz w:val="22"/>
        </w:rPr>
        <w:t>he might order the next commander-in-chief. If he did, there would</w:t>
      </w:r>
    </w:p>
    <w:p>
      <w:pPr>
        <w:autoSpaceDN w:val="0"/>
        <w:autoSpaceDE w:val="0"/>
        <w:widowControl/>
        <w:spacing w:line="218" w:lineRule="exact" w:before="31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dates of these discourses are not given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 a great struggle for power in the country and it would be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troyed. The commander-in-chief would lose the position he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enjoyed, without getting the one he wanted. One more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essential. The commander-in-chief should do his work,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his; neither is superior or inferior to the other. This requires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dharma on the part of both. If they have it, neither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or inferior to the other, for each would do his own dharma </w:t>
      </w:r>
      <w:r>
        <w:rPr>
          <w:rFonts w:ascii="Times" w:hAnsi="Times" w:eastAsia="Times"/>
          <w:b w:val="0"/>
          <w:i w:val="0"/>
          <w:color w:val="000000"/>
          <w:sz w:val="22"/>
        </w:rPr>
        <w:t>well and earn 100 per cent marks.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God’s court, one’s attitude to work will be given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No one there will take into account who was superior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inferior in status and authority. One should never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dharma is superior and another’s inferior. Or rather,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believe that one’s dharma is the best for one.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a mother’s attitude to her child. If the latter is ugly,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will shower all the greater care on it and will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slights it. In the same way, one’s own dharma helps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contains many examples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In Tulsidas’s work, too, Guha and Shabari were devoted to God </w:t>
      </w:r>
      <w:r>
        <w:rPr>
          <w:rFonts w:ascii="Times" w:hAnsi="Times" w:eastAsia="Times"/>
          <w:b w:val="0"/>
          <w:i w:val="0"/>
          <w:color w:val="000000"/>
          <w:sz w:val="22"/>
        </w:rPr>
        <w:t>as they did their own work, and so attained the supreme state.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its origin in the idea of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today the true idea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limited now to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inter-dining and inter-marriage. The idea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to Hinduism. Such dharma which was peculiar to one society </w:t>
      </w:r>
      <w:r>
        <w:rPr>
          <w:rFonts w:ascii="Times" w:hAnsi="Times" w:eastAsia="Times"/>
          <w:b w:val="0"/>
          <w:i w:val="0"/>
          <w:color w:val="000000"/>
          <w:sz w:val="22"/>
        </w:rPr>
        <w:t>would become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narrow, and one need not die for it. If our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and valid at all times, one should be ready to die for it.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consist in customary practices regarding inter-dining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inter-marriage; the division of society into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 is a division of </w:t>
      </w:r>
      <w:r>
        <w:rPr>
          <w:rFonts w:ascii="Times" w:hAnsi="Times" w:eastAsia="Times"/>
          <w:b w:val="0"/>
          <w:i w:val="0"/>
          <w:color w:val="000000"/>
          <w:sz w:val="22"/>
        </w:rPr>
        <w:t>functions. The</w:t>
      </w:r>
      <w:r>
        <w:rPr>
          <w:rFonts w:ascii="Times" w:hAnsi="Times" w:eastAsia="Times"/>
          <w:b w:val="0"/>
          <w:i w:val="0"/>
          <w:color w:val="000000"/>
          <w:sz w:val="22"/>
        </w:rPr>
        <w:t>idea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pollution</w:t>
      </w:r>
      <w:r>
        <w:rPr>
          <w:rFonts w:ascii="Times" w:hAnsi="Times" w:eastAsia="Times"/>
          <w:b w:val="0"/>
          <w:i w:val="0"/>
          <w:color w:val="000000"/>
          <w:sz w:val="22"/>
        </w:rPr>
        <w:t>by</w:t>
      </w:r>
      <w:r>
        <w:rPr>
          <w:rFonts w:ascii="Times" w:hAnsi="Times" w:eastAsia="Times"/>
          <w:b w:val="0"/>
          <w:i w:val="0"/>
          <w:color w:val="000000"/>
          <w:sz w:val="22"/>
        </w:rPr>
        <w:t>touch</w:t>
      </w:r>
      <w:r>
        <w:rPr>
          <w:rFonts w:ascii="Times" w:hAnsi="Times" w:eastAsia="Times"/>
          <w:b w:val="0"/>
          <w:i w:val="0"/>
          <w:color w:val="000000"/>
          <w:sz w:val="22"/>
        </w:rPr>
        <w:t>was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accretion.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distinctions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prevail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the world. We find them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Most parents have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think</w:t>
      </w:r>
      <w:r>
        <w:rPr>
          <w:rFonts w:ascii="Times" w:hAnsi="Times" w:eastAsia="Times"/>
          <w:b w:val="0"/>
          <w:i w:val="0"/>
          <w:color w:val="000000"/>
          <w:sz w:val="22"/>
        </w:rPr>
        <w:t>what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do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when they grow up, and the boys and the girls, too,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their future. Exercised over these problems, we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interests in this world and our welfare in the next. Worried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we lose sight of our means of deliverance. Can anyone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us what our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is? Doing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of the individual and subordination of society. If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still believes that he is independent, he will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in his aspiration. One who seeks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behaves as society’s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servant. To win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to merge in the sea. To attain that state </w:t>
      </w:r>
      <w:r>
        <w:rPr>
          <w:rFonts w:ascii="Times" w:hAnsi="Times" w:eastAsia="Times"/>
          <w:b w:val="0"/>
          <w:i w:val="0"/>
          <w:color w:val="000000"/>
          <w:sz w:val="22"/>
        </w:rPr>
        <w:t>means to be one with an infinitely vast sea. We are but germs in</w:t>
      </w:r>
    </w:p>
    <w:p>
      <w:pPr>
        <w:autoSpaceDN w:val="0"/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society. That word “germs” signifies our subordination to it. We are,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truth, free in such subordination. Our duty is what society assigns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us. Of three persons who work together, one is bound to be the leader.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commander-in-chief must consult the minister in certain matters;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likewise the minister, too, should consult the former in some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The definition [of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>], then, is that one must do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assigned to one by one’s superior. From this, we shall by and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rise to a higher stage.</w:t>
      </w:r>
    </w:p>
    <w:p>
      <w:pPr>
        <w:autoSpaceDN w:val="0"/>
        <w:autoSpaceDE w:val="0"/>
        <w:widowControl/>
        <w:spacing w:line="294" w:lineRule="exact" w:before="166" w:after="0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[15]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that in this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concerned with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do work which may have no great significance,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ourselves with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Can we win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manner? Yes, we can. In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Tuladhar’s story.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 in search of knowledge got it from a butcher.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 whom Mahadev [Desai] mentioned was a potter, and Bhojo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cobbler. In saying, “better is death in the discharge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one’s duty.”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Shri</w:t>
      </w:r>
      <w:r>
        <w:rPr>
          <w:rFonts w:ascii="Times" w:hAnsi="Times" w:eastAsia="Times"/>
          <w:b w:val="0"/>
          <w:i w:val="0"/>
          <w:color w:val="000000"/>
          <w:sz w:val="22"/>
        </w:rPr>
        <w:t>Krishna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a principle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follow. The idea of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involves restrictions on oneself.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which one has been able to digest. If we are not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digest [what we eat], many disturbances in the system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>would</w:t>
      </w:r>
      <w:r>
        <w:rPr>
          <w:rFonts w:ascii="Times" w:hAnsi="Times" w:eastAsia="Times"/>
          <w:b w:val="0"/>
          <w:i w:val="0"/>
          <w:color w:val="000000"/>
          <w:sz w:val="22"/>
        </w:rPr>
        <w:t>get</w:t>
      </w:r>
      <w:r>
        <w:rPr>
          <w:rFonts w:ascii="Times" w:hAnsi="Times" w:eastAsia="Times"/>
          <w:b w:val="0"/>
          <w:i w:val="0"/>
          <w:color w:val="000000"/>
          <w:sz w:val="22"/>
        </w:rPr>
        <w:t>diseases. If,</w:t>
      </w:r>
      <w:r>
        <w:rPr>
          <w:rFonts w:ascii="Times" w:hAnsi="Times" w:eastAsia="Times"/>
          <w:b w:val="0"/>
          <w:i w:val="0"/>
          <w:color w:val="000000"/>
          <w:sz w:val="22"/>
        </w:rPr>
        <w:t>observing</w:t>
      </w:r>
      <w:r>
        <w:rPr>
          <w:rFonts w:ascii="Times" w:hAnsi="Times" w:eastAsia="Times"/>
          <w:b w:val="0"/>
          <w:i w:val="0"/>
          <w:color w:val="000000"/>
          <w:sz w:val="22"/>
        </w:rPr>
        <w:t>others</w:t>
      </w:r>
      <w:r>
        <w:rPr>
          <w:rFonts w:ascii="Times" w:hAnsi="Times" w:eastAsia="Times"/>
          <w:b w:val="0"/>
          <w:i w:val="0"/>
          <w:color w:val="000000"/>
          <w:sz w:val="22"/>
        </w:rPr>
        <w:t>round</w:t>
      </w:r>
      <w:r>
        <w:rPr>
          <w:rFonts w:ascii="Times" w:hAnsi="Times" w:eastAsia="Times"/>
          <w:b w:val="0"/>
          <w:i w:val="0"/>
          <w:color w:val="000000"/>
          <w:sz w:val="22"/>
        </w:rPr>
        <w:t>us consuming</w:t>
      </w:r>
    </w:p>
    <w:p>
      <w:pPr>
        <w:autoSpaceDN w:val="0"/>
        <w:autoSpaceDE w:val="0"/>
        <w:widowControl/>
        <w:spacing w:line="244" w:lineRule="exact" w:before="26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dudhapak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growing fat, we also eat it, we would come to grief.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indeed helps everyone to win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But, till we have </w:t>
      </w:r>
      <w:r>
        <w:rPr>
          <w:rFonts w:ascii="Times" w:hAnsi="Times" w:eastAsia="Times"/>
          <w:b w:val="0"/>
          <w:i w:val="0"/>
          <w:color w:val="000000"/>
          <w:sz w:val="22"/>
        </w:rPr>
        <w:t>won it,</w:t>
      </w:r>
      <w:r>
        <w:rPr>
          <w:rFonts w:ascii="Times" w:hAnsi="Times" w:eastAsia="Times"/>
          <w:b w:val="0"/>
          <w:i w:val="0"/>
          <w:color w:val="000000"/>
          <w:sz w:val="22"/>
        </w:rPr>
        <w:t>what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do as human beings living in these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bodies? If we understand the body’s dharma and do it,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voluntarily accept subordination in order that we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ourselves. It is to God that we have to subordinate ourselves.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44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day, God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hope that, because we recite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antar mama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asleep in our hearts will awake? To wake Him, we shall have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someone’s help.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the work which falls to our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hour to hour. We should do the work assigned to us by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submit ourselves to our conscience, but what will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do if he has no conscience? When we have eliminated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“I” from </w:t>
      </w:r>
      <w:r>
        <w:rPr>
          <w:rFonts w:ascii="Times" w:hAnsi="Times" w:eastAsia="Times"/>
          <w:b w:val="0"/>
          <w:i w:val="0"/>
          <w:color w:val="000000"/>
          <w:sz w:val="22"/>
        </w:rPr>
        <w:t>us, then will God take the place vacated by it.</w:t>
      </w:r>
      <w:r>
        <w:rPr>
          <w:rFonts w:ascii="Times" w:hAnsi="Times" w:eastAsia="Times"/>
          <w:b w:val="0"/>
          <w:i w:val="0"/>
          <w:color w:val="000000"/>
          <w:sz w:val="22"/>
        </w:rPr>
        <w:t>We have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</w:t>
      </w:r>
      <w:r>
        <w:rPr>
          <w:rFonts w:ascii="Times" w:hAnsi="Times" w:eastAsia="Times"/>
          <w:b w:val="0"/>
          <w:i w:val="0"/>
          <w:color w:val="000000"/>
          <w:sz w:val="22"/>
        </w:rPr>
        <w:t>subordination for His sake. Having accepted a job anywhere, we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date of this discourse is not given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poet, 1785-1850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III, 35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Boiled, sweetened milk cooked with a little rice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Bengali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included in the 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it with single-minded devotion and sense of duty;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it even if this work which falls to our lot is unattractive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repels us or smells of violence. If in a world like ours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such work falls to our lot, we must do it. A task of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to the lot of Harishchandra. When he raised his sword to kill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he had no violence in him. Did he wish ill to his wife? His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filled with compassion. The poet says that he had hardened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but in truth he had hardened only his hand. If we were painters,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not draw him with a face distorted by a feeling of aversion.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had in fact raised his sword with reluctance on his face,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that he was overcome by ignorant attachment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risen so high, at last he fell; this blot would have remained on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  <w:r>
        <w:rPr>
          <w:rFonts w:ascii="Times" w:hAnsi="Times" w:eastAsia="Times"/>
          <w:b w:val="0"/>
          <w:i w:val="0"/>
          <w:color w:val="000000"/>
          <w:sz w:val="22"/>
        </w:rPr>
        <w:t>We cannot imagine any sign of suffering on his face.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example, we should do with perfect devotion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any duty which falls to our lot.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best, in the first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take up a task, but, having taken up one, we must not forsake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Consider, for instance, a large black ant whose feet, if stuck in jaggery,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let go their hold of it; they remain stuck to it. Not to forsake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undertaken, that is but the definition of satyagraha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from a child to an old man, should cling to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till he or she breaks. This is internal meditation,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Vedanta. Of course, the work done in this spirit should be dedicated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We should be totally absorbed in any work which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If such absorption is inspired with a selfish interest in work,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bring about our fall, and if with a sense of dedication to God it </w:t>
      </w:r>
      <w:r>
        <w:rPr>
          <w:rFonts w:ascii="Times" w:hAnsi="Times" w:eastAsia="Times"/>
          <w:b w:val="0"/>
          <w:i w:val="0"/>
          <w:color w:val="000000"/>
          <w:sz w:val="22"/>
        </w:rPr>
        <w:t>will lift us up.</w:t>
      </w:r>
    </w:p>
    <w:p>
      <w:pPr>
        <w:autoSpaceDN w:val="0"/>
        <w:autoSpaceDE w:val="0"/>
        <w:widowControl/>
        <w:spacing w:line="294" w:lineRule="exact" w:before="46" w:after="0"/>
        <w:ind w:left="0" w:right="27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[16]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So, then,</w:t>
      </w:r>
      <w:r>
        <w:rPr>
          <w:rFonts w:ascii="Times" w:hAnsi="Times" w:eastAsia="Times"/>
          <w:b w:val="0"/>
          <w:i w:val="0"/>
          <w:color w:val="000000"/>
          <w:sz w:val="22"/>
        </w:rPr>
        <w:t>this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one</w:t>
      </w:r>
      <w:r>
        <w:rPr>
          <w:rFonts w:ascii="Times" w:hAnsi="Times" w:eastAsia="Times"/>
          <w:b w:val="0"/>
          <w:i w:val="0"/>
          <w:color w:val="000000"/>
          <w:sz w:val="22"/>
        </w:rPr>
        <w:t>idea, that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better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</w:t>
      </w:r>
      <w:r>
        <w:rPr>
          <w:rFonts w:ascii="Times" w:hAnsi="Times" w:eastAsia="Times"/>
          <w:b w:val="0"/>
          <w:i/>
          <w:color w:val="000000"/>
          <w:sz w:val="22"/>
        </w:rPr>
        <w:t>par-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>. The</w:t>
      </w:r>
      <w:r>
        <w:rPr>
          <w:rFonts w:ascii="Times" w:hAnsi="Times" w:eastAsia="Times"/>
          <w:b w:val="0"/>
          <w:i w:val="0"/>
          <w:color w:val="000000"/>
          <w:sz w:val="22"/>
        </w:rPr>
        <w:t>next</w:t>
      </w:r>
      <w:r>
        <w:rPr>
          <w:rFonts w:ascii="Times" w:hAnsi="Times" w:eastAsia="Times"/>
          <w:b w:val="0"/>
          <w:i w:val="0"/>
          <w:color w:val="000000"/>
          <w:sz w:val="22"/>
        </w:rPr>
        <w:t>question</w:t>
      </w:r>
      <w:r>
        <w:rPr>
          <w:rFonts w:ascii="Times" w:hAnsi="Times" w:eastAsia="Times"/>
          <w:b w:val="0"/>
          <w:i w:val="0"/>
          <w:color w:val="000000"/>
          <w:sz w:val="22"/>
        </w:rPr>
        <w:t>is:</w:t>
      </w:r>
      <w:r>
        <w:rPr>
          <w:rFonts w:ascii="Times" w:hAnsi="Times" w:eastAsia="Times"/>
          <w:b w:val="0"/>
          <w:i w:val="0"/>
          <w:color w:val="000000"/>
          <w:sz w:val="22"/>
        </w:rPr>
        <w:t>if no</w:t>
      </w:r>
      <w:r>
        <w:rPr>
          <w:rFonts w:ascii="Times" w:hAnsi="Times" w:eastAsia="Times"/>
          <w:b w:val="0"/>
          <w:i w:val="0"/>
          <w:color w:val="000000"/>
          <w:sz w:val="22"/>
        </w:rPr>
        <w:t>one can escape doing karma,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</w:t>
      </w:r>
      <w:r>
        <w:rPr>
          <w:rFonts w:ascii="Times" w:hAnsi="Times" w:eastAsia="Times"/>
          <w:b w:val="0"/>
          <w:i w:val="0"/>
          <w:color w:val="000000"/>
          <w:sz w:val="22"/>
        </w:rPr>
        <w:t>between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karma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wise</w:t>
      </w:r>
      <w:r>
        <w:rPr>
          <w:rFonts w:ascii="Times" w:hAnsi="Times" w:eastAsia="Times"/>
          <w:b w:val="0"/>
          <w:i w:val="0"/>
          <w:color w:val="000000"/>
          <w:sz w:val="22"/>
        </w:rPr>
        <w:t>man and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ignorant</w:t>
      </w:r>
      <w:r>
        <w:rPr>
          <w:rFonts w:ascii="Times" w:hAnsi="Times" w:eastAsia="Times"/>
          <w:b w:val="0"/>
          <w:i w:val="0"/>
          <w:color w:val="000000"/>
          <w:sz w:val="22"/>
        </w:rPr>
        <w:t>man? The</w:t>
      </w:r>
      <w:r>
        <w:rPr>
          <w:rFonts w:ascii="Times" w:hAnsi="Times" w:eastAsia="Times"/>
          <w:b w:val="0"/>
          <w:i w:val="0"/>
          <w:color w:val="000000"/>
          <w:sz w:val="22"/>
        </w:rPr>
        <w:t>former</w:t>
      </w:r>
      <w:r>
        <w:rPr>
          <w:rFonts w:ascii="Times" w:hAnsi="Times" w:eastAsia="Times"/>
          <w:b w:val="0"/>
          <w:i w:val="0"/>
          <w:color w:val="000000"/>
          <w:sz w:val="22"/>
        </w:rPr>
        <w:t>performs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for others,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latter</w:t>
      </w:r>
      <w:r>
        <w:rPr>
          <w:rFonts w:ascii="Times" w:hAnsi="Times" w:eastAsia="Times"/>
          <w:b w:val="0"/>
          <w:i w:val="0"/>
          <w:color w:val="000000"/>
          <w:sz w:val="22"/>
        </w:rPr>
        <w:t>works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himself. If we do karma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, it would be as if we did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karma. Shri Krishna then</w:t>
      </w:r>
      <w:r>
        <w:rPr>
          <w:rFonts w:ascii="Times" w:hAnsi="Times" w:eastAsia="Times"/>
          <w:b w:val="0"/>
          <w:i w:val="0"/>
          <w:color w:val="000000"/>
          <w:sz w:val="22"/>
        </w:rPr>
        <w:t>advanced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argument of society’s good,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told</w:t>
      </w:r>
      <w:r>
        <w:rPr>
          <w:rFonts w:ascii="Times" w:hAnsi="Times" w:eastAsia="Times"/>
          <w:b w:val="0"/>
          <w:i w:val="0"/>
          <w:color w:val="000000"/>
          <w:sz w:val="22"/>
        </w:rPr>
        <w:t>Arjuna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work</w:t>
      </w:r>
      <w:r>
        <w:rPr>
          <w:rFonts w:ascii="Times" w:hAnsi="Times" w:eastAsia="Times"/>
          <w:b w:val="0"/>
          <w:i w:val="0"/>
          <w:color w:val="000000"/>
          <w:sz w:val="22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without</w:t>
      </w:r>
      <w:r>
        <w:rPr>
          <w:rFonts w:ascii="Times" w:hAnsi="Times" w:eastAsia="Times"/>
          <w:b w:val="0"/>
          <w:i w:val="0"/>
          <w:color w:val="000000"/>
          <w:sz w:val="22"/>
        </w:rPr>
        <w:t>wasting a single mo-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 in idleness, should work on without concern for the “I”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dedicating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God</w:t>
      </w:r>
      <w:r>
        <w:rPr>
          <w:rFonts w:ascii="Times" w:hAnsi="Times" w:eastAsia="Times"/>
          <w:b w:val="0"/>
          <w:i w:val="0"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did.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does it happen that, though trying to act in this way,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commits sin? If, in doing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>, we follow our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 inclinations, do it in pride, we are not doing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>. What is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 of this discourse is</w:t>
      </w:r>
      <w:r>
        <w:rPr>
          <w:rFonts w:ascii="Times" w:hAnsi="Times" w:eastAsia="Times"/>
          <w:b w:val="0"/>
          <w:i w:val="0"/>
          <w:color w:val="000000"/>
          <w:sz w:val="18"/>
        </w:rPr>
        <w:t>not given in the source.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that, though most people in the world do their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the pile of sins in the world remains as huge as ever?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Chapter III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ends. It need not have been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anything more. Even in the third Chapter, there are five 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which are really important. The rest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more clearly what has been said in the first three chapters.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tells Arjuna, in reply to his question, that desire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ride on our two shoulders. If they are with us while we do our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then we gain nothing. Can we say that many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Councils act unworthily? They do it to serve others.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is prompted by desire, by the aim of getting the better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Government; there is anger behind it and, therefore, it is not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and anger are blood-brothers. They dwell in the senses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We can, therefore, overcome them only by subduing these.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that the way to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said to lie in becoming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attachments and aversions. This is the reason why we are advised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free from them. If we are enslaved by something,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we would not do for its sake? Vishvamitra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hard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afterwards he felt that his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superior to Vasishtha’s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arose desire, which provoked anger. One should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one’s reason at any rate and move as slowly as a snail; one may </w:t>
      </w:r>
      <w:r>
        <w:rPr>
          <w:rFonts w:ascii="Times" w:hAnsi="Times" w:eastAsia="Times"/>
          <w:b w:val="0"/>
          <w:i w:val="0"/>
          <w:color w:val="000000"/>
          <w:sz w:val="22"/>
        </w:rPr>
        <w:t>then work on without fear of any kind.</w:t>
      </w:r>
    </w:p>
    <w:p>
      <w:pPr>
        <w:autoSpaceDN w:val="0"/>
        <w:autoSpaceDE w:val="0"/>
        <w:widowControl/>
        <w:spacing w:line="294" w:lineRule="exact" w:before="26" w:after="0"/>
        <w:ind w:left="0" w:right="2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[17]</w:t>
      </w:r>
    </w:p>
    <w:p>
      <w:pPr>
        <w:autoSpaceDN w:val="0"/>
        <w:autoSpaceDE w:val="0"/>
        <w:widowControl/>
        <w:spacing w:line="294" w:lineRule="exact" w:before="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>ought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cultivate</w:t>
      </w:r>
      <w:r>
        <w:rPr>
          <w:rFonts w:ascii="Times" w:hAnsi="Times" w:eastAsia="Times"/>
          <w:b w:val="0"/>
          <w:i w:val="0"/>
          <w:color w:val="000000"/>
          <w:sz w:val="22"/>
        </w:rPr>
        <w:t>such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state of mind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no</w:t>
      </w:r>
      <w:r>
        <w:rPr>
          <w:rFonts w:ascii="Times" w:hAnsi="Times" w:eastAsia="Times"/>
          <w:b w:val="0"/>
          <w:i w:val="0"/>
          <w:color w:val="000000"/>
          <w:sz w:val="22"/>
        </w:rPr>
        <w:t>day can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>peace</w:t>
      </w:r>
      <w:r>
        <w:rPr>
          <w:rFonts w:ascii="Times" w:hAnsi="Times" w:eastAsia="Times"/>
          <w:b w:val="0"/>
          <w:i w:val="0"/>
          <w:color w:val="000000"/>
          <w:sz w:val="22"/>
        </w:rPr>
        <w:t>unless we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>recited</w:t>
      </w:r>
      <w:r>
        <w:rPr>
          <w:rFonts w:ascii="Times" w:hAnsi="Times" w:eastAsia="Times"/>
          <w:b w:val="0"/>
          <w:i w:val="0"/>
          <w:color w:val="000000"/>
          <w:sz w:val="22"/>
        </w:rPr>
        <w:t>verses</w:t>
      </w:r>
      <w:r>
        <w:rPr>
          <w:rFonts w:ascii="Times" w:hAnsi="Times" w:eastAsia="Times"/>
          <w:b w:val="0"/>
          <w:i w:val="0"/>
          <w:color w:val="000000"/>
          <w:sz w:val="22"/>
        </w:rPr>
        <w:t>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What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contrast </w:t>
      </w:r>
      <w:r>
        <w:rPr>
          <w:rFonts w:ascii="Times" w:hAnsi="Times" w:eastAsia="Times"/>
          <w:b w:val="0"/>
          <w:i w:val="0"/>
          <w:color w:val="000000"/>
          <w:sz w:val="22"/>
        </w:rPr>
        <w:t>between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noise</w:t>
      </w:r>
      <w:r>
        <w:rPr>
          <w:rFonts w:ascii="Times" w:hAnsi="Times" w:eastAsia="Times"/>
          <w:b w:val="0"/>
          <w:i w:val="0"/>
          <w:color w:val="000000"/>
          <w:sz w:val="22"/>
        </w:rPr>
        <w:t>at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evening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the peace in the early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morning!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satisfied merely with reciting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verses or leading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anyhow. Day by day our recitation should improve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pronunciation. One person’s lapse in this matter is the lapse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all. As this is true of the music in a concert, so is it true of the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life. If we pray with the heart and the mind in unison,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care for the perishable body? Why should we be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lives or falls? We may not mind the distance from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this material thing imposes on us; after all, how far apart can a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thing keep us? If we have cultivated the unity of our self with</w:t>
      </w:r>
    </w:p>
    <w:p>
      <w:pPr>
        <w:autoSpaceDN w:val="0"/>
        <w:autoSpaceDE w:val="0"/>
        <w:widowControl/>
        <w:spacing w:line="218" w:lineRule="exact" w:before="47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Sages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selves of others, with God as witness, if we treat the lapse of one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lapse of all, it will be very good indeed. If we also pronounce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correctly, we shall approach God with water in a vessel as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We shall have placed a </w:t>
      </w:r>
      <w:r>
        <w:rPr>
          <w:rFonts w:ascii="Times" w:hAnsi="Times" w:eastAsia="Times"/>
          <w:b w:val="0"/>
          <w:i/>
          <w:color w:val="000000"/>
          <w:sz w:val="22"/>
        </w:rPr>
        <w:t>bel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leaf in the water with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cleanliness, and filled the vessel with water from the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source. Such outward attentions are meaningless in themselves;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lend grace where there is faith. A man of faith will make his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artistic as he can. Today’s craftsmanship is lifeless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craftsmanship at all. How much patience must the craftsmanship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olden days have required? How many years must have been spent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it? We have come across no engineer of the old school,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built palaces in his time. Our effort to master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pronunciation is a sign of our heart-felt love; we should not, thus,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recitation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 dry at any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Chapter III, Shri Krishna explained the supremacy of karma.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explaining that, if we wish to practise yoga through karma,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dedicate to God every karma which we do, He explained what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accompany</w:t>
      </w:r>
      <w:r>
        <w:rPr>
          <w:rFonts w:ascii="Times" w:hAnsi="Times" w:eastAsia="Times"/>
          <w:b w:val="0"/>
          <w:i w:val="0"/>
          <w:color w:val="000000"/>
          <w:sz w:val="22"/>
        </w:rPr>
        <w:t>karma.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be enriched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 Let</w:t>
      </w:r>
      <w:r>
        <w:rPr>
          <w:rFonts w:ascii="Times" w:hAnsi="Times" w:eastAsia="Times"/>
          <w:b w:val="0"/>
          <w:i w:val="0"/>
          <w:color w:val="000000"/>
          <w:sz w:val="22"/>
        </w:rPr>
        <w:t>us</w:t>
      </w:r>
      <w:r>
        <w:rPr>
          <w:rFonts w:ascii="Times" w:hAnsi="Times" w:eastAsia="Times"/>
          <w:b w:val="0"/>
          <w:i w:val="0"/>
          <w:color w:val="000000"/>
          <w:sz w:val="22"/>
        </w:rPr>
        <w:t>think</w:t>
      </w:r>
      <w:r>
        <w:rPr>
          <w:rFonts w:ascii="Times" w:hAnsi="Times" w:eastAsia="Times"/>
          <w:b w:val="0"/>
          <w:i w:val="0"/>
          <w:color w:val="000000"/>
          <w:sz w:val="22"/>
        </w:rPr>
        <w:t>about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path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knowledge</w:t>
      </w:r>
      <w:r>
        <w:rPr>
          <w:rFonts w:ascii="Times" w:hAnsi="Times" w:eastAsia="Times"/>
          <w:b w:val="0"/>
          <w:i w:val="0"/>
          <w:color w:val="000000"/>
          <w:sz w:val="22"/>
        </w:rPr>
        <w:t>and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</w:t>
      </w:r>
      <w:r>
        <w:rPr>
          <w:rFonts w:ascii="Times" w:hAnsi="Times" w:eastAsia="Times"/>
          <w:b w:val="0"/>
          <w:i w:val="0"/>
          <w:color w:val="000000"/>
          <w:sz w:val="22"/>
        </w:rPr>
        <w:t>karma. Anyone who follows the former exclusively becomes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heartless; </w:t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who follows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latter</w:t>
      </w:r>
      <w:r>
        <w:rPr>
          <w:rFonts w:ascii="Times" w:hAnsi="Times" w:eastAsia="Times"/>
          <w:b w:val="0"/>
          <w:i w:val="0"/>
          <w:color w:val="000000"/>
          <w:sz w:val="22"/>
        </w:rPr>
        <w:t>exclusively</w:t>
      </w:r>
      <w:r>
        <w:rPr>
          <w:rFonts w:ascii="Times" w:hAnsi="Times" w:eastAsia="Times"/>
          <w:b w:val="0"/>
          <w:i w:val="0"/>
          <w:color w:val="000000"/>
          <w:sz w:val="22"/>
        </w:rPr>
        <w:t>becomes dull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</w:t>
      </w:r>
      <w:r>
        <w:rPr>
          <w:rFonts w:ascii="Times" w:hAnsi="Times" w:eastAsia="Times"/>
          <w:b w:val="0"/>
          <w:i w:val="0"/>
          <w:color w:val="000000"/>
          <w:sz w:val="22"/>
        </w:rPr>
        <w:t>choice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karma</w:t>
      </w:r>
      <w:r>
        <w:rPr>
          <w:rFonts w:ascii="Times" w:hAnsi="Times" w:eastAsia="Times"/>
          <w:b w:val="0"/>
          <w:i w:val="0"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combine the</w:t>
      </w:r>
      <w:r>
        <w:rPr>
          <w:rFonts w:ascii="Times" w:hAnsi="Times" w:eastAsia="Times"/>
          <w:b w:val="0"/>
          <w:i w:val="0"/>
          <w:color w:val="000000"/>
          <w:sz w:val="22"/>
        </w:rPr>
        <w:t>methods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both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paths.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</w:t>
      </w:r>
      <w:r>
        <w:rPr>
          <w:rFonts w:ascii="Times" w:hAnsi="Times" w:eastAsia="Times"/>
          <w:b w:val="0"/>
          <w:i w:val="0"/>
          <w:color w:val="000000"/>
          <w:sz w:val="22"/>
        </w:rPr>
        <w:t>are</w:t>
      </w:r>
      <w:r>
        <w:rPr>
          <w:rFonts w:ascii="Times" w:hAnsi="Times" w:eastAsia="Times"/>
          <w:b w:val="0"/>
          <w:i w:val="0"/>
          <w:color w:val="000000"/>
          <w:sz w:val="22"/>
        </w:rPr>
        <w:t>excellent,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neither can be practised without the other.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as humble as a stone, or</w:t>
      </w:r>
      <w:r>
        <w:rPr>
          <w:rFonts w:ascii="Times" w:hAnsi="Times" w:eastAsia="Times"/>
          <w:b w:val="0"/>
          <w:i w:val="0"/>
          <w:color w:val="000000"/>
          <w:sz w:val="22"/>
        </w:rPr>
        <w:t>anything</w:t>
      </w:r>
      <w:r>
        <w:rPr>
          <w:rFonts w:ascii="Times" w:hAnsi="Times" w:eastAsia="Times"/>
          <w:b w:val="0"/>
          <w:i w:val="0"/>
          <w:color w:val="000000"/>
          <w:sz w:val="22"/>
        </w:rPr>
        <w:t>which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as much karma </w:t>
      </w:r>
      <w:r>
        <w:rPr>
          <w:rFonts w:ascii="Times" w:hAnsi="Times" w:eastAsia="Times"/>
          <w:b w:val="0"/>
          <w:i w:val="0"/>
          <w:color w:val="000000"/>
          <w:sz w:val="22"/>
        </w:rPr>
        <w:t>as it does? How utterly dedicated</w:t>
      </w:r>
      <w:r>
        <w:rPr>
          <w:rFonts w:ascii="Times" w:hAnsi="Times" w:eastAsia="Times"/>
          <w:b w:val="0"/>
          <w:i w:val="0"/>
          <w:color w:val="000000"/>
          <w:sz w:val="22"/>
        </w:rPr>
        <w:t>to God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its</w:t>
      </w:r>
      <w:r>
        <w:rPr>
          <w:rFonts w:ascii="Times" w:hAnsi="Times" w:eastAsia="Times"/>
          <w:b w:val="0"/>
          <w:i w:val="0"/>
          <w:color w:val="000000"/>
          <w:sz w:val="22"/>
        </w:rPr>
        <w:t>karma?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>goes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2"/>
        </w:rPr>
        <w:t>working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>ever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same,</w:t>
      </w:r>
      <w:r>
        <w:rPr>
          <w:rFonts w:ascii="Times" w:hAnsi="Times" w:eastAsia="Times"/>
          <w:b w:val="0"/>
          <w:i w:val="0"/>
          <w:color w:val="000000"/>
          <w:sz w:val="22"/>
        </w:rPr>
        <w:t>unchanging</w:t>
      </w:r>
      <w:r>
        <w:rPr>
          <w:rFonts w:ascii="Times" w:hAnsi="Times" w:eastAsia="Times"/>
          <w:b w:val="0"/>
          <w:i w:val="0"/>
          <w:color w:val="000000"/>
          <w:sz w:val="22"/>
        </w:rPr>
        <w:t>manner;</w:t>
      </w:r>
      <w:r>
        <w:rPr>
          <w:rFonts w:ascii="Times" w:hAnsi="Times" w:eastAsia="Times"/>
          <w:b w:val="0"/>
          <w:i w:val="0"/>
          <w:color w:val="000000"/>
          <w:sz w:val="22"/>
        </w:rPr>
        <w:t>but,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piece 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stone, it</w:t>
      </w:r>
      <w:r>
        <w:rPr>
          <w:rFonts w:ascii="Times" w:hAnsi="Times" w:eastAsia="Times"/>
          <w:b w:val="0"/>
          <w:i w:val="0"/>
          <w:color w:val="000000"/>
          <w:sz w:val="22"/>
        </w:rPr>
        <w:t>never</w:t>
      </w:r>
      <w:r>
        <w:rPr>
          <w:rFonts w:ascii="Times" w:hAnsi="Times" w:eastAsia="Times"/>
          <w:b w:val="0"/>
          <w:i w:val="0"/>
          <w:color w:val="000000"/>
          <w:sz w:val="22"/>
        </w:rPr>
        <w:t>wins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stone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cease to be a stone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Ahalya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should come alive. On the one hand,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>inert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stone, and, on the other, we should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image of knowledge, and this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such</w:t>
      </w:r>
      <w:r>
        <w:rPr>
          <w:rFonts w:ascii="Times" w:hAnsi="Times" w:eastAsia="Times"/>
          <w:b w:val="0"/>
          <w:i w:val="0"/>
          <w:color w:val="000000"/>
          <w:sz w:val="22"/>
        </w:rPr>
        <w:t>manner that</w:t>
      </w:r>
      <w:r>
        <w:rPr>
          <w:rFonts w:ascii="Times" w:hAnsi="Times" w:eastAsia="Times"/>
          <w:b w:val="0"/>
          <w:i w:val="0"/>
          <w:color w:val="000000"/>
          <w:sz w:val="22"/>
        </w:rPr>
        <w:t>no</w:t>
      </w:r>
      <w:r>
        <w:rPr>
          <w:rFonts w:ascii="Times" w:hAnsi="Times" w:eastAsia="Times"/>
          <w:b w:val="0"/>
          <w:i w:val="0"/>
          <w:color w:val="000000"/>
          <w:sz w:val="22"/>
        </w:rPr>
        <w:t>one</w:t>
      </w:r>
      <w:r>
        <w:rPr>
          <w:rFonts w:ascii="Times" w:hAnsi="Times" w:eastAsia="Times"/>
          <w:b w:val="0"/>
          <w:i w:val="0"/>
          <w:color w:val="000000"/>
          <w:sz w:val="22"/>
        </w:rPr>
        <w:t>can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</w:t>
      </w:r>
      <w:r>
        <w:rPr>
          <w:rFonts w:ascii="Times" w:hAnsi="Times" w:eastAsia="Times"/>
          <w:b w:val="0"/>
          <w:i w:val="0"/>
          <w:color w:val="000000"/>
          <w:sz w:val="22"/>
        </w:rPr>
        <w:t>whether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person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karma or of knowledge. Then will his </w:t>
      </w:r>
      <w:r>
        <w:rPr>
          <w:rFonts w:ascii="Times" w:hAnsi="Times" w:eastAsia="Times"/>
          <w:b w:val="0"/>
          <w:i/>
          <w:color w:val="000000"/>
          <w:sz w:val="22"/>
        </w:rPr>
        <w:t>purushartha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complete. Where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karma unite,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as a matter of course. For the moment, we have seen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combination of the two. When we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both, we shall see no difference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sankhya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yoga. That is the substance of Chapter IV. I shall not go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the different types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character in the </w:t>
      </w:r>
      <w:r>
        <w:rPr>
          <w:rFonts w:ascii="Times" w:hAnsi="Times" w:eastAsia="Times"/>
          <w:b w:val="0"/>
          <w:i/>
          <w:color w:val="000000"/>
          <w:sz w:val="18"/>
        </w:rPr>
        <w:t>Ramayana.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husband’s curse had turned her into a stone, </w:t>
      </w:r>
      <w:r>
        <w:rPr>
          <w:rFonts w:ascii="Times" w:hAnsi="Times" w:eastAsia="Times"/>
          <w:b w:val="0"/>
          <w:i w:val="0"/>
          <w:color w:val="000000"/>
          <w:sz w:val="18"/>
        </w:rPr>
        <w:t>which regained her living form at the touch of Rama’s feet.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[18]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0" w:after="0"/>
        <w:ind w:left="10" w:right="8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Hathayogis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Chapter VI to have been written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belief is that it was written because </w:t>
      </w:r>
      <w:r>
        <w:rPr>
          <w:rFonts w:ascii="Times" w:hAnsi="Times" w:eastAsia="Times"/>
          <w:b w:val="0"/>
          <w:i/>
          <w:color w:val="000000"/>
          <w:sz w:val="22"/>
        </w:rPr>
        <w:t>hathayoga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yoga. I do not share this view, though I admit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hathayoga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some utility. We should avail ourselves of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which help in self-realization. It is said about the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processes described in </w:t>
      </w:r>
      <w:r>
        <w:rPr>
          <w:rFonts w:ascii="Times" w:hAnsi="Times" w:eastAsia="Times"/>
          <w:b w:val="0"/>
          <w:i/>
          <w:color w:val="000000"/>
          <w:sz w:val="22"/>
        </w:rPr>
        <w:t>hathayoga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those who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will attain self-realization. Jnanadeva went riding on a wall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someone who was coming to see him riding a lion.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then? He thereby brought yoga into discredit. These processes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take one to God. The secret of rising towards God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mind. In this very Chapter there is the verse: </w:t>
      </w:r>
      <w:r>
        <w:rPr>
          <w:rFonts w:ascii="Times" w:hAnsi="Times" w:eastAsia="Times"/>
          <w:b w:val="0"/>
          <w:i/>
          <w:color w:val="000000"/>
          <w:sz w:val="22"/>
        </w:rPr>
        <w:t>Uddharedatm-</w:t>
      </w:r>
      <w:r>
        <w:rPr>
          <w:rFonts w:ascii="Times" w:hAnsi="Times" w:eastAsia="Times"/>
          <w:b w:val="0"/>
          <w:i/>
          <w:color w:val="000000"/>
          <w:sz w:val="22"/>
        </w:rPr>
        <w:t>anatmanam</w:t>
      </w:r>
      <w:r>
        <w:rPr>
          <w:rFonts w:ascii="Times" w:hAnsi="Times" w:eastAsia="Times"/>
          <w:b w:val="0"/>
          <w:i/>
          <w:color w:val="000000"/>
          <w:sz w:val="22"/>
        </w:rPr>
        <w:t>natmanamavasadayet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is, this Chapter teaches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controlling the self. Mortification of the body is also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the control of the mind as for the control of the 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practises these processes, knowing that they help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mind, will certainly derive much profit from them.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them up because we have not met anyone who knows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visited by many who believed in them and recommended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us, but none who knew them. Hence I have done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field. But I do have them in my mind. I mention this thing so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come across a sadhu who is like me a seeker, you should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of his services. Our bodies have become very weak.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these physical processes very well, they would be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more effective exercises than what they teach in England.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sixth Chapter of course discusses the importance of rules.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explains the means of doing karma in a disinterested spirit.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signifies the knowledge of man who knows the Shastras and the term </w:t>
      </w:r>
      <w:r>
        <w:rPr>
          <w:rFonts w:ascii="Times" w:hAnsi="Times" w:eastAsia="Times"/>
          <w:b w:val="0"/>
          <w:i w:val="0"/>
          <w:color w:val="000000"/>
          <w:sz w:val="22"/>
        </w:rPr>
        <w:t>yogi means one who knows the science of karma.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Chapter explains the conditions which must be fulfilled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can do karma in a disinterested spirit.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karma in that spirit without control of the self. Those who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hour to hour, only they can work in that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Thieves, robbers and immoral men never talk about doing karma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spirit. Many persons use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justify their actions.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disinterestedness is a state of the mind, and such a state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cultivated without effort and without self-control. One whose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does not know what his right hand does, such a one knows what </w:t>
      </w:r>
      <w:r>
        <w:rPr>
          <w:rFonts w:ascii="Times" w:hAnsi="Times" w:eastAsia="Times"/>
          <w:b w:val="0"/>
          <w:i w:val="0"/>
          <w:color w:val="000000"/>
          <w:sz w:val="22"/>
        </w:rPr>
        <w:t>it is to be equal-minded. Our yardstick is the ability to see others as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date of this discourse is not given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Practitioners of yoga in its purely physical aspect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In VI, 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We should think whether we should be happy if others did </w:t>
      </w:r>
      <w:r>
        <w:rPr>
          <w:rFonts w:ascii="Times" w:hAnsi="Times" w:eastAsia="Times"/>
          <w:b w:val="0"/>
          <w:i w:val="0"/>
          <w:color w:val="000000"/>
          <w:sz w:val="22"/>
        </w:rPr>
        <w:t>to us what we do to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Disinterestedness can never be cultivated without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renunciation. That is the true meaning of Chapter VI.</w:t>
      </w:r>
    </w:p>
    <w:p>
      <w:pPr>
        <w:autoSpaceDN w:val="0"/>
        <w:autoSpaceDE w:val="0"/>
        <w:widowControl/>
        <w:spacing w:line="294" w:lineRule="exact" w:before="166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[19]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93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divided into three parts: six chapters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syllable </w:t>
      </w:r>
      <w:r>
        <w:rPr>
          <w:rFonts w:ascii="Times" w:hAnsi="Times" w:eastAsia="Times"/>
          <w:b w:val="0"/>
          <w:i/>
          <w:color w:val="000000"/>
          <w:sz w:val="22"/>
        </w:rPr>
        <w:t>tat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six for </w:t>
      </w:r>
      <w:r>
        <w:rPr>
          <w:rFonts w:ascii="Times" w:hAnsi="Times" w:eastAsia="Times"/>
          <w:b w:val="0"/>
          <w:i/>
          <w:color w:val="000000"/>
          <w:sz w:val="22"/>
        </w:rPr>
        <w:t>tvam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six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Chapter</w:t>
      </w:r>
      <w:r>
        <w:rPr>
          <w:rFonts w:ascii="Times" w:hAnsi="Times" w:eastAsia="Times"/>
          <w:b w:val="0"/>
          <w:i w:val="0"/>
          <w:color w:val="000000"/>
          <w:sz w:val="22"/>
        </w:rPr>
        <w:t>VI, Shri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explains the means of controlling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senses. In the seventh chapter, he discusses the distinction between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vijnana.</w:t>
      </w:r>
      <w:r>
        <w:rPr>
          <w:rFonts w:ascii="Times" w:hAnsi="Times" w:eastAsia="Times"/>
          <w:b w:val="0"/>
          <w:i/>
          <w:color w:val="000000"/>
          <w:sz w:val="22"/>
        </w:rPr>
        <w:t>Vijnana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knowledge of particulars.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embraces God’s </w:t>
      </w:r>
      <w:r>
        <w:rPr>
          <w:rFonts w:ascii="Times" w:hAnsi="Times" w:eastAsia="Times"/>
          <w:b w:val="0"/>
          <w:i/>
          <w:color w:val="000000"/>
          <w:sz w:val="22"/>
        </w:rPr>
        <w:t>para 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/>
          <w:color w:val="000000"/>
          <w:sz w:val="22"/>
        </w:rPr>
        <w:t>vijnana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relates to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apara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Chapter VIII discusses further what is included in </w:t>
      </w:r>
      <w:r>
        <w:rPr>
          <w:rFonts w:ascii="Times" w:hAnsi="Times" w:eastAsia="Times"/>
          <w:b w:val="0"/>
          <w:i/>
          <w:color w:val="000000"/>
          <w:sz w:val="22"/>
        </w:rPr>
        <w:t>vijnana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verse in Chapter VII says that he who performs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types of sacrifice, </w:t>
      </w:r>
      <w:r>
        <w:rPr>
          <w:rFonts w:ascii="Times" w:hAnsi="Times" w:eastAsia="Times"/>
          <w:b w:val="0"/>
          <w:i/>
          <w:color w:val="000000"/>
          <w:sz w:val="22"/>
        </w:rPr>
        <w:t>adhiyajna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adhidaiva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adhibhuta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goes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Lord. Discussing </w:t>
      </w:r>
      <w:r>
        <w:rPr>
          <w:rFonts w:ascii="Times" w:hAnsi="Times" w:eastAsia="Times"/>
          <w:b w:val="0"/>
          <w:i/>
          <w:color w:val="000000"/>
          <w:sz w:val="22"/>
        </w:rPr>
        <w:t>akshara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Shri Krishna explained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meditate exclusively on that, for one becomes like that on which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meditates. He explained </w:t>
      </w:r>
      <w:r>
        <w:rPr>
          <w:rFonts w:ascii="Times" w:hAnsi="Times" w:eastAsia="Times"/>
          <w:b w:val="0"/>
          <w:i/>
          <w:color w:val="000000"/>
          <w:sz w:val="22"/>
        </w:rPr>
        <w:t>adhidaiva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mean that He was the </w:t>
      </w:r>
      <w:r>
        <w:rPr>
          <w:rFonts w:ascii="Times" w:hAnsi="Times" w:eastAsia="Times"/>
          <w:b w:val="0"/>
          <w:i/>
          <w:color w:val="000000"/>
          <w:sz w:val="22"/>
        </w:rPr>
        <w:t>Para-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supreme above all, and asked why, since this was so,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seek to please other deities lower or higher. It is God alone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worship and serve. But what does serving God mean?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said that He was both the invisible Reality and the 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If so, the karma which we do is also done by Krishna.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 of the show, can we believe that we do anything?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water which falls into the Ganga is purified, so we should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sins we commit are committed by God, for he who harbours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sinful thoughts cannot commit sin. Anything to which motion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imparted retains it for some time. If we fell a tree, for some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would remain green, but they would soon begin to wither. If a </w:t>
      </w:r>
      <w:r>
        <w:rPr>
          <w:rFonts w:ascii="Times" w:hAnsi="Times" w:eastAsia="Times"/>
          <w:b w:val="0"/>
          <w:i w:val="0"/>
          <w:color w:val="000000"/>
          <w:sz w:val="22"/>
        </w:rPr>
        <w:t>person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overcome both his conscious and unconscious desires,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rise again. In Chapters VII and VIII, Shri Krishna explains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Creation is and describes the visible world and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karma, and shows that everything exists in God. Why does He lay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stress on the necessity of doing karma in a disinter-ested spirit?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chapters sufficiently explain the reason. A person who has </w:t>
      </w:r>
      <w:r>
        <w:rPr>
          <w:rFonts w:ascii="Times" w:hAnsi="Times" w:eastAsia="Times"/>
          <w:b w:val="0"/>
          <w:i w:val="0"/>
          <w:color w:val="000000"/>
          <w:sz w:val="22"/>
        </w:rPr>
        <w:t>plunged into water goes on swimming in it, but the latter is in no way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of this discourse is not given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three syllables constitute the great Upanishadic text </w:t>
      </w:r>
      <w:r>
        <w:rPr>
          <w:rFonts w:ascii="Times" w:hAnsi="Times" w:eastAsia="Times"/>
          <w:b w:val="0"/>
          <w:i/>
          <w:color w:val="000000"/>
          <w:sz w:val="18"/>
        </w:rPr>
        <w:t>tat tvam asi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“That </w:t>
      </w:r>
      <w:r>
        <w:rPr>
          <w:rFonts w:ascii="Times" w:hAnsi="Times" w:eastAsia="Times"/>
          <w:b w:val="0"/>
          <w:i w:val="0"/>
          <w:color w:val="000000"/>
          <w:sz w:val="18"/>
        </w:rPr>
        <w:t>thou art.”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Similarly, God is a sea of compassion. This too,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merely a conception of our mind. Truly speaking, God is neither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generous-hearted Being nor a sea of compassion. It is in such a God </w:t>
      </w:r>
      <w:r>
        <w:rPr>
          <w:rFonts w:ascii="Times" w:hAnsi="Times" w:eastAsia="Times"/>
          <w:b w:val="0"/>
          <w:i w:val="0"/>
          <w:color w:val="000000"/>
          <w:sz w:val="22"/>
        </w:rPr>
        <w:t>that we lie and move.</w:t>
      </w:r>
    </w:p>
    <w:p>
      <w:pPr>
        <w:autoSpaceDN w:val="0"/>
        <w:autoSpaceDE w:val="0"/>
        <w:widowControl/>
        <w:spacing w:line="294" w:lineRule="exact" w:before="106" w:after="0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[20]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Chapters IX and X are to be taken together. Shri Krishna says: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dwell in all creatures, hence do all things for my sake.” And so He </w:t>
      </w:r>
      <w:r>
        <w:rPr>
          <w:rFonts w:ascii="Times" w:hAnsi="Times" w:eastAsia="Times"/>
          <w:b w:val="0"/>
          <w:i w:val="0"/>
          <w:color w:val="000000"/>
          <w:sz w:val="22"/>
        </w:rPr>
        <w:t>said: “On Me fix thy mind, to Me bring thy devotion.”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Chapter 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asked Shri Krishna to show him His divine powers. The stream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flows from Chapter VII onwards gathers volume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to chapter. Shri Krishna shows Arjuna His divine powers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urges him again and again to dedicate everything to God. All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lead us towards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Chapter IX, especially, is about </w:t>
      </w:r>
      <w:r>
        <w:rPr>
          <w:rFonts w:ascii="Times" w:hAnsi="Times" w:eastAsia="Times"/>
          <w:b w:val="0"/>
          <w:i/>
          <w:color w:val="000000"/>
          <w:sz w:val="22"/>
        </w:rPr>
        <w:t>rajavidya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rajaguhya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really a great support for persons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given to a life of sin. Even the most sinful person is promised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support.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not approve anyone running down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Vedas. It says, on the contrary, that even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man will be saved if he dedicates everything to Shri Krishna.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knowledge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guhya </w:t>
      </w:r>
      <w:r>
        <w:rPr>
          <w:rFonts w:ascii="Times" w:hAnsi="Times" w:eastAsia="Times"/>
          <w:b w:val="0"/>
          <w:i w:val="0"/>
          <w:color w:val="000000"/>
          <w:sz w:val="22"/>
        </w:rPr>
        <w:t>only so long as it has not touched the heart.</w:t>
      </w:r>
    </w:p>
    <w:p>
      <w:pPr>
        <w:autoSpaceDN w:val="0"/>
        <w:autoSpaceDE w:val="0"/>
        <w:widowControl/>
        <w:spacing w:line="294" w:lineRule="exact" w:before="86" w:after="0"/>
        <w:ind w:left="0" w:right="2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[21]</w:t>
      </w:r>
    </w:p>
    <w:p>
      <w:pPr>
        <w:autoSpaceDN w:val="0"/>
        <w:autoSpaceDE w:val="0"/>
        <w:widowControl/>
        <w:spacing w:line="294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showed His cosmic form to Arjuna and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that it could be seen, not by those who had studied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gained other like qualifications, but only by those whose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steeped in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a vision it must have been!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for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grows day by day. I agreed to talk about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explain its meaning, and I liked the idea; but my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has grown from what it was when I started. I get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absorbed in it. We, who are given to self-indulgence,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taste this joy. The real joy comes from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spiritual. This interest is growing because it is like savouring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digested more and more completely from day to day,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influences our conduct accordingly. Such is my state of mind.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this chapter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reaches its highest point. We take twelve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date of this discourse is not given in the source.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XVIII, 65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date is given on the title page of </w:t>
      </w:r>
      <w:r>
        <w:rPr>
          <w:rFonts w:ascii="Times" w:hAnsi="Times" w:eastAsia="Times"/>
          <w:b w:val="0"/>
          <w:i/>
          <w:color w:val="000000"/>
          <w:sz w:val="18"/>
        </w:rPr>
        <w:t>Gandhijinu Gitashikshan.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to recite it, so that we are likely to feel tired by the time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half-way. If we let ourselves sink it it, we should be saved.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Vyasa has described the vision so vividly that we feel as if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our own eyes. Beholding it, we wonder what our own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universe is. It is nothing. It is as small as a grain of dust.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 in this universe of stars, suns and planets? If a hair could speak,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describe its place thus: “I have value so long as I am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body; separate me from it and my value is lost. The essence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cannot vanish; as for the material substance, even the vast </w:t>
      </w:r>
      <w:r>
        <w:rPr>
          <w:rFonts w:ascii="Times" w:hAnsi="Times" w:eastAsia="Times"/>
          <w:b w:val="0"/>
          <w:i w:val="0"/>
          <w:color w:val="000000"/>
          <w:sz w:val="22"/>
        </w:rPr>
        <w:t>universe is transient, existing only as name and form.” We are noth-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compared with that visible manifestation of God, this vast </w:t>
      </w:r>
      <w:r>
        <w:rPr>
          <w:rFonts w:ascii="Times" w:hAnsi="Times" w:eastAsia="Times"/>
          <w:b w:val="0"/>
          <w:i w:val="0"/>
          <w:color w:val="000000"/>
          <w:sz w:val="22"/>
        </w:rPr>
        <w:t>universe. Being what they are, whom can we kill? Even 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we too shall die simultaneously. As we understand this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more, we should become steeped ever more fully in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go out visiting other places should keep up the </w:t>
      </w:r>
      <w:r>
        <w:rPr>
          <w:rFonts w:ascii="Times" w:hAnsi="Times" w:eastAsia="Times"/>
          <w:b w:val="0"/>
          <w:i w:val="0"/>
          <w:color w:val="000000"/>
          <w:sz w:val="22"/>
        </w:rPr>
        <w:t>daily practice.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Gandhijinu Gitashikshan</w:t>
      </w:r>
    </w:p>
    <w:p>
      <w:pPr>
        <w:autoSpaceDN w:val="0"/>
        <w:autoSpaceDE w:val="0"/>
        <w:widowControl/>
        <w:spacing w:line="292" w:lineRule="exact" w:before="364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82. LETTER TO C. NARAYANA RAO</w:t>
      </w:r>
    </w:p>
    <w:p>
      <w:pPr>
        <w:autoSpaceDN w:val="0"/>
        <w:autoSpaceDE w:val="0"/>
        <w:widowControl/>
        <w:spacing w:line="266" w:lineRule="exact" w:before="2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do you want to leave your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service? I think it is quite possible for one to serve one’s country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situation of life one may be, provided, of course,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occupation itself is clean. In any case, in addition to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[for] wanting to leave service, please supply me with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information: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age? Are you married? Have you children?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 alive? Have you any dependents? Are you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health? Are you prepared to do continuous physical labour </w:t>
      </w:r>
      <w:r>
        <w:rPr>
          <w:rFonts w:ascii="Times" w:hAnsi="Times" w:eastAsia="Times"/>
          <w:b w:val="0"/>
          <w:i w:val="0"/>
          <w:color w:val="000000"/>
          <w:sz w:val="22"/>
        </w:rPr>
        <w:t>for 8 hours per day? Can you be satisfied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sanitation, field </w:t>
      </w:r>
      <w:r>
        <w:rPr>
          <w:rFonts w:ascii="Times" w:hAnsi="Times" w:eastAsia="Times"/>
          <w:b w:val="0"/>
          <w:i w:val="0"/>
          <w:color w:val="000000"/>
          <w:sz w:val="22"/>
        </w:rPr>
        <w:t>work or work in the kitchen or work at the spinning-wheel and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Writing on November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19, the correspondent had expressed a desire to leave </w:t>
      </w:r>
      <w:r>
        <w:rPr>
          <w:rFonts w:ascii="Times" w:hAnsi="Times" w:eastAsia="Times"/>
          <w:b w:val="0"/>
          <w:i w:val="0"/>
          <w:color w:val="000000"/>
          <w:sz w:val="18"/>
        </w:rPr>
        <w:t>his job and enter the Ashram for “leading a happy and peaceful life”.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like? Do you know Sanskrit? How far have you studied? What langua-</w:t>
      </w:r>
      <w:r>
        <w:rPr>
          <w:rFonts w:ascii="Times" w:hAnsi="Times" w:eastAsia="Times"/>
          <w:b w:val="0"/>
          <w:i w:val="0"/>
          <w:color w:val="000000"/>
          <w:sz w:val="22"/>
        </w:rPr>
        <w:t>ges do you know?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LERK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XCISE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ERHAMPORE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11020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RICHARD B. GREGG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are adding to my debt. I already owe you a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questions in your previous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now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letter with quotations from Thomas Paine.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quotations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use as you suggest. I have not yet gone through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articles on khaddar you may use just as you like.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appreciated the articles“Is This Hum-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anity?”. I felt that I should make my position clear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sounded or was in fact tenable or not. It is enough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views expressed therein represent my definite conclusions.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</w:t>
      </w:r>
      <w:r>
        <w:rPr>
          <w:rFonts w:ascii="Times" w:hAnsi="Times" w:eastAsia="Times"/>
          <w:b w:val="0"/>
          <w:i w:val="0"/>
          <w:color w:val="000000"/>
          <w:sz w:val="22"/>
        </w:rPr>
        <w:t>notice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flaw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your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analogy. You compare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ward with your duty towards moral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assailant. Now the moral welfare of the assailant is not at stake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defending the ward. It is his physical existence that is at stake. </w:t>
      </w:r>
      <w:r>
        <w:rPr>
          <w:rFonts w:ascii="Times" w:hAnsi="Times" w:eastAsia="Times"/>
          <w:b w:val="0"/>
          <w:i w:val="0"/>
          <w:color w:val="000000"/>
          <w:sz w:val="22"/>
        </w:rPr>
        <w:t>And,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>instead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assailant being a stranger, it was another ward,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than the one then under your protection, you would still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the one under your protection against the other ward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assail the former and whom you have no other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overcoming. God will judge your duty in accordance with your 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Indeed, one may go a step further and assume the one who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protected not to be a ward, but an utter stranger who has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There is a beautiful tale in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 pigeon flying to him for protection against a hawk. The </w:t>
      </w:r>
      <w:r>
        <w:rPr>
          <w:rFonts w:ascii="Times" w:hAnsi="Times" w:eastAsia="Times"/>
          <w:b w:val="0"/>
          <w:i w:val="0"/>
          <w:color w:val="000000"/>
          <w:sz w:val="22"/>
        </w:rPr>
        <w:t>hawk feels that the pigeon is his lawful prey duly appointed as such</w:t>
      </w:r>
    </w:p>
    <w:p>
      <w:pPr>
        <w:autoSpaceDN w:val="0"/>
        <w:autoSpaceDE w:val="0"/>
        <w:widowControl/>
        <w:spacing w:line="220" w:lineRule="exact" w:before="40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earlier letters to Gregg.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“Price of Freedom”, 9-12-1926.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King Sivi of Ushinara, near Gandhara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God. The prince wards him off by saying that whilst pigeons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were a lawful prey for hawks, he cannot neglect the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protecting those who sought his protection and the prince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generously offered his own flesh as substitute. This, of course,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spiritual method of dealing with the hawk. But where one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to adopt that method, one would be bound to carry out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protection by resisting the approach of the hawk by force.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do in accordance with the law of ahimsa.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 have made my position clear.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see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coming to pass your winter in Sabarmati. I am </w:t>
      </w:r>
      <w:r>
        <w:rPr>
          <w:rFonts w:ascii="Times" w:hAnsi="Times" w:eastAsia="Times"/>
          <w:b w:val="0"/>
          <w:i w:val="0"/>
          <w:color w:val="000000"/>
          <w:sz w:val="22"/>
        </w:rPr>
        <w:t>sorry in two ways. First, because, though I</w:t>
      </w:r>
      <w:r>
        <w:rPr>
          <w:rFonts w:ascii="Times" w:hAnsi="Times" w:eastAsia="Times"/>
          <w:b w:val="0"/>
          <w:i w:val="0"/>
          <w:color w:val="000000"/>
          <w:sz w:val="22"/>
        </w:rPr>
        <w:t>shall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>away,</w:t>
      </w:r>
      <w:r>
        <w:rPr>
          <w:rFonts w:ascii="Times" w:hAnsi="Times" w:eastAsia="Times"/>
          <w:b w:val="0"/>
          <w:i w:val="0"/>
          <w:color w:val="000000"/>
          <w:sz w:val="22"/>
        </w:rPr>
        <w:t>the Ashra-</w:t>
      </w:r>
      <w:r>
        <w:rPr>
          <w:rFonts w:ascii="Times" w:hAnsi="Times" w:eastAsia="Times"/>
          <w:b w:val="0"/>
          <w:i w:val="0"/>
          <w:color w:val="000000"/>
          <w:sz w:val="22"/>
        </w:rPr>
        <w:t>mites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>miss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  <w:r>
        <w:rPr>
          <w:rFonts w:ascii="Times" w:hAnsi="Times" w:eastAsia="Times"/>
          <w:b w:val="0"/>
          <w:i w:val="0"/>
          <w:color w:val="000000"/>
          <w:sz w:val="22"/>
        </w:rPr>
        <w:t>Secondly,</w:t>
      </w:r>
      <w:r>
        <w:rPr>
          <w:rFonts w:ascii="Times" w:hAnsi="Times" w:eastAsia="Times"/>
          <w:b w:val="0"/>
          <w:i w:val="0"/>
          <w:color w:val="000000"/>
          <w:sz w:val="22"/>
        </w:rPr>
        <w:t>because,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fear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climate and water that is deterring you. We, diet reformers,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>really</w:t>
      </w:r>
      <w:r>
        <w:rPr>
          <w:rFonts w:ascii="Times" w:hAnsi="Times" w:eastAsia="Times"/>
          <w:b w:val="0"/>
          <w:i w:val="0"/>
          <w:color w:val="000000"/>
          <w:sz w:val="22"/>
        </w:rPr>
        <w:t>discover</w:t>
      </w:r>
      <w:r>
        <w:rPr>
          <w:rFonts w:ascii="Times" w:hAnsi="Times" w:eastAsia="Times"/>
          <w:b w:val="0"/>
          <w:i w:val="0"/>
          <w:color w:val="000000"/>
          <w:sz w:val="22"/>
        </w:rPr>
        <w:t>ways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bending</w:t>
      </w:r>
      <w:r>
        <w:rPr>
          <w:rFonts w:ascii="Times" w:hAnsi="Times" w:eastAsia="Times"/>
          <w:b w:val="0"/>
          <w:i w:val="0"/>
          <w:color w:val="000000"/>
          <w:sz w:val="22"/>
        </w:rPr>
        <w:t>climate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our will</w:t>
      </w:r>
      <w:r>
        <w:rPr>
          <w:rFonts w:ascii="Times" w:hAnsi="Times" w:eastAsia="Times"/>
          <w:b w:val="0"/>
          <w:i w:val="0"/>
          <w:color w:val="000000"/>
          <w:sz w:val="22"/>
        </w:rPr>
        <w:t>rather</w:t>
      </w:r>
      <w:r>
        <w:rPr>
          <w:rFonts w:ascii="Times" w:hAnsi="Times" w:eastAsia="Times"/>
          <w:b w:val="0"/>
          <w:i w:val="0"/>
          <w:color w:val="000000"/>
          <w:sz w:val="22"/>
        </w:rPr>
        <w:t>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 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them. I</w:t>
      </w:r>
      <w:r>
        <w:rPr>
          <w:rFonts w:ascii="Times" w:hAnsi="Times" w:eastAsia="Times"/>
          <w:b w:val="0"/>
          <w:i w:val="0"/>
          <w:color w:val="000000"/>
          <w:sz w:val="22"/>
        </w:rPr>
        <w:t>know,</w:t>
      </w:r>
      <w:r>
        <w:rPr>
          <w:rFonts w:ascii="Times" w:hAnsi="Times" w:eastAsia="Times"/>
          <w:b w:val="0"/>
          <w:i w:val="0"/>
          <w:color w:val="000000"/>
          <w:sz w:val="22"/>
        </w:rPr>
        <w:t>however,</w:t>
      </w:r>
      <w:r>
        <w:rPr>
          <w:rFonts w:ascii="Times" w:hAnsi="Times" w:eastAsia="Times"/>
          <w:b w:val="0"/>
          <w:i w:val="0"/>
          <w:color w:val="000000"/>
          <w:sz w:val="22"/>
        </w:rPr>
        <w:t>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counsel of perfection. The step you </w:t>
      </w:r>
      <w:r>
        <w:rPr>
          <w:rFonts w:ascii="Times" w:hAnsi="Times" w:eastAsia="Times"/>
          <w:b w:val="0"/>
          <w:i w:val="0"/>
          <w:color w:val="000000"/>
          <w:sz w:val="22"/>
        </w:rPr>
        <w:t>are taking is prudent and therefore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</w:t>
      </w:r>
      <w:r>
        <w:rPr>
          <w:rFonts w:ascii="Times" w:hAnsi="Times" w:eastAsia="Times"/>
          <w:b w:val="0"/>
          <w:i w:val="0"/>
          <w:color w:val="000000"/>
          <w:sz w:val="22"/>
        </w:rPr>
        <w:t>superior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counsel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perfection which cannot be carried out without taking risk.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follow with considerable interest your researches in the tutorial </w:t>
      </w:r>
      <w:r>
        <w:rPr>
          <w:rFonts w:ascii="Times" w:hAnsi="Times" w:eastAsia="Times"/>
          <w:b w:val="0"/>
          <w:i w:val="0"/>
          <w:color w:val="000000"/>
          <w:sz w:val="22"/>
        </w:rPr>
        <w:t>line.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quite well and strong. He has gone to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at Panchgani. I leave for Wardha on the 2nd December. </w:t>
      </w:r>
      <w:r>
        <w:rPr>
          <w:rFonts w:ascii="Times" w:hAnsi="Times" w:eastAsia="Times"/>
          <w:b w:val="0"/>
          <w:i w:val="0"/>
          <w:color w:val="000000"/>
          <w:sz w:val="22"/>
        </w:rPr>
        <w:t>My love to you and the Stokes and Sundaram and Savitri.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B. G</w:t>
      </w:r>
      <w:r>
        <w:rPr>
          <w:rFonts w:ascii="Times" w:hAnsi="Times" w:eastAsia="Times"/>
          <w:b w:val="0"/>
          <w:i w:val="0"/>
          <w:color w:val="000000"/>
          <w:sz w:val="18"/>
        </w:rPr>
        <w:t>REGG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photostat: S.N. 12088.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IS THIS HUMANITY?—VIII</w:t>
      </w:r>
    </w:p>
    <w:p>
      <w:pPr>
        <w:autoSpaceDN w:val="0"/>
        <w:autoSpaceDE w:val="0"/>
        <w:widowControl/>
        <w:spacing w:line="294" w:lineRule="exact" w:before="10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28,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on this subject are still pouring in, but I fail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any new question or any fresh argument advanced.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ask those who have been thinking on this subject to read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of articles over and over again. I do so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hesitation, inasmuch as they are the result not of ideas hastily formed,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experience of many years. I have presented no new principles, </w:t>
      </w:r>
      <w:r>
        <w:rPr>
          <w:rFonts w:ascii="Times" w:hAnsi="Times" w:eastAsia="Times"/>
          <w:b w:val="0"/>
          <w:i w:val="0"/>
          <w:color w:val="000000"/>
          <w:sz w:val="22"/>
        </w:rPr>
        <w:t>but have tried to restate old principles.</w:t>
      </w:r>
      <w:r>
        <w:rPr>
          <w:rFonts w:ascii="Times" w:hAnsi="Times" w:eastAsia="Times"/>
          <w:b w:val="0"/>
          <w:i w:val="0"/>
          <w:color w:val="000000"/>
          <w:sz w:val="22"/>
        </w:rPr>
        <w:t>I cannot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how far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presentation is correct, but as it represents my honest conviction, and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many friends expect me to solve intricate problems in ahimsa, I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ask them to turn to the series I have been writing. Some of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correspondents wrench my own sentences from their contexts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quote them against me, some quote part of them and omit the most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essential remainder.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I have never advocated the extirpation of dogs as a class.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contrary my suggestions have been made for their betterment.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repeatedly said that I have suggested the destruction of certain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dogs under certain circumstances. Even this may be open to question.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is, the objector should address himself only to that and nothing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continue to be the same votary of ahimsa that I was before.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still continue to hold life not only in man and animal, but in plant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flower, as sacred, and yet make use of vegetables and flowers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fruit. Only the spirit behind the use is: ‘He that soweth to his flesh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of the flesh reap corruption; but he that soweth to the spirit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spirit reap life everlasting.’ Destruction of dogs, even as that of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plant or vegetable, is advised only when it is a matter of imperative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duty, and only when it is meant not to sow to the flesh, but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spirit.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torments me is the impotence of the votary of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not impotence. Ahimsa is nor powerlessness. Ahimsa is </w:t>
      </w:r>
      <w:r>
        <w:rPr>
          <w:rFonts w:ascii="Times" w:hAnsi="Times" w:eastAsia="Times"/>
          <w:b w:val="0"/>
          <w:i w:val="0"/>
          <w:color w:val="000000"/>
          <w:sz w:val="22"/>
        </w:rPr>
        <w:t>unconquerable power. We shrink from it as we are dazed by its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powering lustre. Only very few of us can catch a glimpse of it.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distinguishing characteristic of an untrammelled spirit. It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of a number of other qualities—discrimination, detachment,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penance, equability and knowledge. It is the way of the brave,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shrinkers. He who would understand ahimsa must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inevitable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sees about oneself. This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I know, is liable to abuse. But what is there free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danger? Is not even God’s name turned to the worst account?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rivers of blood been made to flow in His name? Have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the Devil in His name? But that does not diminish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glory. That does not mean that we shall take His name in a secret </w:t>
      </w:r>
      <w:r>
        <w:rPr>
          <w:rFonts w:ascii="Times" w:hAnsi="Times" w:eastAsia="Times"/>
          <w:b w:val="0"/>
          <w:i w:val="0"/>
          <w:color w:val="000000"/>
          <w:sz w:val="22"/>
        </w:rPr>
        <w:t>corner.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action is tainted inasmuch as it presupposes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free ourselves from the bondage of action through action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body is the receptacle of sin, and yet we seek to achieve salvation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making of that abode of sin God’s own sanctuary. Even so with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>, calculated to take us on the onward path, must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 spontaneous, must be the lowest minimum, must be rooted in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passion, must have discrimination, restraint, detachment at its back, </w:t>
      </w:r>
      <w:r>
        <w:rPr>
          <w:rFonts w:ascii="Times" w:hAnsi="Times" w:eastAsia="Times"/>
          <w:b w:val="0"/>
          <w:i w:val="0"/>
          <w:color w:val="000000"/>
          <w:sz w:val="22"/>
        </w:rPr>
        <w:t>and must lead us every moment onward to the path of ahimsa.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conclude this series with a brief reference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illustration to the way in which we are trying to solve the dog </w:t>
      </w:r>
      <w:r>
        <w:rPr>
          <w:rFonts w:ascii="Times" w:hAnsi="Times" w:eastAsia="Times"/>
          <w:b w:val="0"/>
          <w:i w:val="0"/>
          <w:color w:val="000000"/>
          <w:sz w:val="22"/>
        </w:rPr>
        <w:t>problem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is as old as the Ashram itself. The activity of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made it more serious, and we have put up with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reluctance. It is our practice to destroy rabid dogs.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such cases have occurred during the last ten years. Healthy dogs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destroyed. They are being refused fool. I see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is strictly observed we would be all happy, but we cannot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inmate does not yet realize the necessity of it, and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sufficiently alive to the observance of the rule.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employees in the Ashram,—how can they be made to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rule?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dogs we feed, there being no other alternative.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bitches and their puppies are being maintained at present.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puppies have been kept in cosy boxes or baskets to keep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cold, and are being given milk and the dams get specially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food.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we have applied to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stray dogs from here. The request has been accepted, though their cart </w:t>
      </w:r>
      <w:r>
        <w:rPr>
          <w:rFonts w:ascii="Times" w:hAnsi="Times" w:eastAsia="Times"/>
          <w:b w:val="0"/>
          <w:i w:val="0"/>
          <w:color w:val="000000"/>
          <w:sz w:val="22"/>
        </w:rPr>
        <w:t>has not yet come.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explained to the best of my light our duty to the dogs.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to act according to his own light. Let no one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</w:t>
      </w:r>
      <w:r>
        <w:rPr>
          <w:rFonts w:ascii="Times" w:hAnsi="Times" w:eastAsia="Times"/>
          <w:b w:val="0"/>
          <w:i/>
          <w:color w:val="000000"/>
          <w:sz w:val="22"/>
        </w:rPr>
        <w:t>duty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destruction. He may under certain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himself to have recourse to it. I have laid down the limits.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observes and will observe the law according to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I have referred to the present practice at the Ashram simply </w:t>
      </w:r>
      <w:r>
        <w:rPr>
          <w:rFonts w:ascii="Times" w:hAnsi="Times" w:eastAsia="Times"/>
          <w:b w:val="0"/>
          <w:i w:val="0"/>
          <w:color w:val="000000"/>
          <w:sz w:val="22"/>
        </w:rPr>
        <w:t>to serve as an illustration of what my opinion means.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religion of ahimsa consists in allowing others the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convenience at the maximum of inconvenience to us,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life. Everyone has to determine for himself the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he is capable of putting up with. No third party can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 it for him. Religion, even as the soul, is both one and many.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2-12-1926</w:t>
      </w:r>
    </w:p>
    <w:p>
      <w:pPr>
        <w:autoSpaceDN w:val="0"/>
        <w:autoSpaceDE w:val="0"/>
        <w:widowControl/>
        <w:spacing w:line="294" w:lineRule="exact" w:before="8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SPEECH AT CONVOCATION OF GUJARAT VIDYAPITH, </w:t>
      </w: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take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>God’s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that I have been able to be present here </w:t>
      </w:r>
      <w:r>
        <w:rPr>
          <w:rFonts w:ascii="Times" w:hAnsi="Times" w:eastAsia="Times"/>
          <w:b w:val="0"/>
          <w:i w:val="0"/>
          <w:color w:val="000000"/>
          <w:sz w:val="22"/>
        </w:rPr>
        <w:t>this year as I was last year.</w:t>
      </w:r>
      <w:r>
        <w:rPr>
          <w:rFonts w:ascii="Times" w:hAnsi="Times" w:eastAsia="Times"/>
          <w:b w:val="0"/>
          <w:i w:val="0"/>
          <w:color w:val="000000"/>
          <w:sz w:val="22"/>
        </w:rPr>
        <w:t>I congratulate the students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</w:t>
      </w:r>
      <w:r>
        <w:rPr>
          <w:rFonts w:ascii="Times" w:hAnsi="Times" w:eastAsia="Times"/>
          <w:b w:val="0"/>
          <w:i w:val="0"/>
          <w:color w:val="000000"/>
          <w:sz w:val="22"/>
        </w:rPr>
        <w:t>degrees</w:t>
      </w:r>
      <w:r>
        <w:rPr>
          <w:rFonts w:ascii="Times" w:hAnsi="Times" w:eastAsia="Times"/>
          <w:b w:val="0"/>
          <w:i w:val="0"/>
          <w:color w:val="000000"/>
          <w:sz w:val="22"/>
        </w:rPr>
        <w:t>and prizes and</w:t>
      </w:r>
      <w:r>
        <w:rPr>
          <w:rFonts w:ascii="Times" w:hAnsi="Times" w:eastAsia="Times"/>
          <w:b w:val="0"/>
          <w:i w:val="0"/>
          <w:color w:val="000000"/>
          <w:sz w:val="22"/>
        </w:rPr>
        <w:t>pray that</w:t>
      </w:r>
      <w:r>
        <w:rPr>
          <w:rFonts w:ascii="Times" w:hAnsi="Times" w:eastAsia="Times"/>
          <w:b w:val="0"/>
          <w:i w:val="0"/>
          <w:color w:val="000000"/>
          <w:sz w:val="22"/>
        </w:rPr>
        <w:t>their aspirations may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</w:t>
      </w:r>
      <w:r>
        <w:rPr>
          <w:rFonts w:ascii="Times" w:hAnsi="Times" w:eastAsia="Times"/>
          <w:b w:val="0"/>
          <w:i w:val="0"/>
          <w:color w:val="000000"/>
          <w:sz w:val="22"/>
        </w:rPr>
        <w:t>fruit.</w:t>
      </w:r>
      <w:r>
        <w:rPr>
          <w:rFonts w:ascii="Times" w:hAnsi="Times" w:eastAsia="Times"/>
          <w:b w:val="0"/>
          <w:i w:val="0"/>
          <w:color w:val="000000"/>
          <w:sz w:val="22"/>
        </w:rPr>
        <w:t>I did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to say on this occasion. Just then Shri </w:t>
      </w:r>
      <w:r>
        <w:rPr>
          <w:rFonts w:ascii="Times" w:hAnsi="Times" w:eastAsia="Times"/>
          <w:b w:val="0"/>
          <w:i w:val="0"/>
          <w:color w:val="000000"/>
          <w:sz w:val="22"/>
        </w:rPr>
        <w:t>Chintaman Vaidya came to my rescue. The moment I</w:t>
      </w:r>
      <w:r>
        <w:rPr>
          <w:rFonts w:ascii="Times" w:hAnsi="Times" w:eastAsia="Times"/>
          <w:b w:val="0"/>
          <w:i w:val="0"/>
          <w:color w:val="000000"/>
          <w:sz w:val="22"/>
        </w:rPr>
        <w:t>received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>week</w:t>
      </w:r>
      <w:r>
        <w:rPr>
          <w:rFonts w:ascii="Times" w:hAnsi="Times" w:eastAsia="Times"/>
          <w:b w:val="0"/>
          <w:i w:val="0"/>
          <w:color w:val="000000"/>
          <w:sz w:val="22"/>
        </w:rPr>
        <w:t>his</w:t>
      </w:r>
      <w:r>
        <w:rPr>
          <w:rFonts w:ascii="Times" w:hAnsi="Times" w:eastAsia="Times"/>
          <w:b w:val="0"/>
          <w:i w:val="0"/>
          <w:color w:val="000000"/>
          <w:sz w:val="22"/>
        </w:rPr>
        <w:t>letter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</w:t>
      </w:r>
      <w:r>
        <w:rPr>
          <w:rFonts w:ascii="Times" w:hAnsi="Times" w:eastAsia="Times"/>
          <w:b w:val="0"/>
          <w:i w:val="0"/>
          <w:color w:val="000000"/>
          <w:sz w:val="22"/>
        </w:rPr>
        <w:t>he would be coming</w:t>
      </w:r>
      <w:r>
        <w:rPr>
          <w:rFonts w:ascii="Times" w:hAnsi="Times" w:eastAsia="Times"/>
          <w:b w:val="0"/>
          <w:i w:val="0"/>
          <w:color w:val="000000"/>
          <w:sz w:val="22"/>
        </w:rPr>
        <w:t>here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business,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 on me was lifted.</w:t>
      </w:r>
      <w:r>
        <w:rPr>
          <w:rFonts w:ascii="Times" w:hAnsi="Times" w:eastAsia="Times"/>
          <w:b w:val="0"/>
          <w:i w:val="0"/>
          <w:color w:val="000000"/>
          <w:sz w:val="22"/>
        </w:rPr>
        <w:t>His name is not unknown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His </w:t>
      </w:r>
      <w:r>
        <w:rPr>
          <w:rFonts w:ascii="Times" w:hAnsi="Times" w:eastAsia="Times"/>
          <w:b w:val="0"/>
          <w:i w:val="0"/>
          <w:color w:val="000000"/>
          <w:sz w:val="22"/>
        </w:rPr>
        <w:t>scholarship too is well known. He has published books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  <w:r>
        <w:rPr>
          <w:rFonts w:ascii="Times" w:hAnsi="Times" w:eastAsia="Times"/>
          <w:b w:val="0"/>
          <w:i w:val="0"/>
          <w:color w:val="000000"/>
          <w:sz w:val="22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Indian history. He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served</w:t>
      </w:r>
      <w:r>
        <w:rPr>
          <w:rFonts w:ascii="Times" w:hAnsi="Times" w:eastAsia="Times"/>
          <w:b w:val="0"/>
          <w:i w:val="0"/>
          <w:color w:val="000000"/>
          <w:sz w:val="22"/>
        </w:rPr>
        <w:t>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 not </w:t>
      </w:r>
      <w:r>
        <w:rPr>
          <w:rFonts w:ascii="Times" w:hAnsi="Times" w:eastAsia="Times"/>
          <w:b w:val="0"/>
          <w:i w:val="0"/>
          <w:color w:val="000000"/>
          <w:sz w:val="22"/>
        </w:rPr>
        <w:t>only through books but also through public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our Vidyapith,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Vidyapith</w:t>
      </w:r>
      <w:r>
        <w:rPr>
          <w:rFonts w:ascii="Times" w:hAnsi="Times" w:eastAsia="Times"/>
          <w:b w:val="0"/>
          <w:i w:val="0"/>
          <w:color w:val="000000"/>
          <w:sz w:val="22"/>
        </w:rPr>
        <w:t>in Maharashtra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He has been serving it. He </w:t>
      </w:r>
      <w:r>
        <w:rPr>
          <w:rFonts w:ascii="Times" w:hAnsi="Times" w:eastAsia="Times"/>
          <w:b w:val="0"/>
          <w:i w:val="0"/>
          <w:color w:val="000000"/>
          <w:sz w:val="22"/>
        </w:rPr>
        <w:t>holds the office of its Vice-Chancellor. The status of that Vice-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Chancellor is higher than that of ours. Shankaracharya is the </w:t>
      </w:r>
      <w:r>
        <w:rPr>
          <w:rFonts w:ascii="Times" w:hAnsi="Times" w:eastAsia="Times"/>
          <w:b w:val="0"/>
          <w:i w:val="0"/>
          <w:color w:val="000000"/>
          <w:sz w:val="22"/>
        </w:rPr>
        <w:t>Chancellor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work in consultation with me,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Vaidya himself bears the entire responsibility there.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worth your while to listen to what he has to say. And yet I </w:t>
      </w:r>
      <w:r>
        <w:rPr>
          <w:rFonts w:ascii="Times" w:hAnsi="Times" w:eastAsia="Times"/>
          <w:b w:val="0"/>
          <w:i w:val="0"/>
          <w:color w:val="000000"/>
          <w:sz w:val="22"/>
        </w:rPr>
        <w:t>have a few things to say to you.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>can</w:t>
      </w:r>
      <w:r>
        <w:rPr>
          <w:rFonts w:ascii="Times" w:hAnsi="Times" w:eastAsia="Times"/>
          <w:b w:val="0"/>
          <w:i w:val="0"/>
          <w:color w:val="000000"/>
          <w:sz w:val="22"/>
        </w:rPr>
        <w:t>see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numerical</w:t>
      </w:r>
      <w:r>
        <w:rPr>
          <w:rFonts w:ascii="Times" w:hAnsi="Times" w:eastAsia="Times"/>
          <w:b w:val="0"/>
          <w:i w:val="0"/>
          <w:color w:val="000000"/>
          <w:sz w:val="22"/>
        </w:rPr>
        <w:t>strength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is deteriorating. But that does not frighten me in the least.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I have the same faith in its mission that I had when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auspices I set up this Vidyapith in 1920. I may boldly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my faith is being even strengthened. Numerical strength does count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but so far as our movement is concerned we have to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the strength of quality. When the numerical strength is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be disheartened, but we must maintain special vigilance.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handful of British official rule over India. Do they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self-confidence? As there are 250 districts in India,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250 Collectors. How many men have to be controlled by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Collector? And yet he can play tennis in the evening and enjoy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at night. He does not feel worried even in a forest. As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him, cultivate self-confidence even though you are a handful.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thousands of workers, we can afford indolence or neglect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but when the number is small, everyone has to be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>vigilant.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Nrisinhprasad Bhatt, then Vice-Chancellor of Gujarat Vidyapith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assure</w:t>
      </w:r>
      <w:r>
        <w:rPr>
          <w:rFonts w:ascii="Times" w:hAnsi="Times" w:eastAsia="Times"/>
          <w:b w:val="0"/>
          <w:i w:val="0"/>
          <w:color w:val="000000"/>
          <w:sz w:val="22"/>
        </w:rPr>
        <w:t>you that I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slightest</w:t>
      </w:r>
      <w:r>
        <w:rPr>
          <w:rFonts w:ascii="Times" w:hAnsi="Times" w:eastAsia="Times"/>
          <w:b w:val="0"/>
          <w:i w:val="0"/>
          <w:color w:val="000000"/>
          <w:sz w:val="22"/>
        </w:rPr>
        <w:t>anxiety</w:t>
      </w:r>
      <w:r>
        <w:rPr>
          <w:rFonts w:ascii="Times" w:hAnsi="Times" w:eastAsia="Times"/>
          <w:b w:val="0"/>
          <w:i w:val="0"/>
          <w:color w:val="000000"/>
          <w:sz w:val="22"/>
        </w:rPr>
        <w:t>about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Vidyapith.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>would remain</w:t>
      </w:r>
      <w:r>
        <w:rPr>
          <w:rFonts w:ascii="Times" w:hAnsi="Times" w:eastAsia="Times"/>
          <w:b w:val="0"/>
          <w:i w:val="0"/>
          <w:color w:val="000000"/>
          <w:sz w:val="22"/>
        </w:rPr>
        <w:t>vigilant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your work,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certainly</w:t>
      </w:r>
      <w:r>
        <w:rPr>
          <w:rFonts w:ascii="Times" w:hAnsi="Times" w:eastAsia="Times"/>
          <w:b w:val="0"/>
          <w:i w:val="0"/>
          <w:color w:val="000000"/>
          <w:sz w:val="22"/>
        </w:rPr>
        <w:t>bright.</w:t>
      </w:r>
      <w:r>
        <w:rPr>
          <w:rFonts w:ascii="Times" w:hAnsi="Times" w:eastAsia="Times"/>
          <w:b w:val="0"/>
          <w:i w:val="0"/>
          <w:color w:val="000000"/>
          <w:sz w:val="22"/>
        </w:rPr>
        <w:t>Even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but one student in the Vidyapith,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definitely do his work. And for the sake of that one student—even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in Kashmir—I shall come here to award him a degree.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think that my enthusiasm at that time will be less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iota. I can say that I shall have all the greater enthusiasm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awarding a degree to that single student and I shall take greater pride </w:t>
      </w:r>
      <w:r>
        <w:rPr>
          <w:rFonts w:ascii="Times" w:hAnsi="Times" w:eastAsia="Times"/>
          <w:b w:val="0"/>
          <w:i w:val="0"/>
          <w:color w:val="000000"/>
          <w:sz w:val="22"/>
        </w:rPr>
        <w:t>in it—if I am entitled to take such pride.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Vice-Chancellor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requested</w:t>
      </w:r>
      <w:r>
        <w:rPr>
          <w:rFonts w:ascii="Times" w:hAnsi="Times" w:eastAsia="Times"/>
          <w:b w:val="0"/>
          <w:i w:val="0"/>
          <w:color w:val="000000"/>
          <w:sz w:val="22"/>
        </w:rPr>
        <w:t>me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the lines of independent education. I welcome the ideals which </w:t>
      </w:r>
      <w:r>
        <w:rPr>
          <w:rFonts w:ascii="Times" w:hAnsi="Times" w:eastAsia="Times"/>
          <w:b w:val="0"/>
          <w:i w:val="0"/>
          <w:color w:val="000000"/>
          <w:sz w:val="22"/>
        </w:rPr>
        <w:t>he has set forth.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 have been asked whether we shall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 of prizes. We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>to make the students</w:t>
      </w:r>
      <w:r>
        <w:rPr>
          <w:rFonts w:ascii="Times" w:hAnsi="Times" w:eastAsia="Times"/>
          <w:b w:val="0"/>
          <w:i w:val="0"/>
          <w:color w:val="000000"/>
          <w:sz w:val="22"/>
        </w:rPr>
        <w:t>realize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itself a prize. The fruit of a sacrifice is the sacrifice itself. </w:t>
      </w:r>
      <w:r>
        <w:rPr>
          <w:rFonts w:ascii="Times" w:hAnsi="Times" w:eastAsia="Times"/>
          <w:b w:val="0"/>
          <w:i w:val="0"/>
          <w:color w:val="000000"/>
          <w:sz w:val="22"/>
        </w:rPr>
        <w:t>I welcome</w:t>
      </w:r>
      <w:r>
        <w:rPr>
          <w:rFonts w:ascii="Times" w:hAnsi="Times" w:eastAsia="Times"/>
          <w:b w:val="0"/>
          <w:i w:val="0"/>
          <w:color w:val="000000"/>
          <w:sz w:val="22"/>
        </w:rPr>
        <w:t>this</w:t>
      </w:r>
      <w:r>
        <w:rPr>
          <w:rFonts w:ascii="Times" w:hAnsi="Times" w:eastAsia="Times"/>
          <w:b w:val="0"/>
          <w:i w:val="0"/>
          <w:color w:val="000000"/>
          <w:sz w:val="22"/>
        </w:rPr>
        <w:t>idea also. But</w:t>
      </w:r>
      <w:r>
        <w:rPr>
          <w:rFonts w:ascii="Times" w:hAnsi="Times" w:eastAsia="Times"/>
          <w:b w:val="0"/>
          <w:i w:val="0"/>
          <w:color w:val="000000"/>
          <w:sz w:val="22"/>
        </w:rPr>
        <w:t>I am</w:t>
      </w:r>
      <w:r>
        <w:rPr>
          <w:rFonts w:ascii="Times" w:hAnsi="Times" w:eastAsia="Times"/>
          <w:b w:val="0"/>
          <w:i w:val="0"/>
          <w:color w:val="000000"/>
          <w:sz w:val="22"/>
        </w:rPr>
        <w:t>one who</w:t>
      </w:r>
      <w:r>
        <w:rPr>
          <w:rFonts w:ascii="Times" w:hAnsi="Times" w:eastAsia="Times"/>
          <w:b w:val="0"/>
          <w:i w:val="0"/>
          <w:color w:val="000000"/>
          <w:sz w:val="22"/>
        </w:rPr>
        <w:t>acts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limitations. We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>to work against</w:t>
      </w:r>
      <w:r>
        <w:rPr>
          <w:rFonts w:ascii="Times" w:hAnsi="Times" w:eastAsia="Times"/>
          <w:b w:val="0"/>
          <w:i w:val="0"/>
          <w:color w:val="000000"/>
          <w:sz w:val="22"/>
        </w:rPr>
        <w:t>such a powerful</w:t>
      </w:r>
      <w:r>
        <w:rPr>
          <w:rFonts w:ascii="Times" w:hAnsi="Times" w:eastAsia="Times"/>
          <w:b w:val="0"/>
          <w:i w:val="0"/>
          <w:color w:val="000000"/>
          <w:sz w:val="22"/>
        </w:rPr>
        <w:t>wind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</w:t>
      </w:r>
      <w:r>
        <w:rPr>
          <w:rFonts w:ascii="Times" w:hAnsi="Times" w:eastAsia="Times"/>
          <w:b w:val="0"/>
          <w:i w:val="0"/>
          <w:color w:val="000000"/>
          <w:sz w:val="22"/>
        </w:rPr>
        <w:t>make</w:t>
      </w:r>
      <w:r>
        <w:rPr>
          <w:rFonts w:ascii="Times" w:hAnsi="Times" w:eastAsia="Times"/>
          <w:b w:val="0"/>
          <w:i w:val="0"/>
          <w:color w:val="000000"/>
          <w:sz w:val="22"/>
        </w:rPr>
        <w:t>no</w:t>
      </w:r>
      <w:r>
        <w:rPr>
          <w:rFonts w:ascii="Times" w:hAnsi="Times" w:eastAsia="Times"/>
          <w:b w:val="0"/>
          <w:i w:val="0"/>
          <w:color w:val="000000"/>
          <w:sz w:val="22"/>
        </w:rPr>
        <w:t>changes.</w:t>
      </w:r>
    </w:p>
    <w:p>
      <w:pPr>
        <w:autoSpaceDN w:val="0"/>
        <w:autoSpaceDE w:val="0"/>
        <w:widowControl/>
        <w:spacing w:line="294" w:lineRule="exact" w:before="6" w:after="0"/>
        <w:ind w:left="8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committed no folly in establishing the Vidyapith.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should if you can have the same faith. I know our drawbacks,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am full of them. Do not allow weaknesses to creep 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Sabarmati,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Vol. V, Autumn Issue, 1926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BRIJKRISHNA CHANDIWALA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BRIJKRISHNA,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Mirabehn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Delhi on Friday at about 10 or 11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staying, at Vidyavatiji’s Gurukul. She goes there with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>of learning Hindi. Meet her at the station and take her to Daryaganj.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the help she needs. I am hoping that someone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Gurukul will be at the station.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feel like</w:t>
      </w:r>
      <w:r>
        <w:rPr>
          <w:rFonts w:ascii="Times" w:hAnsi="Times" w:eastAsia="Times"/>
          <w:b w:val="0"/>
          <w:i w:val="0"/>
          <w:color w:val="000000"/>
          <w:sz w:val="22"/>
        </w:rPr>
        <w:t>coming to Wardha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668" w:space="0"/>
            <w:col w:w="283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6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do come over.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668" w:space="0"/>
            <w:col w:w="283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2353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was in Delhi on Friday, December 3, 1926;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Mirabehn”, 3-12-1926. The preceding Monday was November 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December 3, 1926, Gandhiji left Ahmedabad for Wardha, where he stayed </w:t>
      </w:r>
      <w:r>
        <w:rPr>
          <w:rFonts w:ascii="Times" w:hAnsi="Times" w:eastAsia="Times"/>
          <w:b w:val="0"/>
          <w:i w:val="0"/>
          <w:color w:val="000000"/>
          <w:sz w:val="18"/>
        </w:rPr>
        <w:t>up to December 20, 1926.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87. LETTER TO PURUSHOTTAMDAS THAKURDAS</w:t>
      </w:r>
    </w:p>
    <w:p>
      <w:pPr>
        <w:autoSpaceDN w:val="0"/>
        <w:autoSpaceDE w:val="0"/>
        <w:widowControl/>
        <w:spacing w:line="266" w:lineRule="exact" w:before="66" w:after="0"/>
        <w:ind w:left="371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29, 1926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PURUSHOTTAM,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>done</w:t>
      </w:r>
      <w:r>
        <w:rPr>
          <w:rFonts w:ascii="Times" w:hAnsi="Times" w:eastAsia="Times"/>
          <w:b w:val="0"/>
          <w:i w:val="0"/>
          <w:color w:val="000000"/>
          <w:sz w:val="22"/>
        </w:rPr>
        <w:t>what</w:t>
      </w:r>
      <w:r>
        <w:rPr>
          <w:rFonts w:ascii="Times" w:hAnsi="Times" w:eastAsia="Times"/>
          <w:b w:val="0"/>
          <w:i w:val="0"/>
          <w:color w:val="000000"/>
          <w:sz w:val="22"/>
        </w:rPr>
        <w:t>no</w:t>
      </w:r>
      <w:r>
        <w:rPr>
          <w:rFonts w:ascii="Times" w:hAnsi="Times" w:eastAsia="Times"/>
          <w:b w:val="0"/>
          <w:i w:val="0"/>
          <w:color w:val="000000"/>
          <w:sz w:val="22"/>
        </w:rPr>
        <w:t>one</w:t>
      </w:r>
      <w:r>
        <w:rPr>
          <w:rFonts w:ascii="Times" w:hAnsi="Times" w:eastAsia="Times"/>
          <w:b w:val="0"/>
          <w:i w:val="0"/>
          <w:color w:val="000000"/>
          <w:sz w:val="22"/>
        </w:rPr>
        <w:t>else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succeeded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doing.</w:t>
      </w:r>
      <w:r>
        <w:rPr>
          <w:rFonts w:ascii="Times" w:hAnsi="Times" w:eastAsia="Times"/>
          <w:b w:val="0"/>
          <w:i w:val="0"/>
          <w:color w:val="000000"/>
          <w:sz w:val="22"/>
        </w:rPr>
        <w:t>As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rPr>
          <w:rFonts w:ascii="Times" w:hAnsi="Times" w:eastAsia="Times"/>
          <w:b w:val="0"/>
          <w:i w:val="0"/>
          <w:color w:val="000000"/>
          <w:sz w:val="22"/>
        </w:rPr>
        <w:t>promised, I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>been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currency this month.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week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finished</w:t>
      </w:r>
      <w:r>
        <w:rPr>
          <w:rFonts w:ascii="Times" w:hAnsi="Times" w:eastAsia="Times"/>
          <w:b w:val="0"/>
          <w:i w:val="0"/>
          <w:color w:val="000000"/>
          <w:sz w:val="22"/>
        </w:rPr>
        <w:t>reading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Royal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minute. This does not mean that I understand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probably have no idea of my ignorance of the subject.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Gold Exchange standard, bullion standard and </w:t>
      </w:r>
      <w:r>
        <w:rPr>
          <w:rFonts w:ascii="Times" w:hAnsi="Times" w:eastAsia="Times"/>
          <w:b w:val="0"/>
          <w:i w:val="0"/>
          <w:color w:val="000000"/>
          <w:sz w:val="22"/>
        </w:rPr>
        <w:t>Exchange standard is still not clear to me. Just now I have been 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Madan’s books. I do not know when I shall be ready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am getting ready to display my ignorance.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>from a distance I watch with admiration your fight.</w:t>
      </w:r>
    </w:p>
    <w:p>
      <w:pPr>
        <w:autoSpaceDN w:val="0"/>
        <w:autoSpaceDE w:val="0"/>
        <w:widowControl/>
        <w:spacing w:line="220" w:lineRule="exact" w:before="6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19970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88. STRENGTH IN WEAKNESS</w:t>
      </w:r>
    </w:p>
    <w:p>
      <w:pPr>
        <w:autoSpaceDN w:val="0"/>
        <w:autoSpaceDE w:val="0"/>
        <w:widowControl/>
        <w:spacing w:line="260" w:lineRule="exact" w:before="11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no apology for reproducing General Smuts’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Emily Hobhouse at the time of burying the ashes of Emily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Hobhouse in Bloemfontein. The speech makes clear what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with force of character can do; what a woman, miscalled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>weaker sex, can do; what true patriotism means.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THE WHEEL OF LIFE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headline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my</w:t>
      </w:r>
      <w:r>
        <w:rPr>
          <w:rFonts w:ascii="Times" w:hAnsi="Times" w:eastAsia="Times"/>
          <w:b w:val="0"/>
          <w:i w:val="0"/>
          <w:color w:val="000000"/>
          <w:sz w:val="22"/>
        </w:rPr>
        <w:t>making</w:t>
      </w:r>
      <w:r>
        <w:rPr>
          <w:rFonts w:ascii="Times" w:hAnsi="Times" w:eastAsia="Times"/>
          <w:b w:val="0"/>
          <w:i w:val="0"/>
          <w:color w:val="000000"/>
          <w:sz w:val="22"/>
        </w:rPr>
        <w:t>but</w:t>
      </w:r>
      <w:r>
        <w:rPr>
          <w:rFonts w:ascii="Times" w:hAnsi="Times" w:eastAsia="Times"/>
          <w:b w:val="0"/>
          <w:i w:val="0"/>
          <w:color w:val="000000"/>
          <w:sz w:val="22"/>
        </w:rPr>
        <w:t>what</w:t>
      </w:r>
      <w:r>
        <w:rPr>
          <w:rFonts w:ascii="Times" w:hAnsi="Times" w:eastAsia="Times"/>
          <w:b w:val="0"/>
          <w:i w:val="0"/>
          <w:color w:val="000000"/>
          <w:sz w:val="22"/>
        </w:rPr>
        <w:t>follows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abstract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Rajagopalachari’s notes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submitted to the Royal Agricultural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Jaisukhlal Krishnalal Mehta”, on or after 7-9-1926.</w:t>
      </w:r>
    </w:p>
    <w:p>
      <w:pPr>
        <w:autoSpaceDN w:val="0"/>
        <w:autoSpaceDE w:val="0"/>
        <w:widowControl/>
        <w:spacing w:line="220" w:lineRule="exact" w:before="2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Royal Commission on Indian Currency, headed by Hilton Young,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by the Viceroy on August 20, 1926. In its report, the 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recommended fixing the value of the rupee at 1s 6d gold and the creation of a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Bank. The addressee, who was a member of the Commission, differed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majority on these two points.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notes said that within a short time the number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16" w:right="134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the notes lies in their being an accurate </w:t>
      </w:r>
      <w:r>
        <w:rPr>
          <w:rFonts w:ascii="Times" w:hAnsi="Times" w:eastAsia="Times"/>
          <w:b w:val="0"/>
          <w:i w:val="0"/>
          <w:color w:val="000000"/>
          <w:sz w:val="22"/>
        </w:rPr>
        <w:t>record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his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 After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careful</w:t>
      </w:r>
      <w:r>
        <w:rPr>
          <w:rFonts w:ascii="Times" w:hAnsi="Times" w:eastAsia="Times"/>
          <w:b w:val="0"/>
          <w:i w:val="0"/>
          <w:color w:val="000000"/>
          <w:sz w:val="22"/>
        </w:rPr>
        <w:t>perusal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note,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answer for himself whether the spinning-wheel is or is not truly </w:t>
      </w:r>
      <w:r>
        <w:rPr>
          <w:rFonts w:ascii="Times" w:hAnsi="Times" w:eastAsia="Times"/>
          <w:b w:val="0"/>
          <w:i w:val="0"/>
          <w:color w:val="000000"/>
          <w:sz w:val="22"/>
        </w:rPr>
        <w:t>the Wheel of Life for India’s millions. C. Rajagopalachari’s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temptation of drink must be removed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is worthy of serious consideration by those who will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economic distress. If the men will use up in drink the </w:t>
      </w:r>
      <w:r>
        <w:rPr>
          <w:rFonts w:ascii="Times" w:hAnsi="Times" w:eastAsia="Times"/>
          <w:b w:val="0"/>
          <w:i w:val="0"/>
          <w:color w:val="000000"/>
          <w:sz w:val="22"/>
        </w:rPr>
        <w:t>hard-earned coppers of their women spinners, even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will be but a frail support.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2-12-1926</w:t>
      </w:r>
    </w:p>
    <w:p>
      <w:pPr>
        <w:autoSpaceDN w:val="0"/>
        <w:autoSpaceDE w:val="0"/>
        <w:widowControl/>
        <w:spacing w:line="292" w:lineRule="exact" w:before="410" w:after="0"/>
        <w:ind w:left="0" w:right="27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90.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URRENCY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many years, I have resisted the pressure of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the currency question, not because it is not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questions engaging public attention but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enough to do and because I know nothing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and I never speak or write on subjects of which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a knowledge to my own satisfaction. I am now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resist the pressure. The friends urge that I must assist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popularizing its study, and use such influence as I possess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for their education in this vital matter. I do not share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I am not sure that the masses can be made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intricate riddles of currency. But I dare not brush aside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weighty statement they make that the present currency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if carried out means a strain upon the resources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millions of India which they are ill able to sustain.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promised to study the question, open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its discussion and if possible to express my own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In redemption of that promise I am in a position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 what I hope is the first instalment of a series of articles on</w:t>
      </w:r>
    </w:p>
    <w:p>
      <w:pPr>
        <w:autoSpaceDN w:val="0"/>
        <w:autoSpaceDE w:val="0"/>
        <w:widowControl/>
        <w:spacing w:line="220" w:lineRule="exact" w:before="348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spinning-wheels plying in Tamil districts alone had gone up to 30,000;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average income from each wheel was Rs. 14-9-8 per year which, when compared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Rs.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50/- that some of the agriculturist families got from their land per year, was </w:t>
      </w:r>
      <w:r>
        <w:rPr>
          <w:rFonts w:ascii="Times" w:hAnsi="Times" w:eastAsia="Times"/>
          <w:b w:val="0"/>
          <w:i w:val="0"/>
          <w:color w:val="000000"/>
          <w:sz w:val="18"/>
        </w:rPr>
        <w:t>substantial amount.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Royal Commission on Indian Agriculture. The formation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headed by the Marquis of Linlithgow was announced by the Viceroy on </w:t>
      </w:r>
      <w:r>
        <w:rPr>
          <w:rFonts w:ascii="Times" w:hAnsi="Times" w:eastAsia="Times"/>
          <w:b w:val="0"/>
          <w:i w:val="0"/>
          <w:color w:val="000000"/>
          <w:sz w:val="18"/>
        </w:rPr>
        <w:t>January 20, 1926, and its sittings took place in the winter of 1926-27.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currency from the pen of Professor P. A. Wadia. I have myself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a preliminary study of the report of the Royal Commission.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I do not understand it as I would understand say a work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economics of the spinning-wheel. I am in search of a teacher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the language of currency almost as real to me as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Then but not till then shall I be able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opinion on the problem. Meanwhile I promise to devote to its </w:t>
      </w:r>
      <w:r>
        <w:rPr>
          <w:rFonts w:ascii="Times" w:hAnsi="Times" w:eastAsia="Times"/>
          <w:b w:val="0"/>
          <w:i w:val="0"/>
          <w:color w:val="000000"/>
          <w:sz w:val="22"/>
        </w:rPr>
        <w:t>serious study all the odd moments I can spare.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OGS 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OGS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friend says: “You</w:t>
      </w:r>
      <w:r>
        <w:rPr>
          <w:rFonts w:ascii="Times" w:hAnsi="Times" w:eastAsia="Times"/>
          <w:b w:val="0"/>
          <w:i w:val="0"/>
          <w:color w:val="000000"/>
          <w:sz w:val="22"/>
        </w:rPr>
        <w:t>advocate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stray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dogs. Do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>include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category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very useful village</w:t>
      </w:r>
      <w:r>
        <w:rPr>
          <w:rFonts w:ascii="Times" w:hAnsi="Times" w:eastAsia="Times"/>
          <w:b w:val="0"/>
          <w:i w:val="0"/>
          <w:color w:val="000000"/>
          <w:sz w:val="22"/>
        </w:rPr>
        <w:t>dogs?”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32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Most certainly I do not. I have made that perfectly clear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village dogs are the cheapest and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police we have for protecting villagers against thieves at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intruding dogs and other animals during the day.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advocated indiscriminate destruction even of stray dogs.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have to be adopted before that drastic measure is resorted to.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insisted upon is a municipal bye-law authorizing munici-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palities to destroy unowned dogs. This simple legislation will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dogs from cruel neglect and put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upon their mettle.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indiscriminate and thoughtless charity which has to be resisted.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charity which feeds dogs and indeed men who choose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beggars harms the beggars and the society which encourages such </w:t>
      </w:r>
      <w:r>
        <w:rPr>
          <w:rFonts w:ascii="Times" w:hAnsi="Times" w:eastAsia="Times"/>
          <w:b w:val="0"/>
          <w:i w:val="0"/>
          <w:color w:val="000000"/>
          <w:sz w:val="22"/>
        </w:rPr>
        <w:t>false charity.</w:t>
      </w:r>
    </w:p>
    <w:p>
      <w:pPr>
        <w:autoSpaceDN w:val="0"/>
        <w:autoSpaceDE w:val="0"/>
        <w:widowControl/>
        <w:spacing w:line="266" w:lineRule="exact" w:before="108" w:after="4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ORTHIEST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34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8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correspondent sends the following interesting cutting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a history of Rome.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taken</w:t>
            </w:r>
          </w:p>
        </w:tc>
      </w:tr>
    </w:tbl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2-12-1926</w:t>
      </w:r>
    </w:p>
    <w:p>
      <w:pPr>
        <w:autoSpaceDN w:val="0"/>
        <w:autoSpaceDE w:val="0"/>
        <w:widowControl/>
        <w:spacing w:line="220" w:lineRule="exact" w:before="16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extract described how four Romans disputed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wife was the worthiest of them all and discovered that it was Lucretia, wife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Lucius Tarquinius Collatinus, distinguished for her beauty and domestic virtues, who </w:t>
      </w:r>
      <w:r>
        <w:rPr>
          <w:rFonts w:ascii="Times" w:hAnsi="Times" w:eastAsia="Times"/>
          <w:b w:val="0"/>
          <w:i w:val="0"/>
          <w:color w:val="000000"/>
          <w:sz w:val="18"/>
        </w:rPr>
        <w:t>was working at the loom while the other three feasted.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MIRABEHN</w:t>
      </w:r>
    </w:p>
    <w:p>
      <w:pPr>
        <w:autoSpaceDN w:val="0"/>
        <w:autoSpaceDE w:val="0"/>
        <w:widowControl/>
        <w:spacing w:line="266" w:lineRule="exact" w:before="206" w:after="56"/>
        <w:ind w:left="469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2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MIRA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340"/>
        </w:trPr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telegram received. Delighted. God be with you.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love,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IRABAI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URUKUL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ARYAGANJ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5188. Courtesy: Mirabehn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MATHURADAS TRIKUMJI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night now and I am on my way to Wardha by the Tapti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Valley train. I have been under such heavy pressure of work of late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hardly been able to cope with letters. The last five days’</w:t>
      </w:r>
      <w:r>
        <w:rPr>
          <w:rFonts w:ascii="Times" w:hAnsi="Times" w:eastAsia="Times"/>
          <w:b w:val="0"/>
          <w:i w:val="0"/>
          <w:color w:val="000000"/>
          <w:sz w:val="22"/>
        </w:rPr>
        <w:t>post is still lying unattended to.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not giving any satisfactory news about your health.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stomach has distended and you cannot digest food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restless then you must reduce your intake of food. When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had indigestion, he too was made to give up food.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worry about if you have to fast for a couple of days.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good if you can keep yourself on milk and fruit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If you want, I can also discuss it with Dr. Jivraj. All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of the opinion that in your condition you must eat less and </w:t>
      </w:r>
      <w:r>
        <w:rPr>
          <w:rFonts w:ascii="Times" w:hAnsi="Times" w:eastAsia="Times"/>
          <w:b w:val="0"/>
          <w:i w:val="0"/>
          <w:color w:val="000000"/>
          <w:sz w:val="22"/>
        </w:rPr>
        <w:t>eat light food. You must eat only what you can digest and consider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in this and other letters addressed to Mirabehn is in </w:t>
      </w:r>
      <w:r>
        <w:rPr>
          <w:rFonts w:ascii="Times" w:hAnsi="Times" w:eastAsia="Times"/>
          <w:b w:val="0"/>
          <w:i w:val="0"/>
          <w:color w:val="000000"/>
          <w:sz w:val="18"/>
        </w:rPr>
        <w:t>Devanagari.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sent Mirabehn to the Kanya Gurukul in Delhi to learn Hindi and </w:t>
      </w:r>
      <w:r>
        <w:rPr>
          <w:rFonts w:ascii="Times" w:hAnsi="Times" w:eastAsia="Times"/>
          <w:b w:val="0"/>
          <w:i w:val="0"/>
          <w:color w:val="000000"/>
          <w:sz w:val="18"/>
        </w:rPr>
        <w:t>to teach carding and spinning.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the letter on December 6, 1926. The Friday prior to </w:t>
      </w:r>
      <w:r>
        <w:rPr>
          <w:rFonts w:ascii="Times" w:hAnsi="Times" w:eastAsia="Times"/>
          <w:b w:val="0"/>
          <w:i w:val="0"/>
          <w:color w:val="000000"/>
          <w:sz w:val="18"/>
        </w:rPr>
        <w:t>this date corresponded to December 3.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poison. You have done well to resign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at Wardha till the 20th at least.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PURUSHOTTAMDAS THAKURDAS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PURUSHOTTAMDAS,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that you wrote in English. Allow me to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Gujarati. I have not been able to read your articles.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off-prints please send me. I have invited Jaisukhlal Mehta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to gather more information. I am writing this on my way to </w:t>
      </w:r>
      <w:r>
        <w:rPr>
          <w:rFonts w:ascii="Times" w:hAnsi="Times" w:eastAsia="Times"/>
          <w:b w:val="0"/>
          <w:i w:val="0"/>
          <w:color w:val="000000"/>
          <w:sz w:val="22"/>
        </w:rPr>
        <w:t>Wardha. I shall be at Wardha till the 20th.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Purushottamdas Thakurdas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6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94. LETTER TO G. D. BIRLA</w:t>
      </w:r>
    </w:p>
    <w:p>
      <w:pPr>
        <w:autoSpaceDN w:val="0"/>
        <w:autoSpaceDE w:val="0"/>
        <w:widowControl/>
        <w:spacing w:line="266" w:lineRule="exact" w:before="186" w:after="0"/>
        <w:ind w:left="2210" w:right="0" w:firstLine="3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Kartika Krishna 14, 1983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4,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>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difficulty in reading your letter.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promise is broken by your not going to Europe, then it is my </w:t>
      </w:r>
      <w:r>
        <w:rPr>
          <w:rFonts w:ascii="Times" w:hAnsi="Times" w:eastAsia="Times"/>
          <w:b w:val="0"/>
          <w:i w:val="0"/>
          <w:color w:val="000000"/>
          <w:sz w:val="22"/>
        </w:rPr>
        <w:t>belief that this is not the time for you to go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write anything about your victory.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battles in which defeat is victory. I do not know if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now is good for you or not. My advice is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objectively everything that happens in the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have served the country through my silence;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 am not confident that I can unite the various parties. My</w:t>
      </w:r>
    </w:p>
    <w:p>
      <w:pPr>
        <w:autoSpaceDN w:val="0"/>
        <w:autoSpaceDE w:val="0"/>
        <w:widowControl/>
        <w:spacing w:line="220" w:lineRule="exact" w:before="30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Central Legislative Assembly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shrinks from the idea of going to Gauhati.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even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Srinivasa Iyengar and Motilalji asking to be excused. When I feel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confident, I shall myself step into the arena.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do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>know</w:t>
      </w:r>
      <w:r>
        <w:rPr>
          <w:rFonts w:ascii="Times" w:hAnsi="Times" w:eastAsia="Times"/>
          <w:b w:val="0"/>
          <w:i w:val="0"/>
          <w:color w:val="000000"/>
          <w:sz w:val="22"/>
        </w:rPr>
        <w:t>where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>would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me to stay in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to go there. Unless I am forced to go to some other place,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 live under your care.</w:t>
      </w:r>
    </w:p>
    <w:p>
      <w:pPr>
        <w:autoSpaceDN w:val="0"/>
        <w:autoSpaceDE w:val="0"/>
        <w:widowControl/>
        <w:spacing w:line="220" w:lineRule="exact" w:before="6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6140. Courtesy: G. D. Birla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CULTURE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Elsewhere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reproduce</w:t>
      </w:r>
      <w:r>
        <w:rPr>
          <w:rFonts w:ascii="Times" w:hAnsi="Times" w:eastAsia="Times"/>
          <w:b w:val="0"/>
          <w:i w:val="0"/>
          <w:color w:val="000000"/>
          <w:sz w:val="22"/>
        </w:rPr>
        <w:t>almost</w:t>
      </w:r>
      <w:r>
        <w:rPr>
          <w:rFonts w:ascii="Times" w:hAnsi="Times" w:eastAsia="Times"/>
          <w:b w:val="0"/>
          <w:i w:val="0"/>
          <w:color w:val="000000"/>
          <w:sz w:val="22"/>
        </w:rPr>
        <w:t>word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>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 Mahadev </w:t>
      </w:r>
      <w:r>
        <w:rPr>
          <w:rFonts w:ascii="Times" w:hAnsi="Times" w:eastAsia="Times"/>
          <w:b w:val="0"/>
          <w:i w:val="0"/>
          <w:color w:val="000000"/>
          <w:sz w:val="22"/>
        </w:rPr>
        <w:t>Desai</w:t>
      </w:r>
      <w:r>
        <w:rPr>
          <w:rFonts w:ascii="Times" w:hAnsi="Times" w:eastAsia="Times"/>
          <w:b w:val="0"/>
          <w:i w:val="0"/>
          <w:color w:val="000000"/>
          <w:sz w:val="22"/>
        </w:rPr>
        <w:t>gave</w:t>
      </w:r>
      <w:r>
        <w:rPr>
          <w:rFonts w:ascii="Times" w:hAnsi="Times" w:eastAsia="Times"/>
          <w:b w:val="0"/>
          <w:i w:val="0"/>
          <w:color w:val="000000"/>
          <w:sz w:val="22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during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Youth Week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for it</w:t>
      </w:r>
      <w:r>
        <w:rPr>
          <w:rFonts w:ascii="Times" w:hAnsi="Times" w:eastAsia="Times"/>
          <w:b w:val="0"/>
          <w:i w:val="0"/>
          <w:color w:val="000000"/>
          <w:sz w:val="22"/>
        </w:rPr>
        <w:t>embodies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2"/>
        </w:rPr>
        <w:t>inmost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and the attendant circumstances are worthy of note. 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speech</w:t>
      </w:r>
      <w:r>
        <w:rPr>
          <w:rFonts w:ascii="Times" w:hAnsi="Times" w:eastAsia="Times"/>
          <w:b w:val="0"/>
          <w:i w:val="0"/>
          <w:color w:val="000000"/>
          <w:sz w:val="22"/>
        </w:rPr>
        <w:t>was not</w:t>
      </w:r>
      <w:r>
        <w:rPr>
          <w:rFonts w:ascii="Times" w:hAnsi="Times" w:eastAsia="Times"/>
          <w:b w:val="0"/>
          <w:i w:val="0"/>
          <w:color w:val="000000"/>
          <w:sz w:val="22"/>
        </w:rPr>
        <w:t>delivered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>its</w:t>
      </w:r>
      <w:r>
        <w:rPr>
          <w:rFonts w:ascii="Times" w:hAnsi="Times" w:eastAsia="Times"/>
          <w:b w:val="0"/>
          <w:i w:val="0"/>
          <w:color w:val="000000"/>
          <w:sz w:val="22"/>
        </w:rPr>
        <w:t>own</w:t>
      </w:r>
      <w:r>
        <w:rPr>
          <w:rFonts w:ascii="Times" w:hAnsi="Times" w:eastAsia="Times"/>
          <w:b w:val="0"/>
          <w:i w:val="0"/>
          <w:color w:val="000000"/>
          <w:sz w:val="22"/>
        </w:rPr>
        <w:t>sake.</w:t>
      </w:r>
      <w:r>
        <w:rPr>
          <w:rFonts w:ascii="Times" w:hAnsi="Times" w:eastAsia="Times"/>
          <w:b w:val="0"/>
          <w:i w:val="0"/>
          <w:color w:val="000000"/>
          <w:sz w:val="22"/>
        </w:rPr>
        <w:t>But</w:t>
      </w:r>
      <w:r>
        <w:rPr>
          <w:rFonts w:ascii="Times" w:hAnsi="Times" w:eastAsia="Times"/>
          <w:b w:val="0"/>
          <w:i w:val="0"/>
          <w:color w:val="000000"/>
          <w:sz w:val="22"/>
        </w:rPr>
        <w:t>some</w:t>
      </w:r>
      <w:r>
        <w:rPr>
          <w:rFonts w:ascii="Times" w:hAnsi="Times" w:eastAsia="Times"/>
          <w:b w:val="0"/>
          <w:i w:val="0"/>
          <w:color w:val="000000"/>
          <w:sz w:val="22"/>
        </w:rPr>
        <w:t>young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got </w:t>
      </w:r>
      <w:r>
        <w:rPr>
          <w:rFonts w:ascii="Times" w:hAnsi="Times" w:eastAsia="Times"/>
          <w:b w:val="0"/>
          <w:i w:val="0"/>
          <w:color w:val="000000"/>
          <w:sz w:val="22"/>
        </w:rPr>
        <w:t>bored</w:t>
      </w:r>
      <w:r>
        <w:rPr>
          <w:rFonts w:ascii="Times" w:hAnsi="Times" w:eastAsia="Times"/>
          <w:b w:val="0"/>
          <w:i w:val="0"/>
          <w:color w:val="000000"/>
          <w:sz w:val="22"/>
        </w:rPr>
        <w:t>listening to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they</w:t>
      </w:r>
      <w:r>
        <w:rPr>
          <w:rFonts w:ascii="Times" w:hAnsi="Times" w:eastAsia="Times"/>
          <w:b w:val="0"/>
          <w:i w:val="0"/>
          <w:color w:val="000000"/>
          <w:sz w:val="22"/>
        </w:rPr>
        <w:t>started a</w:t>
      </w:r>
      <w:r>
        <w:rPr>
          <w:rFonts w:ascii="Times" w:hAnsi="Times" w:eastAsia="Times"/>
          <w:b w:val="0"/>
          <w:i w:val="0"/>
          <w:color w:val="000000"/>
          <w:sz w:val="22"/>
        </w:rPr>
        <w:t>disturbance. I have often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say that the practice of causing disturbances</w:t>
      </w:r>
      <w:r>
        <w:rPr>
          <w:rFonts w:ascii="Times" w:hAnsi="Times" w:eastAsia="Times"/>
          <w:b w:val="0"/>
          <w:i w:val="0"/>
          <w:color w:val="000000"/>
          <w:sz w:val="22"/>
        </w:rPr>
        <w:t>does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</w:t>
      </w:r>
      <w:r>
        <w:rPr>
          <w:rFonts w:ascii="Times" w:hAnsi="Times" w:eastAsia="Times"/>
          <w:b w:val="0"/>
          <w:i w:val="0"/>
          <w:color w:val="000000"/>
          <w:sz w:val="22"/>
        </w:rPr>
        <w:t>culture.</w:t>
      </w:r>
      <w:r>
        <w:rPr>
          <w:rFonts w:ascii="Times" w:hAnsi="Times" w:eastAsia="Times"/>
          <w:b w:val="0"/>
          <w:i w:val="0"/>
          <w:color w:val="000000"/>
          <w:sz w:val="22"/>
        </w:rPr>
        <w:t>In this country, at any</w:t>
      </w:r>
      <w:r>
        <w:rPr>
          <w:rFonts w:ascii="Times" w:hAnsi="Times" w:eastAsia="Times"/>
          <w:b w:val="0"/>
          <w:i w:val="0"/>
          <w:color w:val="000000"/>
          <w:sz w:val="22"/>
        </w:rPr>
        <w:t>rate, those</w:t>
      </w:r>
      <w:r>
        <w:rPr>
          <w:rFonts w:ascii="Times" w:hAnsi="Times" w:eastAsia="Times"/>
          <w:b w:val="0"/>
          <w:i w:val="0"/>
          <w:color w:val="000000"/>
          <w:sz w:val="22"/>
        </w:rPr>
        <w:t>who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>someone’s speech may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attention to it, and if they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they may walk out. But they should not employ force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a speaker from speaking. To shout down someone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force. If intolerance grown among us, it will hamper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We have no reason to believe that what we do not like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assuredly be bad. Certainly there are many things in the world which </w:t>
      </w:r>
      <w:r>
        <w:rPr>
          <w:rFonts w:ascii="Times" w:hAnsi="Times" w:eastAsia="Times"/>
          <w:b w:val="0"/>
          <w:i w:val="0"/>
          <w:color w:val="000000"/>
          <w:sz w:val="22"/>
        </w:rPr>
        <w:t>taste bitter in the beginning but turn out to be sweet in the end.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nation whose youths discard restraint, courtesy,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courts destruction. The reins of national life are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youth alone. Their responsibility is greater than that of old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latter have given whatever they could or as much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give [to the nation]. Youths are today shaping the new order </w:t>
      </w:r>
      <w:r>
        <w:rPr>
          <w:rFonts w:ascii="Times" w:hAnsi="Times" w:eastAsia="Times"/>
          <w:b w:val="0"/>
          <w:i w:val="0"/>
          <w:color w:val="000000"/>
          <w:sz w:val="22"/>
        </w:rPr>
        <w:t>and making fresh contributions.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had made noise forgot this responsibility of theirs.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Desai’s speech was being communicated by his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was such as could be followed through the eyes. The youths </w:t>
      </w:r>
      <w:r>
        <w:rPr>
          <w:rFonts w:ascii="Times" w:hAnsi="Times" w:eastAsia="Times"/>
          <w:b w:val="0"/>
          <w:i w:val="0"/>
          <w:color w:val="000000"/>
          <w:sz w:val="22"/>
        </w:rPr>
        <w:t>were unable to stop the speech that was being conveyed by the hands.</w:t>
      </w:r>
    </w:p>
    <w:p>
      <w:pPr>
        <w:autoSpaceDN w:val="0"/>
        <w:autoSpaceDE w:val="0"/>
        <w:widowControl/>
        <w:spacing w:line="220" w:lineRule="exact" w:before="3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annual session of the Congress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Celebrated at Ahmedabad in November, 1926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realized this inability of theirs, they stopped their shouting.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certainly earned discredit by shouting. The next 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reported that the youths prevented Mahadev Desai from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speech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brought discredit not to Mahadev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those who had shouted. But their discredit is tantamount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country’s. A country’s credit is not distinct from that of its citizens. 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repugnance against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 marching an army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an ant.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shown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extracts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old books that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man’s oldest tools.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people’s machine, it is their asylum. Just as the plough is the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producing food,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means of producing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mills may arise out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spinning-mill means a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 man who, plugging the pipe-connections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different houses, trains them towards his own house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others dependent on him for water supply, a spinning-mill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independent spinners dependent by getting within itself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Thus,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symbol of freedom, a mill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dependence. How then can one dislike such a thing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support? It is our duty to realize the power of that tiny thing. He who </w:t>
      </w:r>
      <w:r>
        <w:rPr>
          <w:rFonts w:ascii="Times" w:hAnsi="Times" w:eastAsia="Times"/>
          <w:b w:val="0"/>
          <w:i w:val="0"/>
          <w:color w:val="000000"/>
          <w:sz w:val="22"/>
        </w:rPr>
        <w:t>makes us realize its power deserves our gratitude,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a good turn </w:t>
      </w:r>
      <w:r>
        <w:rPr>
          <w:rFonts w:ascii="Times" w:hAnsi="Times" w:eastAsia="Times"/>
          <w:b w:val="0"/>
          <w:i w:val="0"/>
          <w:color w:val="000000"/>
          <w:sz w:val="22"/>
        </w:rPr>
        <w:t>from us.</w:t>
      </w:r>
    </w:p>
    <w:p>
      <w:pPr>
        <w:autoSpaceDN w:val="0"/>
        <w:autoSpaceDE w:val="0"/>
        <w:widowControl/>
        <w:spacing w:line="260" w:lineRule="exact" w:before="8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should starve if we renounced the plough,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naked by giving up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Because a few get clothes,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think that crores of people also get them. Records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lakhs of our brothers and sisters go about naked and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>hunger.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twofold power—to cover the body and to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it—because spinning provides us with cloth and the money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goes to augment our power of purchasing food. Hence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spinning-wheel the name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Annapurna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dispels our lethargy, covers our body and supports it.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such an implement be disliked?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brings us into contact with our poor brethren </w:t>
      </w:r>
      <w:r>
        <w:rPr>
          <w:rFonts w:ascii="Times" w:hAnsi="Times" w:eastAsia="Times"/>
          <w:b w:val="0"/>
          <w:i w:val="0"/>
          <w:color w:val="000000"/>
          <w:sz w:val="22"/>
        </w:rPr>
        <w:t>and enables us to share their hardships.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sages have given us through a story-poem an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a tiny blade of grass. The wind could not blow it away. The </w:t>
      </w:r>
      <w:r>
        <w:rPr>
          <w:rFonts w:ascii="Times" w:hAnsi="Times" w:eastAsia="Times"/>
          <w:b w:val="0"/>
          <w:i w:val="0"/>
          <w:color w:val="000000"/>
          <w:sz w:val="22"/>
        </w:rPr>
        <w:t>fire could not burn it up. Someone may well ignore a blade of grass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Goddess of plenty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it worthy of contempt, but if countless numbers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there we would get neither food nor water. The power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hidden in a tiny blade of grass also lies hidden in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those who have scoffed at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read the dialogue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Yaksha and the gods. Those who belittle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belittle the </w:t>
      </w:r>
      <w:r>
        <w:rPr>
          <w:rFonts w:ascii="Times" w:hAnsi="Times" w:eastAsia="Times"/>
          <w:b w:val="0"/>
          <w:i w:val="0"/>
          <w:color w:val="000000"/>
          <w:sz w:val="22"/>
        </w:rPr>
        <w:t>poor. Those who belittle the poor cut off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legs, cut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on which they are sitting. The rich exist because the poor are </w:t>
      </w:r>
      <w:r>
        <w:rPr>
          <w:rFonts w:ascii="Times" w:hAnsi="Times" w:eastAsia="Times"/>
          <w:b w:val="0"/>
          <w:i w:val="0"/>
          <w:color w:val="000000"/>
          <w:sz w:val="22"/>
        </w:rPr>
        <w:t>there. If there were no poor, how could there be room for the rich?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Young men, whether in a school or a college, Whether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or co-operators, whether among those who shouted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disturbance or its unhappy witnesses, do not give up our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culture, do not give up courtesy, do not give up love of the poor.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sword is a symbol of destruction,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sustenance. Those who used the sword in the form of shouting did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creditable thing. You should not discard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calumniate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drawn your attention to your duty. It is my firm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do not perform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spinning and do not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which is 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know neither the poor nor their ways. You </w:t>
      </w:r>
      <w:r>
        <w:rPr>
          <w:rFonts w:ascii="Times" w:hAnsi="Times" w:eastAsia="Times"/>
          <w:b w:val="0"/>
          <w:i w:val="0"/>
          <w:color w:val="000000"/>
          <w:sz w:val="22"/>
        </w:rPr>
        <w:t>too should have that faith.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5-12-1926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BEHRAMJI KHAMBHATTA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</w:t>
      </w:r>
      <w:r>
        <w:rPr>
          <w:rFonts w:ascii="Times" w:hAnsi="Times" w:eastAsia="Times"/>
          <w:b w:val="0"/>
          <w:i w:val="0"/>
          <w:color w:val="000000"/>
          <w:sz w:val="16"/>
        </w:rPr>
        <w:t>KHAMBHATTA,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coming here made me very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Come again. As you progressively shed the love of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more and more peace of mind. I have still not got hold </w:t>
      </w:r>
      <w:r>
        <w:rPr>
          <w:rFonts w:ascii="Times" w:hAnsi="Times" w:eastAsia="Times"/>
          <w:b w:val="0"/>
          <w:i w:val="0"/>
          <w:color w:val="000000"/>
          <w:sz w:val="22"/>
        </w:rPr>
        <w:t>of the name of that oil. I will find it.</w:t>
      </w:r>
    </w:p>
    <w:p>
      <w:pPr>
        <w:autoSpaceDN w:val="0"/>
        <w:autoSpaceDE w:val="0"/>
        <w:widowControl/>
        <w:spacing w:line="22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4367. Courtesy: Tehmina Khambhatta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Gift of grace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TELEGRAM TO CHHAGANLAL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1926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HHAGANLAL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AMERICAN       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                 </w:t>
      </w:r>
      <w:r>
        <w:rPr>
          <w:rFonts w:ascii="Times" w:hAnsi="Times" w:eastAsia="Times"/>
          <w:b w:val="0"/>
          <w:i w:val="0"/>
          <w:color w:val="000000"/>
          <w:sz w:val="16"/>
        </w:rPr>
        <w:t>WELCOME.</w:t>
      </w:r>
    </w:p>
    <w:p>
      <w:pPr>
        <w:autoSpaceDN w:val="0"/>
        <w:autoSpaceDE w:val="0"/>
        <w:widowControl/>
        <w:spacing w:line="266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as delivered: S.N. 11249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98.</w:t>
      </w:r>
      <w:r>
        <w:rPr>
          <w:rFonts w:ascii="Times" w:hAnsi="Times" w:eastAsia="Times"/>
          <w:b w:val="0"/>
          <w:i/>
          <w:color w:val="000000"/>
          <w:sz w:val="24"/>
        </w:rPr>
        <w:t>LETTER TO ASHRAM</w:t>
      </w:r>
      <w:r>
        <w:rPr>
          <w:rFonts w:ascii="Times" w:hAnsi="Times" w:eastAsia="Times"/>
          <w:b w:val="0"/>
          <w:i/>
          <w:color w:val="000000"/>
          <w:sz w:val="24"/>
        </w:rPr>
        <w:t>WOMEN</w:t>
      </w:r>
    </w:p>
    <w:p>
      <w:pPr>
        <w:autoSpaceDN w:val="0"/>
        <w:autoSpaceDE w:val="0"/>
        <w:widowControl/>
        <w:spacing w:line="224" w:lineRule="exact" w:before="288" w:after="0"/>
        <w:ind w:left="3570" w:right="0" w:firstLine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Day, December 6,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promised, the first thing I am doing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after breakfast is to write this letter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five minutes to seven, and so all of you must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to the prayer ground. Whatever time you fix, keep to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 those of you who have agreed to attend [the prayers]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doing that unless it be for very serious reasons.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Ramniklal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should explain to you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twoverses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day. But you may make him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you like. Do not give up the practice of writing. Keep trying </w:t>
      </w:r>
      <w:r>
        <w:rPr>
          <w:rFonts w:ascii="Times" w:hAnsi="Times" w:eastAsia="Times"/>
          <w:b w:val="0"/>
          <w:i w:val="0"/>
          <w:color w:val="000000"/>
          <w:sz w:val="22"/>
        </w:rPr>
        <w:t>to improve your handwriting.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this is not dharma itself, it is only a help in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The definition of dharma is contained in the verses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read daily. What we want to learn is how to follow dharma.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altruism. Altruism means desiring and working for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serving them. Begin this service by loving one another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sharing one another’s griefs. This is but one point. As I </w:t>
      </w:r>
      <w:r>
        <w:rPr>
          <w:rFonts w:ascii="Times" w:hAnsi="Times" w:eastAsia="Times"/>
          <w:b w:val="0"/>
          <w:i w:val="0"/>
          <w:color w:val="000000"/>
          <w:sz w:val="22"/>
        </w:rPr>
        <w:t>wish to write to you every week, let me end my speech 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Dakshabehn, Kamalabehn and Chi. Rukhi are quite well.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travelled by third class but the train was not crowded and so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no hardship. I was the only one to travel in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Lakshmidas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immersed in the charkha work. What happened</w:t>
      </w:r>
    </w:p>
    <w:p>
      <w:pPr>
        <w:autoSpaceDN w:val="0"/>
        <w:autoSpaceDE w:val="0"/>
        <w:widowControl/>
        <w:spacing w:line="220" w:lineRule="exact" w:before="42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Ramniklal Modi, a teacher in the Ashram School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P. Asar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about reading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happened here. For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please read my letter to Chi. Purushottam.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3629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MURIEL LESTER</w:t>
      </w:r>
    </w:p>
    <w:p>
      <w:pPr>
        <w:autoSpaceDN w:val="0"/>
        <w:autoSpaceDE w:val="0"/>
        <w:widowControl/>
        <w:spacing w:line="224" w:lineRule="exact" w:before="168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LESTER,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 finish reading your letter last night. I fear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more of the things you have described if you stay in India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Religion is a complex problem, as complex as life itself.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how much humbug can pass under its hallowed name.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seen is a passing phase. The remote village life is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deeply spiritual, in my opinion more so than in the West.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permanent part of mass Hinduism. It will be finally judged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on them. For ages the cult of violence has failed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impression on them. History has no record of these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in a mass taken part in violence. Not therefore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non-violent. But they are comparatively so. However,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 writing. What matters is how we live ourselves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whole world may do. The more I see of the world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humbled I become and the more fully I learn to lean on God. I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go beyond two pages.</w:t>
      </w:r>
    </w:p>
    <w:p>
      <w:pPr>
        <w:autoSpaceDN w:val="0"/>
        <w:autoSpaceDE w:val="0"/>
        <w:widowControl/>
        <w:spacing w:line="220" w:lineRule="exact" w:before="6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6560</w:t>
      </w:r>
    </w:p>
    <w:p>
      <w:pPr>
        <w:autoSpaceDN w:val="0"/>
        <w:autoSpaceDE w:val="0"/>
        <w:widowControl/>
        <w:spacing w:line="294" w:lineRule="exact" w:before="30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to hear from you today. This is my second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The first was a card. I see that it is possible to send you the </w:t>
      </w:r>
    </w:p>
    <w:p>
      <w:pPr>
        <w:autoSpaceDN w:val="0"/>
        <w:autoSpaceDE w:val="0"/>
        <w:widowControl/>
        <w:spacing w:line="26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Autobiography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written on Mondays, as I have done.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therefore. Please revise and post here the same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case it will be in time. If you cannot revise the same day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send direct to Swami. This should reach you on Wednesday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posted even on Thursday, I should get it in time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Saturday. . .. The last day for posting to Ahmedabad for </w:t>
      </w:r>
      <w:r>
        <w:rPr>
          <w:rFonts w:ascii="Times" w:hAnsi="Times" w:eastAsia="Times"/>
          <w:b w:val="0"/>
          <w:i/>
          <w:color w:val="000000"/>
          <w:sz w:val="22"/>
        </w:rPr>
        <w:t>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here. Now you know what you can do. This arrangement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so long as I am here.</w:t>
      </w:r>
    </w:p>
    <w:p>
      <w:pPr>
        <w:autoSpaceDN w:val="0"/>
        <w:tabs>
          <w:tab w:pos="550" w:val="left"/>
          <w:tab w:pos="2730" w:val="left"/>
          <w:tab w:pos="36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Rolland’s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Sparrow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translated it for me. Here </w:t>
      </w:r>
      <w:r>
        <w:rPr>
          <w:rFonts w:ascii="Times" w:hAnsi="Times" w:eastAsia="Times"/>
          <w:b w:val="0"/>
          <w:i w:val="0"/>
          <w:color w:val="000000"/>
          <w:sz w:val="22"/>
        </w:rPr>
        <w:t>it is. If you think it is accurate, you need</w:t>
      </w:r>
      <w:r>
        <w:rPr>
          <w:rFonts w:ascii="Times" w:hAnsi="Times" w:eastAsia="Times"/>
          <w:b w:val="0"/>
          <w:i w:val="0"/>
          <w:color w:val="000000"/>
          <w:sz w:val="22"/>
        </w:rPr>
        <w:t>not translate anew for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5189. Courtesy: Mirabehn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LALTA PERSHAD SHAD</w:t>
      </w:r>
    </w:p>
    <w:p>
      <w:pPr>
        <w:autoSpaceDN w:val="0"/>
        <w:autoSpaceDE w:val="0"/>
        <w:widowControl/>
        <w:spacing w:line="224" w:lineRule="exact" w:before="128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FRIEND,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not acknowledging earlier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 October. The reason for the delay in acknowledging it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heavy correspondence, your letter was inadvertently put </w:t>
      </w:r>
      <w:r>
        <w:rPr>
          <w:rFonts w:ascii="Times" w:hAnsi="Times" w:eastAsia="Times"/>
          <w:b w:val="0"/>
          <w:i w:val="0"/>
          <w:color w:val="000000"/>
          <w:sz w:val="22"/>
        </w:rPr>
        <w:t>away in a file and was handed to me only last week.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the same pressure has been brought to bear upon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put to go and see the Sat Gurus who the writers consider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satisfy my craving. Only three or four days ago, I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Madras Presidency “Come at once, show you the guru </w:t>
      </w:r>
      <w:r>
        <w:rPr>
          <w:rFonts w:ascii="Times" w:hAnsi="Times" w:eastAsia="Times"/>
          <w:b w:val="0"/>
          <w:i w:val="0"/>
          <w:color w:val="000000"/>
          <w:sz w:val="22"/>
        </w:rPr>
        <w:t>you want.” Should I have gone there and should I respond to all such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 supplied by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commenced appearing in instalments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3-12-1925. Gandhiji used to send Mirabehn Mahadev Desai’s translation of each </w:t>
      </w:r>
      <w:r>
        <w:rPr>
          <w:rFonts w:ascii="Times" w:hAnsi="Times" w:eastAsia="Times"/>
          <w:b w:val="0"/>
          <w:i w:val="0"/>
          <w:color w:val="000000"/>
          <w:sz w:val="18"/>
        </w:rPr>
        <w:t>chapter for revision.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“Romain Rolland’s Letter to Gandhiji”, before 12-12-1926.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Miss Helene Haussding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letters? In my opinion, that is not the way to follow out the search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guru. When I say that at the proper time the guru will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seeker, it is not a sign of arrogance but a statement of a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You do not move about on the earth in search of God. He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in your heart. And so does the guru, the perfect man,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all those who are craving in all humility and sincerity.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before me, therefore, is not so simple as you put it, nor is it a </w:t>
      </w:r>
      <w:r>
        <w:rPr>
          <w:rFonts w:ascii="Times" w:hAnsi="Times" w:eastAsia="Times"/>
          <w:b w:val="0"/>
          <w:i w:val="0"/>
          <w:color w:val="000000"/>
          <w:sz w:val="22"/>
        </w:rPr>
        <w:t>case of wilfulness or obstinacy.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a commencement with the English book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I must tell you that I have not been able to make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for the simple reason that the things already taken by me </w:t>
      </w:r>
      <w:r>
        <w:rPr>
          <w:rFonts w:ascii="Times" w:hAnsi="Times" w:eastAsia="Times"/>
          <w:b w:val="0"/>
          <w:i w:val="0"/>
          <w:color w:val="000000"/>
          <w:sz w:val="22"/>
        </w:rPr>
        <w:t>leave no moment’s rest or interval.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ERSHAD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AYASTH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JMER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19761</w:t>
      </w:r>
    </w:p>
    <w:p>
      <w:pPr>
        <w:autoSpaceDN w:val="0"/>
        <w:autoSpaceDE w:val="0"/>
        <w:widowControl/>
        <w:spacing w:line="292" w:lineRule="exact" w:before="4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102. LETTER TO V. V. DASTANE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</w:t>
      </w: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DASTANE,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Of course you know that my consent regar-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the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Marathi is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>Swami’s approval. But I think Swami was agreeable.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you have written, it seems to me that Munshiji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liable to support only his father. The rest are his sons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perhaps the three infants who are, I suppose, young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grown [-up] once. The eldest son should be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himself. It will be a service to him and a burden off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Munshiji’s shoulders. If the daughter-in-law cannot live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she can be accommodated in some Ashram where she can </w:t>
      </w:r>
      <w:r>
        <w:rPr>
          <w:rFonts w:ascii="Times" w:hAnsi="Times" w:eastAsia="Times"/>
          <w:b w:val="0"/>
          <w:i w:val="0"/>
          <w:color w:val="000000"/>
          <w:sz w:val="22"/>
        </w:rPr>
        <w:t>earn her own living.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10-years-old boy should also be put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Munshiji himself should select some work suitable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he should be bound to do. I wonder if the daughter-in-law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housewife and housekeeper in the family. Even if it is so and if </w:t>
      </w:r>
      <w:r>
        <w:rPr>
          <w:rFonts w:ascii="Times" w:hAnsi="Times" w:eastAsia="Times"/>
          <w:b w:val="0"/>
          <w:i w:val="0"/>
          <w:color w:val="000000"/>
          <w:sz w:val="22"/>
        </w:rPr>
        <w:t>she consents, the son should be asked to leave the house unless he will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his own living. In any way Munshiji himself should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>being a burden on the nation when there is no occasion for it.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MANIBEHN PATEL</w:t>
      </w:r>
    </w:p>
    <w:p>
      <w:pPr>
        <w:autoSpaceDN w:val="0"/>
        <w:autoSpaceDE w:val="0"/>
        <w:widowControl/>
        <w:spacing w:line="266" w:lineRule="exact" w:before="86" w:after="0"/>
        <w:ind w:left="3750" w:right="0" w:firstLine="1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 letter for the Ashram women’s association.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to find that you are still in an uncertain state of mind.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any other place will suit you better than the Ashram.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there may be something you do not like. If that is so,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try to change it. If you are constipated, the remedy is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hands. Or you may get drinking water from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of it for one person to drink can easily be brought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city. If you boil the water from the river and then drink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it will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water from the city. You must make a firm resolve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cheerful. Do not change your mind about coming here after the 14th.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certainly get help here in your Sanskrit studies at any 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climate will of course suit you. Do not hesitate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frankly.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Tell Ramniklal that I feel rather worried as I have 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health. What is his address? If Ramniklal gets any news </w:t>
      </w:r>
      <w:r>
        <w:rPr>
          <w:rFonts w:ascii="Times" w:hAnsi="Times" w:eastAsia="Times"/>
          <w:b w:val="0"/>
          <w:i w:val="0"/>
          <w:color w:val="000000"/>
          <w:sz w:val="22"/>
        </w:rPr>
        <w:t>about Punjabhai’s health, ask him to write to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pp. 41-2</w:t>
      </w:r>
    </w:p>
    <w:p>
      <w:pPr>
        <w:autoSpaceDN w:val="0"/>
        <w:autoSpaceDE w:val="0"/>
        <w:widowControl/>
        <w:spacing w:line="292" w:lineRule="exact" w:before="342" w:after="0"/>
        <w:ind w:left="9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104. LETTER TO PRABHASHANKAR PATTANI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2670" w:right="0" w:firstLine="2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Magsar Sud 1, 1983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6,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welcome. I got your letter at Wardha. You give no news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health. Write about it. I shall have to go to Kathiawar in</w:t>
      </w:r>
    </w:p>
    <w:p>
      <w:pPr>
        <w:autoSpaceDN w:val="0"/>
        <w:autoSpaceDE w:val="0"/>
        <w:widowControl/>
        <w:spacing w:line="220" w:lineRule="exact" w:before="30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in the printed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Punjabhai Shah, an inmate of the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certainly meet then. I will write if I have to come </w:t>
      </w:r>
      <w:r>
        <w:rPr>
          <w:rFonts w:ascii="Times" w:hAnsi="Times" w:eastAsia="Times"/>
          <w:b w:val="0"/>
          <w:i w:val="0"/>
          <w:color w:val="000000"/>
          <w:sz w:val="22"/>
        </w:rPr>
        <w:t>earlier. I also got a letter from you written from England.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8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Pattani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 a Photostat Of The Gujarati Original: C.W. 3217. Courtesy: Mahesh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DEVCHAND PAREKH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DEVCHANDBHAI,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the accompanying for you to read and preserve.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suitable reply. I have written to tell him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need say noth-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on the political situation, [and also that] we shall not ask him often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Kathiawar.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5722</w:t>
      </w:r>
    </w:p>
    <w:p>
      <w:pPr>
        <w:autoSpaceDN w:val="0"/>
        <w:autoSpaceDE w:val="0"/>
        <w:widowControl/>
        <w:spacing w:line="292" w:lineRule="exact" w:before="442" w:after="0"/>
        <w:ind w:left="15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106. LETTER TO RAMDAS GANDHI</w:t>
      </w:r>
    </w:p>
    <w:p>
      <w:pPr>
        <w:autoSpaceDN w:val="0"/>
        <w:autoSpaceDE w:val="0"/>
        <w:widowControl/>
        <w:spacing w:line="246" w:lineRule="exact" w:before="246" w:after="0"/>
        <w:ind w:left="3410" w:right="0" w:firstLine="2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RAMDAS,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Where there is faith and straightforwardness,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follows sooner or later. Can one admire sufficiently Abbas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straightforwardness? His faith is equally great, and so cir-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cumstances continue to favour him. Tell Abbas Saheb that I 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Rehana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much this time. I spent hours with Mirabai. Soheli also </w:t>
      </w:r>
      <w:r>
        <w:rPr>
          <w:rFonts w:ascii="Times" w:hAnsi="Times" w:eastAsia="Times"/>
          <w:b w:val="0"/>
          <w:i w:val="0"/>
          <w:color w:val="000000"/>
          <w:sz w:val="22"/>
        </w:rPr>
        <w:t>met me at Baroda. She is grown up now and is engaged and so she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session of the Kathiawar Political Conference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postmark bears the date December 9, 1926. The preceding Monday fell </w:t>
      </w:r>
      <w:r>
        <w:rPr>
          <w:rFonts w:ascii="Times" w:hAnsi="Times" w:eastAsia="Times"/>
          <w:b w:val="0"/>
          <w:i w:val="0"/>
          <w:color w:val="000000"/>
          <w:sz w:val="18"/>
        </w:rPr>
        <w:t>on December 6, 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Amritlal Thakkar, who had been invited to preside over the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Kathiawar Political Conference and who seems to have explained his difficulties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accepting the invitation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Abbas Tyabji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Abbas Tyabji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feeling very shy. She did not even talk to me. Manilal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the 11th. Most probably Omar Seth will insist upon his </w:t>
      </w:r>
      <w:r>
        <w:rPr>
          <w:rFonts w:ascii="Times" w:hAnsi="Times" w:eastAsia="Times"/>
          <w:b w:val="0"/>
          <w:i w:val="0"/>
          <w:color w:val="000000"/>
          <w:sz w:val="22"/>
        </w:rPr>
        <w:t>getting off at Porbandar.</w:t>
      </w:r>
    </w:p>
    <w:p>
      <w:pPr>
        <w:autoSpaceDN w:val="0"/>
        <w:autoSpaceDE w:val="0"/>
        <w:widowControl/>
        <w:spacing w:line="220" w:lineRule="exact" w:before="26" w:after="1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Abbas Saheb.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 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AMDAS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OURISHANKER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YAS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ANAVADAR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G. N. 6851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MANIBEHN PATEL</w:t>
      </w:r>
    </w:p>
    <w:p>
      <w:pPr>
        <w:autoSpaceDN w:val="0"/>
        <w:autoSpaceDE w:val="0"/>
        <w:widowControl/>
        <w:spacing w:line="266" w:lineRule="exact" w:before="166" w:after="0"/>
        <w:ind w:left="347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 Come by 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The morning train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convenient than the night train. But do what you like.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to get married, so that I may change my mind every moment.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privilege of unmarried girls. Boys too exercise a little of it.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8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VASUMATI PANDIT</w:t>
      </w:r>
    </w:p>
    <w:p>
      <w:pPr>
        <w:autoSpaceDN w:val="0"/>
        <w:autoSpaceDE w:val="0"/>
        <w:widowControl/>
        <w:spacing w:line="294" w:lineRule="exact" w:before="10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Ba is still in the Ashram. I have about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here—Mahadev, Subbiah, Keshu, Lakshmidas, Krishnadas, </w:t>
      </w:r>
      <w:r>
        <w:rPr>
          <w:rFonts w:ascii="Times" w:hAnsi="Times" w:eastAsia="Times"/>
          <w:b w:val="0"/>
          <w:i w:val="0"/>
          <w:color w:val="000000"/>
          <w:sz w:val="22"/>
        </w:rPr>
        <w:t>Kamala-behn, Dakshabehn (whom you do not know) and Rukhi. Over</w:t>
      </w:r>
    </w:p>
    <w:p>
      <w:pPr>
        <w:autoSpaceDN w:val="0"/>
        <w:autoSpaceDE w:val="0"/>
        <w:widowControl/>
        <w:spacing w:line="220" w:lineRule="exact" w:before="36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printed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above these, Rajagopalachari and other gentlemen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Don’t you want to come to Wardha? I believe I shall be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20th at least. I hope you are in good health. Miss Haussding </w:t>
      </w:r>
      <w:r>
        <w:rPr>
          <w:rFonts w:ascii="Times" w:hAnsi="Times" w:eastAsia="Times"/>
          <w:b w:val="0"/>
          <w:i w:val="0"/>
          <w:color w:val="000000"/>
          <w:sz w:val="22"/>
        </w:rPr>
        <w:t>is also with me. Mirabehn has gone to Delhi.</w:t>
      </w:r>
    </w:p>
    <w:p>
      <w:pPr>
        <w:autoSpaceDN w:val="0"/>
        <w:autoSpaceDE w:val="0"/>
        <w:widowControl/>
        <w:spacing w:line="220" w:lineRule="exact" w:before="6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473.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109. LETTER TO RAJKISHORI MEHROTRA</w:t>
      </w:r>
    </w:p>
    <w:p>
      <w:pPr>
        <w:autoSpaceDN w:val="0"/>
        <w:autoSpaceDE w:val="0"/>
        <w:widowControl/>
        <w:spacing w:line="294" w:lineRule="exact" w:before="64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RAJKISHORI,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would very much love to send you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for education. But it would mean that you have given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further progeny, that you have resolved to observe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>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you have vowed to spend your life in the service of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have given up the shelter of your own parents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parents-in-law. Have you their permission? To be self-reliant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     forgo the attendance of servants and so on. Observing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you have not yet attained control of the palate; nor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other pleasures. Consider all these things and then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 firm decision. Meanwhile you may put in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>study even while you are in the Ashram. Do it.</w:t>
      </w:r>
    </w:p>
    <w:p>
      <w:pPr>
        <w:autoSpaceDN w:val="0"/>
        <w:autoSpaceDE w:val="0"/>
        <w:widowControl/>
        <w:spacing w:line="220" w:lineRule="exact" w:before="6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C.W. 4954; also G.N. 7479. Courtesy: Parashuram </w:t>
      </w:r>
      <w:r>
        <w:rPr>
          <w:rFonts w:ascii="Times" w:hAnsi="Times" w:eastAsia="Times"/>
          <w:b w:val="0"/>
          <w:i w:val="0"/>
          <w:color w:val="000000"/>
          <w:sz w:val="18"/>
        </w:rPr>
        <w:t>Mehrotra</w:t>
      </w:r>
    </w:p>
    <w:p>
      <w:pPr>
        <w:autoSpaceDN w:val="0"/>
        <w:autoSpaceDE w:val="0"/>
        <w:widowControl/>
        <w:spacing w:line="240" w:lineRule="exact" w:before="3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PRABHUDAS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730" w:val="left"/>
          <w:tab w:pos="4050" w:val="left"/>
        </w:tabs>
        <w:autoSpaceDE w:val="0"/>
        <w:widowControl/>
        <w:spacing w:line="26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it rather hard to come away leaving you behind.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unsteady mind also is responsible for your ill health. It is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to let the mind become a little insensitive.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overmuch is not a good sign. Just as it is a sign of disease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heart-beat is too slow or too fast, so is it with the mind.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equiminded, one has to avoid being both. It is a rather unusual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Lacking a word to describe it, we speak of it 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that one is neither too sensitive nor too insensitive,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is not so. It is something quite different from this since equi-</w:t>
      </w:r>
      <w:r>
        <w:rPr>
          <w:rFonts w:ascii="Times" w:hAnsi="Times" w:eastAsia="Times"/>
          <w:b w:val="0"/>
          <w:i w:val="0"/>
          <w:color w:val="000000"/>
          <w:sz w:val="22"/>
        </w:rPr>
        <w:t>minded means suspension of both states of sensitivity and insen-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sitivity. You should try to cultivate such a state of mind.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that it cannot even be cultivated. What you need to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to overcome your sensitiveness.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32979</w:t>
      </w:r>
    </w:p>
    <w:p>
      <w:pPr>
        <w:autoSpaceDN w:val="0"/>
        <w:autoSpaceDE w:val="0"/>
        <w:widowControl/>
        <w:spacing w:line="292" w:lineRule="exact" w:before="362" w:after="0"/>
        <w:ind w:left="0" w:right="15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111. HER OTHER SERVICES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sending me a cutting from </w:t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Phoenix (Natal), </w:t>
      </w:r>
      <w:r>
        <w:rPr>
          <w:rFonts w:ascii="Times" w:hAnsi="Times" w:eastAsia="Times"/>
          <w:b w:val="0"/>
          <w:i w:val="0"/>
          <w:color w:val="000000"/>
          <w:sz w:val="22"/>
        </w:rPr>
        <w:t>a friend drew my attention to an omission from General Smuts’ 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bute to Emily Hobhouse copied some time ago in these pages.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refers to her effort to introduce spinning and weaving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distressed Boer women after the Boer War.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question.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9-12-1926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has noted at the top of the letter that he received the letter on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9, 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marks the end of page one of the letter. The remaining pages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be traced.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</w:t>
      </w:r>
      <w:r>
        <w:rPr>
          <w:rFonts w:ascii="Times" w:hAnsi="Times" w:eastAsia="Times"/>
          <w:b w:val="0"/>
          <w:i/>
          <w:color w:val="000000"/>
          <w:sz w:val="24"/>
        </w:rPr>
        <w:t>PRICE OF FREEDOM</w:t>
      </w:r>
    </w:p>
    <w:p>
      <w:pPr>
        <w:autoSpaceDN w:val="0"/>
        <w:autoSpaceDE w:val="0"/>
        <w:widowControl/>
        <w:spacing w:line="260" w:lineRule="exact" w:before="11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Gregg sends 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following extracts from a written </w:t>
      </w:r>
      <w:r>
        <w:rPr>
          <w:rFonts w:ascii="Times" w:hAnsi="Times" w:eastAsia="Times"/>
          <w:b w:val="0"/>
          <w:i w:val="0"/>
          <w:color w:val="000000"/>
          <w:sz w:val="22"/>
        </w:rPr>
        <w:t>address by Thomas Paine to the soldiers of General George Washin-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gton’s American army in the Revolutionary War, December 1776,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against the British for the freedom of the thirteen American </w:t>
      </w:r>
      <w:r>
        <w:rPr>
          <w:rFonts w:ascii="Times" w:hAnsi="Times" w:eastAsia="Times"/>
          <w:b w:val="0"/>
          <w:i w:val="0"/>
          <w:color w:val="000000"/>
          <w:sz w:val="22"/>
        </w:rPr>
        <w:t>Colonies: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times that try men’s souls. The summer soldier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sunshine patriot will, in this crisis, shrink from the service of his country;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that stands it </w:t>
      </w:r>
      <w:r>
        <w:rPr>
          <w:rFonts w:ascii="Times" w:hAnsi="Times" w:eastAsia="Times"/>
          <w:b w:val="0"/>
          <w:i/>
          <w:color w:val="000000"/>
          <w:sz w:val="18"/>
        </w:rPr>
        <w:t>now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deserves the love and thanks of man and woman.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Tyranny, like hell, is not easily conquered; yet we have this consolation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us, that the harder the conflict, the more glorious the triumph. What we obtain </w:t>
      </w:r>
      <w:r>
        <w:rPr>
          <w:rFonts w:ascii="Times" w:hAnsi="Times" w:eastAsia="Times"/>
          <w:b w:val="0"/>
          <w:i w:val="0"/>
          <w:color w:val="000000"/>
          <w:sz w:val="18"/>
        </w:rPr>
        <w:t>too cheap we esteem too lightly; ’tis dearness only</w:t>
      </w:r>
      <w:r>
        <w:rPr>
          <w:rFonts w:ascii="Times" w:hAnsi="Times" w:eastAsia="Times"/>
          <w:b w:val="0"/>
          <w:i w:val="0"/>
          <w:color w:val="000000"/>
          <w:sz w:val="18"/>
        </w:rPr>
        <w:t>that</w:t>
      </w:r>
      <w:r>
        <w:rPr>
          <w:rFonts w:ascii="Times" w:hAnsi="Times" w:eastAsia="Times"/>
          <w:b w:val="0"/>
          <w:i w:val="0"/>
          <w:color w:val="000000"/>
          <w:sz w:val="18"/>
        </w:rPr>
        <w:t>gives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value. Heaven knows how to put a proper price upon its goods; and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strange indeed, if so celestial an article as </w:t>
      </w:r>
      <w:r>
        <w:rPr>
          <w:rFonts w:ascii="Times" w:hAnsi="Times" w:eastAsia="Times"/>
          <w:b w:val="0"/>
          <w:i/>
          <w:color w:val="000000"/>
          <w:sz w:val="18"/>
        </w:rPr>
        <w:t>Freedom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not be highly </w:t>
      </w:r>
      <w:r>
        <w:rPr>
          <w:rFonts w:ascii="Times" w:hAnsi="Times" w:eastAsia="Times"/>
          <w:b w:val="0"/>
          <w:i w:val="0"/>
          <w:color w:val="000000"/>
          <w:sz w:val="18"/>
        </w:rPr>
        <w:t>rated. . . 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once felt all that kind of anger, which a man ought to feel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principles that are held by the Tories: a noted one, who kept a tavern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Amboy, was standing at his door, with as pretty a child in his hand,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eight or nine years old, as I ever saw, and after speaking his mind as freely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thought was prudent, finished with this unfatherly expression, “Well,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peace in my day.’ Not a man lives on the continent but fully believes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separation must some time or other finally take place, and a generous parent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said, ‘If there must be trouble, let it be in my day that my child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have peace,’ and this single reflection, well applied, is sufficient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awaken every man to duty. Not a place upon earth might be so happy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America. Her situation is remote from all the wrangling world, and she has </w:t>
      </w:r>
      <w:r>
        <w:rPr>
          <w:rFonts w:ascii="Times" w:hAnsi="Times" w:eastAsia="Times"/>
          <w:b w:val="0"/>
          <w:i w:val="0"/>
          <w:color w:val="000000"/>
          <w:sz w:val="18"/>
        </w:rPr>
        <w:t>nothing to do but to trade with them . . . .</w:t>
      </w:r>
    </w:p>
    <w:p>
      <w:pPr>
        <w:autoSpaceDN w:val="0"/>
        <w:autoSpaceDE w:val="0"/>
        <w:widowControl/>
        <w:spacing w:line="260" w:lineRule="exact" w:before="40" w:after="0"/>
        <w:ind w:left="550" w:right="5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call not upon a few, but upon all, not on this state or that state, but on </w:t>
      </w:r>
      <w:r>
        <w:rPr>
          <w:rFonts w:ascii="Times" w:hAnsi="Times" w:eastAsia="Times"/>
          <w:b w:val="0"/>
          <w:i/>
          <w:color w:val="000000"/>
          <w:sz w:val="18"/>
        </w:rPr>
        <w:t>every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state; up and help us; lay your shoulders to the wheel; better have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force than too little, when so great an object is at stake. Let it be told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 world, that in the depth of winter, when nothing but hope and virtue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survive, the city and the country, alarmed at one common danger,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 to meet and to repulse it. Say not that thousands are gone, turn out your </w:t>
      </w:r>
      <w:r>
        <w:rPr>
          <w:rFonts w:ascii="Times" w:hAnsi="Times" w:eastAsia="Times"/>
          <w:b w:val="0"/>
          <w:i w:val="0"/>
          <w:color w:val="000000"/>
          <w:sz w:val="18"/>
        </w:rPr>
        <w:t>tens of thousands; throw not the burden of the day upon Providence, but</w:t>
      </w:r>
      <w:r>
        <w:rPr>
          <w:rFonts w:ascii="Times" w:hAnsi="Times" w:eastAsia="Times"/>
          <w:b w:val="0"/>
          <w:i w:val="0"/>
          <w:color w:val="000000"/>
          <w:sz w:val="18"/>
        </w:rPr>
        <w:t>‘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show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faith by your works’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God may bless you. It matters not where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live, or what rank of life you hold, the evil or the blessing will reach you all. </w:t>
      </w:r>
      <w:r>
        <w:rPr>
          <w:rFonts w:ascii="Times" w:hAnsi="Times" w:eastAsia="Times"/>
          <w:b w:val="0"/>
          <w:i w:val="0"/>
          <w:color w:val="000000"/>
          <w:sz w:val="18"/>
        </w:rPr>
        <w:t>The far and the near, the home countries and back, the rich and the poor, will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Richard B. Gregg”, 27-11-1926.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 or rejoice alike. The heart that feels not now is dead; the blood of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 will curse his cowardice, who shrinks back at a time when a little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saved the whole, and made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them </w:t>
      </w:r>
      <w:r>
        <w:rPr>
          <w:rFonts w:ascii="Times" w:hAnsi="Times" w:eastAsia="Times"/>
          <w:b w:val="0"/>
          <w:i w:val="0"/>
          <w:color w:val="000000"/>
          <w:sz w:val="18"/>
        </w:rPr>
        <w:t>happy. I love the man that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smile in trouble, that can gather strength from distress, and grow brave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reflection. ’Tis the business of little minds to shrink; but he whose heart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firm, and whose conscience approves his conduct, will pursue his principles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 death . . . 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cases which cannot be overdone by language, and this is one.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persons too who see not the full extent of the evil which threatens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them; they solace themselves with hopes that the enemy, if he succeed, will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merciful. It is the madness of folly to expect mercy from those who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refused to do justice; and even mercy, where conquest is the object, is only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trick of war; the cunning of the fox is as murderous as the violence of the wolf,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 ought to guard</w:t>
      </w:r>
      <w:r>
        <w:rPr>
          <w:rFonts w:ascii="Times" w:hAnsi="Times" w:eastAsia="Times"/>
          <w:b w:val="0"/>
          <w:i w:val="0"/>
          <w:color w:val="000000"/>
          <w:sz w:val="18"/>
        </w:rPr>
        <w:t>equally against both.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remarkable how similar are the qualities required of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 and soldiers of war. Thomas Paine’s speech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almost word for word and with complete appropriateness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volunteers of 1921 who enrolled under the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pledge of complete non-violence in thought word and deed.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secure freedom by the use of physical force or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i.e., through self-suffering, the price to be paid must be heavy,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to be a valuable article. Bravery and perseverance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 are as necessary, if not more, to the man of the spirit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the sword. Whether we will win swaraj by violent means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non-violent, we shall have to discard ease and comfort, not to speak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luxuries. Pratap reduced himself to penury for the sake of what he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to be freedom. Prahlad delivered his body for free destruc-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for what he believed to be his freedom. But there are among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few who would gain swaraj for a song. Thomas Paine tells us that </w:t>
      </w:r>
      <w:r>
        <w:rPr>
          <w:rFonts w:ascii="Times" w:hAnsi="Times" w:eastAsia="Times"/>
          <w:b w:val="0"/>
          <w:i w:val="0"/>
          <w:color w:val="000000"/>
          <w:sz w:val="22"/>
        </w:rPr>
        <w:t>such a thing is not possible.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9-12-1926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 THE GREATEST GOOD OF ALL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constant reader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sends 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reproduce this letter for it helps me to elucidate my own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If such a very careful reader of </w:t>
      </w: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know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is, misunderstands my position as is evident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how many more occasional readers must have done likewise? </w:t>
      </w:r>
      <w:r>
        <w:rPr>
          <w:rFonts w:ascii="Times" w:hAnsi="Times" w:eastAsia="Times"/>
          <w:b w:val="0"/>
          <w:i w:val="0"/>
          <w:color w:val="000000"/>
          <w:sz w:val="22"/>
        </w:rPr>
        <w:t>Several readers did draw my attention to the danger of a misunder-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arising owing to the traditional hardness of our hearts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us prone to seize every opportunity of doing violence.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be—one ought to be—most careful in the h n andling of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problems; but no fear of misuse of statements can be permitted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free and honest discussion of fundamental truths. For me,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be and do right only by prayerful discussion, elucidation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interchange of views. This letter I have quoted is an instance in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has brought to light an honest misunderstanding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correspondent and myself in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same principle.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Whilst I am of opinion that Dr. Blazer was well acquitted,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the test laid down by me, he was wrong in taking the life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It betrayed want of faith in the humanity of those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There was no warrant for him to suppose that the daughter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cared for by others. The position in the case of dogs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 assumed by me is materially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in which Dr. Blazer found himself. Nor am I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the view that an idiot has no soul. I believe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lower creation have souls.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Weightier still is the difficulty which another earnest reader puts </w:t>
      </w:r>
      <w:r>
        <w:rPr>
          <w:rFonts w:ascii="Times" w:hAnsi="Times" w:eastAsia="Times"/>
          <w:b w:val="0"/>
          <w:i w:val="0"/>
          <w:color w:val="000000"/>
          <w:sz w:val="22"/>
        </w:rPr>
        <w:t>and which may be thus summarized: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16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 appreciate  the   position  you have  taken  up. It  is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true position. But does not your argument  after all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into the  utilitarian  doctrine  of  the   greater good 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number? And if that is your position, wherein does  the </w:t>
      </w:r>
      <w:r>
        <w:rPr>
          <w:rFonts w:ascii="Times" w:hAnsi="Times" w:eastAsia="Times"/>
          <w:b w:val="0"/>
          <w:i w:val="0"/>
          <w:color w:val="000000"/>
          <w:sz w:val="22"/>
        </w:rPr>
        <w:t>doctrine  of  non-violence  differ  from  the  utilitarian which</w:t>
      </w:r>
    </w:p>
    <w:p>
      <w:pPr>
        <w:autoSpaceDN w:val="0"/>
        <w:autoSpaceDE w:val="0"/>
        <w:widowControl/>
        <w:spacing w:line="220" w:lineRule="exact" w:before="3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The correspondent enclosed a newspaper cutting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a report of how a Dr. Blazer had chloroformed his imbecile daughter because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there would be no one to look after her once he was dead. It also carried the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French actress who shot her lover at his own request as he was suffering from an </w:t>
      </w:r>
      <w:r>
        <w:rPr>
          <w:rFonts w:ascii="Times" w:hAnsi="Times" w:eastAsia="Times"/>
          <w:b w:val="0"/>
          <w:i w:val="0"/>
          <w:color w:val="000000"/>
          <w:sz w:val="18"/>
        </w:rPr>
        <w:t>incurable disease. The jury in both cases acquitted the accused.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380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no  pretence  to  non-violence and which will not 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destroy life if the destruction would lead to the greater good </w:t>
      </w:r>
      <w:r>
        <w:rPr>
          <w:rFonts w:ascii="Times" w:hAnsi="Times" w:eastAsia="Times"/>
          <w:b w:val="0"/>
          <w:i w:val="0"/>
          <w:color w:val="000000"/>
          <w:sz w:val="22"/>
        </w:rPr>
        <w:t>of the greater number?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 even though the outward act may be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implications will vary according to the motive prompting it.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non-violence in the West stops at man and, even then, only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there is no compunction felt either over subjecting animals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vivisection for the supposed greater good of mankind or over heaping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most destructive armaments also in the name of the same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utility. A votary of non-violence, on the other hand,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one act of destruction in common with the utilitarian,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prefer to die rather than make himself party to vivisection or to </w:t>
      </w:r>
      <w:r>
        <w:rPr>
          <w:rFonts w:ascii="Times" w:hAnsi="Times" w:eastAsia="Times"/>
          <w:b w:val="0"/>
          <w:i w:val="0"/>
          <w:color w:val="000000"/>
          <w:sz w:val="22"/>
        </w:rPr>
        <w:t>an endless multiplication of armaments.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a votary of ahimsa cannot subscribe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utilitarian formula. He will strive for the greatest good of all and die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 to realize the ideal. He will therefore be willing to die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others may live. He will serve himself with the rest, by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dying. The greatest good of all inevitably includes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number, and therefore he and the utilitarian will converge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points in their career but there does come a time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part company, and even work in opposite directions.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utilitarian to be logical will never sacrifice himself. The absolutist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sacrifice himself. The absolutist, when he kills a dog, does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out of weakness or in rare cases for the sake of the dog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dangerous thing to decide what is or is not good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dog, and that he may therefore make grievous mistakes is irrelevant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of the motive prompting the act. The absolutist’s 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will be always the narrowest possible. The utilitarian’s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limit. Judged by the standard of non-violence the late War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wrong. Judged by the utilitarian standard each party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it according to its idea of utility. Even the Jallianwala Bagh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massacre was justified by its perpetrators on the grounds of utility.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precisely on the same ground the anarchist justifies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assassinations. But none of these acts can possibly be justified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greatest-good-of-all principle.</w:t>
      </w:r>
    </w:p>
    <w:p>
      <w:pPr>
        <w:autoSpaceDN w:val="0"/>
        <w:autoSpaceDE w:val="0"/>
        <w:widowControl/>
        <w:spacing w:line="296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9-12-1926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  NOTES</w:t>
      </w:r>
    </w:p>
    <w:p>
      <w:pPr>
        <w:autoSpaceDN w:val="0"/>
        <w:autoSpaceDE w:val="0"/>
        <w:widowControl/>
        <w:spacing w:line="266" w:lineRule="exact" w:before="106" w:after="0"/>
        <w:ind w:left="0" w:right="2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NCONGRUITY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resumed travelling, if it has to be continued, begins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sorrow—crowds coming to have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unmistakable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bright eyes and smiling faces, but doing nothing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ceaselessly poured into their ears. On the 4th instant, girls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presented to me in the early morning hours at Jalgaon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neatly made strands of hand-spun yarn but with a few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exceptions, they themselves were dressed in millmade cloth. I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girls and the boys knew why they were spinning at all. The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spinning only for four months and they belonged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 school.</w:t>
      </w:r>
    </w:p>
    <w:p>
      <w:pPr>
        <w:autoSpaceDN w:val="0"/>
        <w:autoSpaceDE w:val="0"/>
        <w:widowControl/>
        <w:spacing w:line="266" w:lineRule="exact" w:before="28" w:after="0"/>
        <w:ind w:left="0" w:right="2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before me of their spinning tells me that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spinning in certain schools of the municipality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East Khandesh District Khadi Board. How businesslike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if this example was followed by the other municipalities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orgnization of hand-spinning was entrusted to Khadi Boards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expected to have experts for the work? In this school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both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charkha. The maximum spun by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on the wheel was 7,188 yards of yarn. The highest count was 22.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maximum per hour spun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120 yards; on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charkha, 375 yards. The report says:</w:t>
      </w:r>
    </w:p>
    <w:p>
      <w:pPr>
        <w:autoSpaceDN w:val="0"/>
        <w:autoSpaceDE w:val="0"/>
        <w:widowControl/>
        <w:spacing w:line="220" w:lineRule="exact" w:before="48" w:after="0"/>
        <w:ind w:left="550" w:right="32" w:firstLine="6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-spinning has so much fascinated the girls of standard IV that 15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 learnt to  spin on  charkha  and have  spun  during their spare time.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 example  has  induced  some  girls  of standard  III  also  to  learn  on </w:t>
      </w:r>
      <w:r>
        <w:rPr>
          <w:rFonts w:ascii="Times" w:hAnsi="Times" w:eastAsia="Times"/>
          <w:b w:val="0"/>
          <w:i w:val="0"/>
          <w:color w:val="000000"/>
          <w:sz w:val="18"/>
        </w:rPr>
        <w:t>charkha. The contagion is spreading and the number of such voluntary girl-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 is steadily increasing. The  spinning has  become a  pastime 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as they come to spin even on holidays. 12 prepare their  own slivers </w:t>
      </w:r>
      <w:r>
        <w:rPr>
          <w:rFonts w:ascii="Times" w:hAnsi="Times" w:eastAsia="Times"/>
          <w:b w:val="0"/>
          <w:i w:val="0"/>
          <w:color w:val="000000"/>
          <w:sz w:val="18"/>
        </w:rPr>
        <w:t>while 2 have commenced even to learn carding.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before long every girl will card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and prepare her own slivers and that the teachers will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to take to wearing khaddar. The best way of doing it is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to the girls the reason for spinning and to place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 for procuring khaddar at reasonable prices and of the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need. The teachers should also establish contact with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girls and secure their active co-operation in the work. The  fact </w:t>
      </w:r>
      <w:r>
        <w:rPr>
          <w:rFonts w:ascii="Times" w:hAnsi="Times" w:eastAsia="Times"/>
          <w:b w:val="0"/>
          <w:i w:val="0"/>
          <w:color w:val="000000"/>
          <w:sz w:val="22"/>
        </w:rPr>
        <w:t>is that all this work can only be thoroughly done when the organizers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382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their whole soul into it, as witness the extraordinary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among the Labour Union schools of Ahmedabad.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teachers would do well to make themselves the improvised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appliance which has been described in these pages. Speed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strength is waste. To draw thread is not enough.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draw thread that can be used for warp.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9-12-1926</w:t>
      </w:r>
    </w:p>
    <w:p>
      <w:pPr>
        <w:autoSpaceDN w:val="0"/>
        <w:autoSpaceDE w:val="0"/>
        <w:widowControl/>
        <w:spacing w:line="292" w:lineRule="exact" w:before="35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115.  KHADDAR IN THE PUNJAB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 summary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in the A.I.S.A. office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exhaustive report in Hindi received from the A.I.S.A. agency,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The original contains details which the summary has omitted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condensation. In the original I find that khaddar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 in 42 centres. I invite the reader to visualize what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It means a living contact with toilers in these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distributing wealth among them in exchange for their labour.‘So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merchants’ one may be thoughtlessly inclined to say.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difference between a merchant who goes in their midst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them and a patriot who goes to them to invite them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receive wages for their labour. When the wheel is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established, its appeal will be irresistible. Its result will be banishment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starvation for those who would work without having to tear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homes. The feature of the Punjab work is that it has now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self-supporting. It has practically no bad book debts.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of yarn for khaddar at an additional charge of 2 as.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 is a valuable feature fraught with great consequences.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I suppose, only in a place like the Punjab where, as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there is a large number of men and women still wearing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Kishan Chand Bhatia naturally takes pride in the fact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have sheets locally printed at reduced prices. He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the Khadi Pratishthan wheel and copied it with effect.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in the Punjab as elsewhere is want of patronage. Khaddar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sold as fast as it is produced. All may not die for the country,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for its sake even wear khaddar unless it is equal in appearance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price to the latest machine-made stuff from Manchester or Japan?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will not even give one extra pice for khaddar or put some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 upon our sartorial taste, What is our patriotism worth?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has cotton, spinning, weaving and commercial ability.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enough patriotism to buy up khaddar as fast as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made? It should not be necessary for Jamnalalji or me or any one else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the Punjab, collect money for khaddar work or to sell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9-12-1926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 DOWN WITH SUPERNATURALISM!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2" w:lineRule="exact" w:before="84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Young India</w:t>
      </w:r>
    </w:p>
    <w:p>
      <w:pPr>
        <w:autoSpaceDN w:val="0"/>
        <w:autoSpaceDE w:val="0"/>
        <w:widowControl/>
        <w:spacing w:line="212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IR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46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judge the action of a ‘believer’ like Aurangzeb in desecrating </w:t>
      </w:r>
      <w:r>
        <w:rPr>
          <w:rFonts w:ascii="Times" w:hAnsi="Times" w:eastAsia="Times"/>
          <w:b w:val="0"/>
          <w:i w:val="0"/>
          <w:color w:val="000000"/>
          <w:sz w:val="18"/>
        </w:rPr>
        <w:t>and demolishing a place of worship like the Kashi temple as ‘belying’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‘belief’, viz., Islam (in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4-11-’26), are you not presuming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more of Islam than the Prophet of Islam himself? For you must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Mahomed himself, the beau ideal of Aurangzeb, when he entered Mecca in </w:t>
      </w:r>
      <w:r>
        <w:rPr>
          <w:rFonts w:ascii="Times" w:hAnsi="Times" w:eastAsia="Times"/>
          <w:b w:val="0"/>
          <w:i w:val="0"/>
          <w:color w:val="000000"/>
          <w:sz w:val="18"/>
        </w:rPr>
        <w:t>triumph against the enemies, destroyed all the objects and places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‘idolatrous’ worship in that city, leaving a few of them like the Kaaba stone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himself believed in! So then you must either (i) say that Mahomed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one of those ‘so-called believers who belied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belief’,—which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in keeping with your former dictum that the great religious teachers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mankind were men who had exhibited the image of God in their own persons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vide 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8-7-’26, page 244, column 2); or (ii) allegorize away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iconoclastic career of the Arabian Prophet (May peace be on Him!), as you </w:t>
      </w:r>
      <w:r>
        <w:rPr>
          <w:rFonts w:ascii="Times" w:hAnsi="Times" w:eastAsia="Times"/>
          <w:b w:val="0"/>
          <w:i w:val="0"/>
          <w:color w:val="000000"/>
          <w:sz w:val="18"/>
        </w:rPr>
        <w:t>usually do with whatever in the scriptures of any sect taken literally you do not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‘understand’ or whatever in them similarly understood does not ‘appeal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reason’; or (iii) repudiate the universally received life story of Mahomed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spurious. If there is a fourth way, please point it out; but please remember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Aurangzeb has been styled a ‘living saint’ (Zinda Pir, etc.) by all Sunni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divines and historians who have never a word to say against his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destruction, so far as I know, but many of whom on the contrary have glorified </w:t>
      </w:r>
      <w:r>
        <w:rPr>
          <w:rFonts w:ascii="Times" w:hAnsi="Times" w:eastAsia="Times"/>
          <w:b w:val="0"/>
          <w:i w:val="0"/>
          <w:color w:val="000000"/>
          <w:sz w:val="18"/>
        </w:rPr>
        <w:t>him therefor.</w:t>
      </w:r>
    </w:p>
    <w:p>
      <w:pPr>
        <w:autoSpaceDN w:val="0"/>
        <w:autoSpaceDE w:val="0"/>
        <w:widowControl/>
        <w:spacing w:line="22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this fact not remarkable, seeing how the Ulema of India are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divided on the subject of the desecrations, the demolitions and messacres </w:t>
      </w:r>
      <w:r>
        <w:rPr>
          <w:rFonts w:ascii="Times" w:hAnsi="Times" w:eastAsia="Times"/>
          <w:b w:val="0"/>
          <w:i w:val="0"/>
          <w:color w:val="000000"/>
          <w:sz w:val="18"/>
        </w:rPr>
        <w:t>which Ibn Saud,   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Wahabi, has been responsible for in Mecca, Medina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Taif, one section (the Ahle hadis) Justifying those deeds as quite Islamic,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(Shias, Hanafis, etc.) declaring them un-Islamic? But I have yet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a member of that learned and pious fraternity who will wholeheartedly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 Aurangzeb’s high-handedness on the Hindus’ holiest of holies. It is </w:t>
      </w:r>
      <w:r>
        <w:rPr>
          <w:rFonts w:ascii="Times" w:hAnsi="Times" w:eastAsia="Times"/>
          <w:b w:val="0"/>
          <w:i w:val="0"/>
          <w:color w:val="000000"/>
          <w:sz w:val="18"/>
        </w:rPr>
        <w:t>much like those Sanatanis who would lynch you for trying to do away with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the correspondence column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“believed in” which was corrected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23-12-1926.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384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in India and at the same time lynch also, if they could,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white- coloured folk in South Africa who are maintaining untouchability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Indians there.</w:t>
      </w:r>
    </w:p>
    <w:p>
      <w:pPr>
        <w:autoSpaceDN w:val="0"/>
        <w:autoSpaceDE w:val="0"/>
        <w:widowControl/>
        <w:spacing w:line="220" w:lineRule="exact" w:before="40" w:after="0"/>
        <w:ind w:left="550" w:right="8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thus led to think that conflict and inconsistency are in the nature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non-rational faiths of supernatural pretensions. Hence, however much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 to ‘liberalize’ such religions, you will never have truly liberalized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you have improved them out of existence altogether. To mend them 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end them, and can only one liberalize them </w:t>
      </w:r>
      <w:r>
        <w:rPr>
          <w:rFonts w:ascii="Times" w:hAnsi="Times" w:eastAsia="Times"/>
          <w:b w:val="0"/>
          <w:i/>
          <w:color w:val="000000"/>
          <w:sz w:val="18"/>
        </w:rPr>
        <w:t>away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that is my opinion in </w:t>
      </w:r>
      <w:r>
        <w:rPr>
          <w:rFonts w:ascii="Times" w:hAnsi="Times" w:eastAsia="Times"/>
          <w:b w:val="0"/>
          <w:i w:val="0"/>
          <w:color w:val="000000"/>
          <w:sz w:val="18"/>
        </w:rPr>
        <w:t>which, the more I think, the more I am confirmed.</w:t>
      </w:r>
    </w:p>
    <w:p>
      <w:pPr>
        <w:autoSpaceDN w:val="0"/>
        <w:tabs>
          <w:tab w:pos="91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Prince Yudhishthira seems to have glimpsed the truth when he answered </w:t>
      </w:r>
      <w:r>
        <w:rPr>
          <w:rFonts w:ascii="Times" w:hAnsi="Times" w:eastAsia="Times"/>
          <w:b w:val="0"/>
          <w:i w:val="0"/>
          <w:color w:val="000000"/>
          <w:sz w:val="18"/>
        </w:rPr>
        <w:t>the Yaksha in this wise:</w:t>
      </w:r>
    </w:p>
    <w:p>
      <w:pPr>
        <w:autoSpaceDN w:val="0"/>
        <w:autoSpaceDE w:val="0"/>
        <w:widowControl/>
        <w:spacing w:line="240" w:lineRule="auto" w:before="70" w:after="0"/>
        <w:ind w:left="0" w:right="21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1938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0" w:right="20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31900" cy="165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20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827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 in the cave where it lives we will do best to leave it!</w:t>
      </w:r>
    </w:p>
    <w:p>
      <w:pPr>
        <w:autoSpaceDN w:val="0"/>
        <w:autoSpaceDE w:val="0"/>
        <w:widowControl/>
        <w:spacing w:line="220" w:lineRule="exact" w:before="38" w:after="0"/>
        <w:ind w:left="0" w:right="3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40" w:lineRule="exact" w:before="62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EEKER AFTER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RUTH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have this beautiful letter. The writer’s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 at me is quite delicious. But I do not propose to adopt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courses he thinks I usually take for defending the indefensible.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far as I know nothing in common between the Prophet’s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idols in Mecca and the reputed destruction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Aurangzeb. And should it turn out that the Prophet had erred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his error would but prove his fallible nature without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diminishing his glory as an inspired seer exhibiting on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the image of God? He never himself claimed infallibility.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he often consulted his companions and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told by Omer that he need not consult anybody as he had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 with God, it is recorded that he retorted that if he had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 message from God, he would not have consulted Omer.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“A Seeker after Truth” does not seriously mean that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“allegorize away”, without good cause, whatever is inconvenient.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his banter is meant merely to ‘draw me’.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I assure him and all concerned that whenever I regard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narrative as an allegory, I have substantial and intrinsic evidence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belief. Nor do I repudiate without sufficient cause anything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spurious or apocryphal. As a fellow-seeker after Truth I hope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enough to own my errors and limitations. There are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>all religious books which baffle me. I hope some day to have them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clear to me. Till then, I cultivate humility, patience to wait. Man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know 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serious part however of the writer’s letter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repudiation of the supernatural. I suggest to him that rationalists have </w:t>
      </w:r>
      <w:r>
        <w:rPr>
          <w:rFonts w:ascii="Times" w:hAnsi="Times" w:eastAsia="Times"/>
          <w:b w:val="0"/>
          <w:i w:val="0"/>
          <w:color w:val="000000"/>
          <w:sz w:val="22"/>
        </w:rPr>
        <w:t>as many conundrums and inconsistencies to account for as supernat-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uralists. Is the uniform testimony of some of the purest and noblest </w:t>
      </w:r>
      <w:r>
        <w:rPr>
          <w:rFonts w:ascii="Times" w:hAnsi="Times" w:eastAsia="Times"/>
          <w:b w:val="0"/>
          <w:i w:val="0"/>
          <w:color w:val="000000"/>
          <w:sz w:val="22"/>
        </w:rPr>
        <w:t>men so much humbug and hallucination when they say that acco-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rding not to their belief, but experience, there is something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senses? Is it not an arrogant claim to lay down the law that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beyond the five senses? Who does not </w:t>
      </w:r>
      <w:r>
        <w:rPr>
          <w:rFonts w:ascii="Times" w:hAnsi="Times" w:eastAsia="Times"/>
          <w:b w:val="0"/>
          <w:i/>
          <w:color w:val="000000"/>
          <w:sz w:val="22"/>
        </w:rPr>
        <w:t>feel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mysteries impenetrable by reason? Do not the daily and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transformations of the character of those who worship in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incontestably show that there are things that reason cannot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explain? The celebrated verse quoted by the writer after all 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of knowing dharma except through the heart. And,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the author of the great book from which the verse has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himself a believer in the supernatural. The mystery of creation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 is itself a living demonstration of the supernatural.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enough to scoff at it when man has by his reason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>creating life.</w:t>
      </w:r>
    </w:p>
    <w:p>
      <w:pPr>
        <w:autoSpaceDN w:val="0"/>
        <w:autoSpaceDE w:val="0"/>
        <w:widowControl/>
        <w:spacing w:line="32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4"/>
        </w:rPr>
        <w:t>9-12-1926</w:t>
      </w:r>
    </w:p>
    <w:p>
      <w:pPr>
        <w:autoSpaceDN w:val="0"/>
        <w:autoSpaceDE w:val="0"/>
        <w:widowControl/>
        <w:spacing w:line="292" w:lineRule="exact" w:before="2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autoSpaceDN w:val="0"/>
        <w:tabs>
          <w:tab w:pos="550" w:val="left"/>
          <w:tab w:pos="4050" w:val="left"/>
        </w:tabs>
        <w:autoSpaceDE w:val="0"/>
        <w:widowControl/>
        <w:spacing w:line="24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came into my hands the same day.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so fully. Please continue the habit. I miss you in my walks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We traverse the same old route. I hope you got my two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yet certain about going to Gauhati.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make it a 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Hakimji and M. Mahomed Ali. You should see his wife and </w:t>
      </w:r>
      <w:r>
        <w:rPr>
          <w:rFonts w:ascii="Times" w:hAnsi="Times" w:eastAsia="Times"/>
          <w:b w:val="0"/>
          <w:i w:val="0"/>
          <w:color w:val="000000"/>
          <w:sz w:val="22"/>
        </w:rPr>
        <w:t>daughters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5190.  Courtesy: Mirabehn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attend the Congress session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386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 LETTER TO SHUAIB QURESHI</w:t>
      </w:r>
    </w:p>
    <w:p>
      <w:pPr>
        <w:autoSpaceDN w:val="0"/>
        <w:autoSpaceDE w:val="0"/>
        <w:widowControl/>
        <w:spacing w:line="246" w:lineRule="exact" w:before="146" w:after="0"/>
        <w:ind w:left="481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SHUAIB,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you sent me through Shankerlal about the Nigoi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have been lying with me and in front of me all these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have now read the whole of the thing carefully. The minutes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of the arbitrators, or whatever they may be called,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signed by all the parties. Messrs Bhopatkar and Dandekar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therefore, strictly speaking, justified in making any corrections </w:t>
      </w:r>
      <w:r>
        <w:rPr>
          <w:rFonts w:ascii="Times" w:hAnsi="Times" w:eastAsia="Times"/>
          <w:b w:val="0"/>
          <w:i w:val="0"/>
          <w:color w:val="000000"/>
          <w:sz w:val="22"/>
        </w:rPr>
        <w:t>they chose. I am not going into the merits at all. Nor are the correc-</w:t>
      </w:r>
      <w:r>
        <w:rPr>
          <w:rFonts w:ascii="Times" w:hAnsi="Times" w:eastAsia="Times"/>
          <w:b w:val="0"/>
          <w:i w:val="0"/>
          <w:color w:val="000000"/>
          <w:sz w:val="22"/>
        </w:rPr>
        <w:t>tions made, I think, vitally different from the context.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far as I can see there is only one material correction, namely,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‘Hindus should ever have access to it as before.’ Is that not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contemplated by the original draft?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cart track in clause 4 meant for? Was it intended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cart track will enable the people to visit Dehu but not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them also to visit the </w:t>
      </w:r>
      <w:r>
        <w:rPr>
          <w:rFonts w:ascii="Times" w:hAnsi="Times" w:eastAsia="Times"/>
          <w:b w:val="0"/>
          <w:i/>
          <w:color w:val="000000"/>
          <w:sz w:val="22"/>
        </w:rPr>
        <w:t>paduka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Having gone so far as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Hindus to visit the </w:t>
      </w:r>
      <w:r>
        <w:rPr>
          <w:rFonts w:ascii="Times" w:hAnsi="Times" w:eastAsia="Times"/>
          <w:b w:val="0"/>
          <w:i/>
          <w:color w:val="000000"/>
          <w:sz w:val="22"/>
        </w:rPr>
        <w:t>paduka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everything else becomes, in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opinion, of little consequence.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interesting yourself in this matter, I would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to study the documents and then guide the trustees.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arbitrators are still agreeable to the substance of the understa-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nding set forth in D, I think that there is every prospect of a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now doing? Do you propose to discharge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you have taken on your shoulders on behalf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Association? You have to render an account of your doings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behalf to the President and, what is more, to the still small voice </w:t>
      </w:r>
      <w:r>
        <w:rPr>
          <w:rFonts w:ascii="Times" w:hAnsi="Times" w:eastAsia="Times"/>
          <w:b w:val="0"/>
          <w:i w:val="0"/>
          <w:color w:val="000000"/>
          <w:sz w:val="22"/>
        </w:rPr>
        <w:t>within.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S. N. 12381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GORDON LAW</w:t>
      </w:r>
    </w:p>
    <w:p>
      <w:pPr>
        <w:autoSpaceDN w:val="0"/>
        <w:autoSpaceDE w:val="0"/>
        <w:widowControl/>
        <w:spacing w:line="240" w:lineRule="exact" w:before="52" w:after="0"/>
        <w:ind w:left="5390" w:right="0" w:hanging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I thank you. The book[s]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regarding Hinduism are Sir Edwin Arnold’s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called the </w:t>
      </w:r>
      <w:r>
        <w:rPr>
          <w:rFonts w:ascii="Times" w:hAnsi="Times" w:eastAsia="Times"/>
          <w:b w:val="0"/>
          <w:i/>
          <w:color w:val="000000"/>
          <w:sz w:val="22"/>
        </w:rPr>
        <w:t>Song Celestial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his </w:t>
      </w:r>
      <w:r>
        <w:rPr>
          <w:rFonts w:ascii="Times" w:hAnsi="Times" w:eastAsia="Times"/>
          <w:b w:val="0"/>
          <w:i/>
          <w:color w:val="000000"/>
          <w:sz w:val="22"/>
        </w:rPr>
        <w:t>Light of Asia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 Muller’s </w:t>
      </w:r>
      <w:r>
        <w:rPr>
          <w:rFonts w:ascii="Times" w:hAnsi="Times" w:eastAsia="Times"/>
          <w:b w:val="0"/>
          <w:i/>
          <w:color w:val="000000"/>
          <w:sz w:val="22"/>
        </w:rPr>
        <w:t>India:</w:t>
      </w:r>
      <w:r>
        <w:rPr>
          <w:rFonts w:ascii="Times" w:hAnsi="Times" w:eastAsia="Times"/>
          <w:b w:val="0"/>
          <w:i/>
          <w:color w:val="000000"/>
          <w:sz w:val="22"/>
        </w:rPr>
        <w:t>What It Can Teach 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Dutt’s abridged </w:t>
      </w:r>
      <w:r>
        <w:rPr>
          <w:rFonts w:ascii="Times" w:hAnsi="Times" w:eastAsia="Times"/>
          <w:b w:val="0"/>
          <w:i/>
          <w:color w:val="000000"/>
          <w:sz w:val="22"/>
        </w:rPr>
        <w:t>Rama-</w:t>
      </w:r>
      <w:r>
        <w:rPr>
          <w:rFonts w:ascii="Times" w:hAnsi="Times" w:eastAsia="Times"/>
          <w:b w:val="0"/>
          <w:i/>
          <w:color w:val="000000"/>
          <w:sz w:val="22"/>
        </w:rPr>
        <w:t>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verses. There are several other books but I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these give one a fair idea of Hindu thought.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47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 know that since 1915 I have discontinued giving sittings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photographers?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one single copy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photograph. Those that are on sale at stationery shops and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snapshots. If you want me to get hold of one of these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tell me hardly represent me, I shall buy a copy and gladly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I would far rather like that the boys thought more of 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for than what my exterior is like. But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dogmatize. They shall make their own choice or you for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message to your boys: Above all think, speak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at any cost, with special emphasis on </w:t>
      </w:r>
      <w:r>
        <w:rPr>
          <w:rFonts w:ascii="Times" w:hAnsi="Times" w:eastAsia="Times"/>
          <w:b w:val="0"/>
          <w:i/>
          <w:color w:val="000000"/>
          <w:sz w:val="22"/>
        </w:rPr>
        <w:t>any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ORDON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, 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OYS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OUNG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HRISTIAN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EWBURG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  <w:r>
        <w:rPr>
          <w:rFonts w:ascii="Times" w:hAnsi="Times" w:eastAsia="Times"/>
          <w:b w:val="0"/>
          <w:i w:val="0"/>
          <w:color w:val="000000"/>
          <w:sz w:val="20"/>
        </w:rPr>
        <w:t>,  U.S.A.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S.N. 19756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Law, writing on November 5, had requested for information about what he </w:t>
      </w:r>
      <w:r>
        <w:rPr>
          <w:rFonts w:ascii="Times" w:hAnsi="Times" w:eastAsia="Times"/>
          <w:b w:val="0"/>
          <w:i w:val="0"/>
          <w:color w:val="000000"/>
          <w:sz w:val="18"/>
        </w:rPr>
        <w:t>should read from the Hindu scriptures (S.N. 10836).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pleaded for one signed photograph of Gandhiji; 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388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676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 LETTER TO DR. SURESH BANNERJI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SURESH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hope you will entirely get rid of your heart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trouble.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to feel glad or sorry over Profulla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decision. It all depends upon the motive behind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asking him to come to Wardha if he will. His severing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connection with the Pratishthan has given a severe shock to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Babu. You must some day come to Wardha and make Vinoba’s </w:t>
      </w:r>
      <w:r>
        <w:rPr>
          <w:rFonts w:ascii="Times" w:hAnsi="Times" w:eastAsia="Times"/>
          <w:b w:val="0"/>
          <w:i w:val="0"/>
          <w:color w:val="000000"/>
          <w:sz w:val="22"/>
        </w:rPr>
        <w:t>acquaintance.</w:t>
      </w:r>
    </w:p>
    <w:p>
      <w:pPr>
        <w:autoSpaceDN w:val="0"/>
        <w:autoSpaceDE w:val="0"/>
        <w:widowControl/>
        <w:spacing w:line="240" w:lineRule="exact" w:before="54" w:after="24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forgotten the promise to pass a few days with you on </w:t>
      </w:r>
      <w:r>
        <w:rPr>
          <w:rFonts w:ascii="Times" w:hAnsi="Times" w:eastAsia="Times"/>
          <w:b w:val="0"/>
          <w:i w:val="0"/>
          <w:color w:val="000000"/>
          <w:sz w:val="22"/>
        </w:rPr>
        <w:t>my return from Gauhati  if  I go to Gauhati at all. I am yet undecided.</w:t>
      </w:r>
    </w:p>
    <w:p>
      <w:pPr>
        <w:sectPr>
          <w:pgSz w:w="9360" w:h="12960"/>
          <w:pgMar w:top="6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URESH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ANNERJI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BHAY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OMILLA</w:t>
      </w:r>
    </w:p>
    <w:p>
      <w:pPr>
        <w:sectPr>
          <w:type w:val="continuous"/>
          <w:pgSz w:w="9360" w:h="12960"/>
          <w:pgMar w:top="656" w:right="1414" w:bottom="468" w:left="1440" w:header="720" w:footer="720" w:gutter="0"/>
          <w:cols w:num="2" w:equalWidth="0">
            <w:col w:w="3622" w:space="0"/>
            <w:col w:w="28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56" w:right="1414" w:bottom="468" w:left="1440" w:header="720" w:footer="720" w:gutter="0"/>
          <w:cols w:num="2" w:equalWidth="0">
            <w:col w:w="3622" w:space="0"/>
            <w:col w:w="28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S.N. 19757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 LETTER TO RAMDEV</w:t>
      </w:r>
    </w:p>
    <w:p>
      <w:pPr>
        <w:autoSpaceDN w:val="0"/>
        <w:autoSpaceDE w:val="0"/>
        <w:widowControl/>
        <w:spacing w:line="204" w:lineRule="exact" w:before="148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RAMDEVJI,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remember having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containing extracts about the ‘pranks of anglicized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Indians’. If you will send me a copy of that communication, I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I can do with it. I shall await your short article.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publish the scheme or do as you like with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 mind the forthcoming visit to the Gurukul 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really looking forward but you won’t expect me to stay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>13 days. Is that also the time of the Kumbha Mela?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short article is received.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AMDEVJI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URUKUL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URUKUL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ANGRI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IJNOR</w:t>
      </w:r>
      <w:r>
        <w:rPr>
          <w:rFonts w:ascii="Times" w:hAnsi="Times" w:eastAsia="Times"/>
          <w:b w:val="0"/>
          <w:i w:val="0"/>
          <w:color w:val="000000"/>
          <w:sz w:val="20"/>
        </w:rPr>
        <w:t>) U.P.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S.N. 19758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type w:val="continuous"/>
          <w:pgSz w:w="9360" w:h="12960"/>
          <w:pgMar w:top="6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DR. B. C. ROY</w:t>
      </w:r>
    </w:p>
    <w:p>
      <w:pPr>
        <w:autoSpaceDN w:val="0"/>
        <w:autoSpaceDE w:val="0"/>
        <w:widowControl/>
        <w:spacing w:line="220" w:lineRule="exact" w:before="92" w:after="0"/>
        <w:ind w:left="5390" w:right="0" w:hanging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kept your telegram pending correspondence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carrying on with Motilalji and other friends. I am not yet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going to Gauhati. Motilalji just sends me a peremptory wire,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awaiting for his considered reply to my letter. In any event,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go to Gauhati, on my way going there I shall be in Calcutta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hours pending the departure of the Assam Mail. I am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unable to give you any definite reply just now.</w:t>
      </w:r>
    </w:p>
    <w:p>
      <w:pPr>
        <w:autoSpaceDN w:val="0"/>
        <w:autoSpaceDE w:val="0"/>
        <w:widowControl/>
        <w:spacing w:line="294" w:lineRule="exact" w:before="0" w:after="2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the Hospital is flourishing.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HITTARANJAN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OSPITAL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676" w:right="1412" w:bottom="468" w:left="1440" w:header="720" w:footer="720" w:gutter="0"/>
          <w:cols w:num="2" w:equalWidth="0">
            <w:col w:w="3732" w:space="0"/>
            <w:col w:w="277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76" w:right="1412" w:bottom="468" w:left="1440" w:header="720" w:footer="720" w:gutter="0"/>
          <w:cols w:num="2" w:equalWidth="0">
            <w:col w:w="3732" w:space="0"/>
            <w:col w:w="27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 : S.N. 19759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  LETTER TO HAKIM AJMAL KHAN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THE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HAKIM SAHEB,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time I left the Ashram I got a letter from you.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your secretary. I have not understood the letter.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Mr. C. Vijayaraghavachariar has written to you. Do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me to write to him?</w:t>
      </w:r>
    </w:p>
    <w:p>
      <w:pPr>
        <w:autoSpaceDN w:val="0"/>
        <w:autoSpaceDE w:val="0"/>
        <w:widowControl/>
        <w:spacing w:line="240" w:lineRule="exact" w:before="54" w:after="24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are now thoroughly restored. I wonder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taking any interest in public life. I came to Wardha 4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and I am likely to be here for some time. I am trying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Gauhati this time and I am trying to persuade Motilalji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to let me off.</w:t>
      </w:r>
    </w:p>
    <w:p>
      <w:pPr>
        <w:sectPr>
          <w:type w:val="continuous"/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JMAL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ANZIL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676" w:right="1412" w:bottom="468" w:left="1440" w:header="720" w:footer="720" w:gutter="0"/>
          <w:cols w:num="2" w:equalWidth="0">
            <w:col w:w="3836" w:space="0"/>
            <w:col w:w="267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76" w:right="1412" w:bottom="468" w:left="1440" w:header="720" w:footer="720" w:gutter="0"/>
          <w:cols w:num="2" w:equalWidth="0">
            <w:col w:w="3836" w:space="0"/>
            <w:col w:w="2671" w:space="0"/>
          </w:cols>
          <w:docGrid w:linePitch="360"/>
        </w:sectPr>
      </w:pPr>
    </w:p>
    <w:p>
      <w:pPr>
        <w:autoSpaceDN w:val="0"/>
        <w:tabs>
          <w:tab w:pos="550" w:val="left"/>
          <w:tab w:pos="2514" w:val="left"/>
        </w:tabs>
        <w:autoSpaceDE w:val="0"/>
        <w:widowControl/>
        <w:spacing w:line="3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 S.N. 19760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390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 LETTER TO DR. N. S. HARDIKAR</w:t>
      </w:r>
    </w:p>
    <w:p>
      <w:pPr>
        <w:autoSpaceDN w:val="0"/>
        <w:autoSpaceDE w:val="0"/>
        <w:widowControl/>
        <w:spacing w:line="244" w:lineRule="exact" w:before="188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HARDIKAR,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reply to your letter earlier,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 have been overwhelmed with work and I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me at the time I received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me to Karnatak, you should really be able to sell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worth of khaddar and collect one lakh for khaddar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you would win me for remodelling the political life of Karnatak.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believe in the ability of khadi to remodel political life?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have staked all upon khadi? The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enunciated is that you advance the political life in the country in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 advance of khadi and no more. The moment I have </w:t>
      </w:r>
      <w:r>
        <w:rPr>
          <w:rFonts w:ascii="Times" w:hAnsi="Times" w:eastAsia="Times"/>
          <w:b w:val="0"/>
          <w:i w:val="0"/>
          <w:color w:val="000000"/>
          <w:sz w:val="22"/>
        </w:rPr>
        <w:t>driven this truth home, that moment will begin the forward movement.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N.S. H</w:t>
      </w:r>
      <w:r>
        <w:rPr>
          <w:rFonts w:ascii="Times" w:hAnsi="Times" w:eastAsia="Times"/>
          <w:b w:val="0"/>
          <w:i w:val="0"/>
          <w:color w:val="000000"/>
          <w:sz w:val="18"/>
        </w:rPr>
        <w:t>ARDIKAR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UBLI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19763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 LETTER TO H. C. HULL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Yours is the fourth invitation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to visit America. Somehow or other, I do not think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 call within. If I am to be guided by the mere desire,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away respond to your invitation. But something within  me </w:t>
      </w:r>
      <w:r>
        <w:rPr>
          <w:rFonts w:ascii="Times" w:hAnsi="Times" w:eastAsia="Times"/>
          <w:b w:val="0"/>
          <w:i w:val="0"/>
          <w:color w:val="000000"/>
          <w:sz w:val="22"/>
        </w:rPr>
        <w:t>tells me that I could not deliver my message more effectively by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Hannah Clothier Hull had written on November 6 to say how warmly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Women’s International League for Peace and Freedom would welcome Gandhiji’s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United States and added: We consider that your message for Peace and Goodwill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message for people everywhere and that delivered  personally would be a great </w:t>
      </w:r>
      <w:r>
        <w:rPr>
          <w:rFonts w:ascii="Times" w:hAnsi="Times" w:eastAsia="Times"/>
          <w:b w:val="0"/>
          <w:i w:val="0"/>
          <w:color w:val="000000"/>
          <w:sz w:val="18"/>
        </w:rPr>
        <w:t>help to the whole movement (S. N. 10837).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going to America than by living it myself here, however inadequately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may be.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LOTHIER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504,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ALNUT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WARTHMORE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ENNA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U.S.A.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S.N. 19764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 LETTER TO FRANCISCA  STANDENATH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 sorry that you did not get khaddar.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had attended to it. On receiving your letter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got it from Swami who was then travelling, I have now spoken </w:t>
      </w:r>
      <w:r>
        <w:rPr>
          <w:rFonts w:ascii="Times" w:hAnsi="Times" w:eastAsia="Times"/>
          <w:b w:val="0"/>
          <w:i w:val="0"/>
          <w:color w:val="000000"/>
          <w:sz w:val="22"/>
        </w:rPr>
        <w:t>to Swami and I hope that you received it before this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contributed anything whatsoever to the paper </w:t>
      </w:r>
      <w:r>
        <w:rPr>
          <w:rFonts w:ascii="Times" w:hAnsi="Times" w:eastAsia="Times"/>
          <w:b w:val="0"/>
          <w:i/>
          <w:color w:val="000000"/>
          <w:sz w:val="22"/>
        </w:rPr>
        <w:t>Conscience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referred to by you. I came to know of its existence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you. So many people are just now making use of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>things in connection with me without my authority or knowledge.</w:t>
      </w:r>
    </w:p>
    <w:p>
      <w:pPr>
        <w:autoSpaceDN w:val="0"/>
        <w:autoSpaceDE w:val="0"/>
        <w:widowControl/>
        <w:spacing w:line="240" w:lineRule="exact" w:before="54" w:after="22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let me know in due course whether the khaddar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was of much use there. Of course, in that climate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use all the warm clothing you need. The rule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of local application, not of universal application. We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dare not, when we have got our own cotton and ability to turn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cloth, use cotton fabric which is not made here and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from outside even though millions of people who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for want of occupation could be usefully occupied in the khaddar </w:t>
      </w:r>
      <w:r>
        <w:rPr>
          <w:rFonts w:ascii="Times" w:hAnsi="Times" w:eastAsia="Times"/>
          <w:b w:val="0"/>
          <w:i w:val="0"/>
          <w:color w:val="000000"/>
          <w:sz w:val="22"/>
        </w:rPr>
        <w:t>industry.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RANCISCA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TANDENATH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RAUTMANSDORFGASSE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RAZ </w:t>
      </w: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TYRIA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USTRIA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984" w:space="0"/>
            <w:col w:w="253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984" w:space="0"/>
            <w:col w:w="25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S.N. 19765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392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S. B. SPILLENAAR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24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bar to anybody who enjoys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who is prepared to go through hardships of life,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poverty, and to do continuous labour, being admitted as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But I would advise you not to come to India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is different from yours and where customs and habits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different. I think that you should try to reproduce the Ashram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with such changes as may be found necessary. I cannot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undertake the risk of coming to India and endangering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or being otherwise disappointed.</w:t>
      </w:r>
    </w:p>
    <w:p>
      <w:pPr>
        <w:sectPr>
          <w:pgSz w:w="9360" w:h="12960"/>
          <w:pgMar w:top="7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ATTEEJEE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PILLENAAR </w:t>
      </w:r>
      <w:r>
        <w:rPr>
          <w:rFonts w:ascii="Times" w:hAnsi="Times" w:eastAsia="Times"/>
          <w:b w:val="0"/>
          <w:i w:val="0"/>
          <w:color w:val="000000"/>
          <w:sz w:val="20"/>
        </w:rPr>
        <w:t>61, P.W. 114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S.N. 19766</w:t>
      </w:r>
    </w:p>
    <w:p>
      <w:pPr>
        <w:sectPr>
          <w:type w:val="continuous"/>
          <w:pgSz w:w="9360" w:h="12960"/>
          <w:pgMar w:top="716" w:right="1408" w:bottom="468" w:left="1440" w:header="720" w:footer="720" w:gutter="0"/>
          <w:cols w:num="2" w:equalWidth="0">
            <w:col w:w="4082" w:space="0"/>
            <w:col w:w="2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4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8" w:bottom="468" w:left="1440" w:header="720" w:footer="720" w:gutter="0"/>
          <w:cols w:num="2" w:equalWidth="0">
            <w:col w:w="4082" w:space="0"/>
            <w:col w:w="243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ROLLO RUSSELL</w:t>
      </w:r>
    </w:p>
    <w:p>
      <w:pPr>
        <w:autoSpaceDN w:val="0"/>
        <w:autoSpaceDE w:val="0"/>
        <w:widowControl/>
        <w:spacing w:line="242" w:lineRule="exact" w:before="210" w:after="0"/>
        <w:ind w:left="4752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 after so many years.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you have sent me. Much as I would like to read it,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when I shall be able to read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a very difficult life—more so than when you saw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I have also after some experience come to see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what you read but what you think that affects your life. I do hear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 from the Polaks now and then and it gives me delight to</w:t>
      </w:r>
    </w:p>
    <w:p>
      <w:pPr>
        <w:autoSpaceDN w:val="0"/>
        <w:autoSpaceDE w:val="0"/>
        <w:widowControl/>
        <w:spacing w:line="220" w:lineRule="exact" w:before="3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course of a lengthy letter dated October 20, Spillenaar, “a teacher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music and art” who had lost interest in her work and now evidently desired “spiritual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enlightenment”, had written to Gandhiji seeking admission to the Ashram for herself </w:t>
      </w:r>
      <w:r>
        <w:rPr>
          <w:rFonts w:ascii="Times" w:hAnsi="Times" w:eastAsia="Times"/>
          <w:b w:val="0"/>
          <w:i w:val="0"/>
          <w:color w:val="000000"/>
          <w:sz w:val="18"/>
        </w:rPr>
        <w:t>and her eleven-year-old son (S. N. 10931).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type w:val="continuous"/>
          <w:pgSz w:w="9360" w:h="12960"/>
          <w:pgMar w:top="7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that you were the same innocent soul that I knew in Johann-</w:t>
      </w:r>
      <w:r>
        <w:rPr>
          <w:rFonts w:ascii="Times" w:hAnsi="Times" w:eastAsia="Times"/>
          <w:b w:val="0"/>
          <w:i w:val="0"/>
          <w:color w:val="000000"/>
          <w:sz w:val="22"/>
        </w:rPr>
        <w:t>esburg.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 line to Mrs. Russell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OTTINGHAM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W.I.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19767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 LETTER TO MRS. ROLLO RUSSELL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9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RUSSELL,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the volume of verses written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I prize the gift though I am unable to say when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read the volume. My time is all mortgaged.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OLLO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USSELL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S.N. 19768</w:t>
      </w:r>
    </w:p>
    <w:p>
      <w:pPr>
        <w:autoSpaceDN w:val="0"/>
        <w:autoSpaceDE w:val="0"/>
        <w:widowControl/>
        <w:spacing w:line="292" w:lineRule="exact" w:before="342" w:after="5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EMIL RONIGER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2356" w:space="0"/>
            <w:col w:w="416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08"/>
        <w:ind w:left="2434" w:right="0" w:hanging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2356" w:space="0"/>
            <w:col w:w="416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desire whatsoever to drive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bargain. If I receive anything from the sale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translation, it would simply go towards the upkeep of khaddar or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 work I am doing here. I suppose for the present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yourself to the German translation. You will let me know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other languages you expect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trans-lated.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myself no notion as to the time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completed. There is yet a vast ground to cover.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worth while, the German translation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and second parts which are now completed may be published.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Suppression of passages from an autobiography does not appeal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394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Its merit lies in its being published in its complete from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be crude or uninteresting to those who may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the narrator. You may however consider this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imagine me to be open to conviction. If possible, you should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know, by way of illustration, what you would like to suppress.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pleased to meet Dr. Hurlimann when he arrives here.</w:t>
      </w:r>
    </w:p>
    <w:p>
      <w:pPr>
        <w:autoSpaceDN w:val="0"/>
        <w:autoSpaceDE w:val="0"/>
        <w:widowControl/>
        <w:spacing w:line="22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18"/>
        </w:rPr>
        <w:t>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ONIGER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EINFELDEN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CHWEIZ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 N. 32245</w:t>
      </w:r>
    </w:p>
    <w:p>
      <w:pPr>
        <w:autoSpaceDN w:val="0"/>
        <w:autoSpaceDE w:val="0"/>
        <w:widowControl/>
        <w:spacing w:line="292" w:lineRule="exact" w:before="302" w:after="5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JOHN HAYNES HOLMES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 w:num="2" w:equalWidth="0">
            <w:col w:w="2356" w:space="0"/>
            <w:col w:w="416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08"/>
        <w:ind w:left="2434" w:right="0" w:hanging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9, 1926</w:t>
      </w:r>
    </w:p>
    <w:p>
      <w:pPr>
        <w:sectPr>
          <w:type w:val="nextColumn"/>
          <w:pgSz w:w="9360" w:h="12960"/>
          <w:pgMar w:top="504" w:right="1400" w:bottom="468" w:left="1440" w:header="720" w:footer="720" w:gutter="0"/>
          <w:cols w:num="2" w:equalWidth="0">
            <w:col w:w="2356" w:space="0"/>
            <w:col w:w="416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the draft agreement prepared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You will see that I have made 3 additions, all of which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necessary. I have signed the agreement before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and initialled the additions whether made by me or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Company.</w:t>
      </w:r>
    </w:p>
    <w:p>
      <w:pPr>
        <w:autoSpaceDN w:val="0"/>
        <w:autoSpaceDE w:val="0"/>
        <w:widowControl/>
        <w:spacing w:line="260" w:lineRule="exact" w:before="40" w:after="20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parts I contemplate publishing as soon as possible.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Macmillan Company to publish the volumes as they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completed. But if they do not feel inclined to do so, they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sale of Indian edition outside India. Hence the inscription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addition to clause 12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AYNES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OLMES </w:t>
      </w:r>
      <w:r>
        <w:rPr>
          <w:rFonts w:ascii="Times" w:hAnsi="Times" w:eastAsia="Times"/>
          <w:b w:val="0"/>
          <w:i w:val="0"/>
          <w:color w:val="000000"/>
          <w:sz w:val="20"/>
        </w:rPr>
        <w:t>12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 w:num="2" w:equalWidth="0">
            <w:col w:w="3792" w:space="0"/>
            <w:col w:w="2727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0" w:bottom="468" w:left="1440" w:header="720" w:footer="720" w:gutter="0"/>
          <w:cols w:num="2" w:equalWidth="0">
            <w:col w:w="3792" w:space="0"/>
            <w:col w:w="272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32231</w:t>
      </w:r>
    </w:p>
    <w:p>
      <w:pPr>
        <w:autoSpaceDN w:val="0"/>
        <w:autoSpaceDE w:val="0"/>
        <w:widowControl/>
        <w:spacing w:line="220" w:lineRule="exact" w:before="8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“The author reserves the right to a cheap edition of the said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sale in India, it being provided, however, that the sale of the said edition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restricted to India, after the time the company’s copyright edition is available for </w:t>
      </w:r>
      <w:r>
        <w:rPr>
          <w:rFonts w:ascii="Times" w:hAnsi="Times" w:eastAsia="Times"/>
          <w:b w:val="0"/>
          <w:i w:val="0"/>
          <w:color w:val="000000"/>
          <w:sz w:val="18"/>
        </w:rPr>
        <w:t>sale.”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TELEGRAM TO S. SRINIVASA IYENGAR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10,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REACHING      GAUHATI        24TH.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Bombay Chronicle, 11-12-1926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 LETTER TO G. V. KETKAR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idea of a Gita Day and the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want it observed does not appeal to me at all. What is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agree with the interpretation you have sought to put upon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belittle the teaching of the Divine book by confining it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a clash of arms between rival clans on an earthly </w:t>
      </w:r>
      <w:r>
        <w:rPr>
          <w:rFonts w:ascii="Times" w:hAnsi="Times" w:eastAsia="Times"/>
          <w:b w:val="0"/>
          <w:i w:val="0"/>
          <w:color w:val="000000"/>
          <w:sz w:val="22"/>
        </w:rPr>
        <w:t>battlefield.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982.  Courtesy:  G. V. Ketkar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 LETTER TO A. A. PAUL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what is going on about the contemplated Chinese visit.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Indian programme before me for the next year is so heavy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are many other such considerations that I should now like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definitely, at the earliest possible moment, if and when I must go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China. You will please make it clear to the friends who are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correspondence with you that they are in no way bound to carry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visit programme, because they have contemplated it and have in a way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Srinivasa Iyengar had been elected  President of the  Congress  session due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held at Gauhati.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Through A. A. Paul, Gandhiji had received an invitation to visit China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tentatively agreed to do so in the autumn of 1927.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396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2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given me the invitation. The visit, therefore, should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only if there is a real felt want. I am sick of spectacular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demonstrations. I have no desire for making speeches.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 is simple heart-to-heart conversation and an elucidation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I would like you to cancel the contemplated visit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me, if you arrive at the conclusion that not much good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expected out of it. My own opinion is, that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state of China,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visit will miscarry. My message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non-violence and truth. People are ill-fitted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message when feeling runs high and blood is hot.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clear, proper call, therefore, should move me to China. Even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China are insistent and you also come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should be paid, you will of course leave the final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Let there be the fullest material possible sent to me so as to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proper decision. In all such matters, it is the answer [to]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>that enables me to arrive at my decision.</w:t>
      </w:r>
    </w:p>
    <w:p>
      <w:pPr>
        <w:autoSpaceDN w:val="0"/>
        <w:autoSpaceDE w:val="0"/>
        <w:widowControl/>
        <w:spacing w:line="24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A. P</w:t>
      </w:r>
      <w:r>
        <w:rPr>
          <w:rFonts w:ascii="Times" w:hAnsi="Times" w:eastAsia="Times"/>
          <w:b w:val="0"/>
          <w:i w:val="0"/>
          <w:color w:val="000000"/>
          <w:sz w:val="18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ILPAUK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S.N. 11378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DR. B. C. ROY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telegram to Mahadeo.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received any letter from you and [to] the telegram I sent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from Wardha by post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hope you have now received.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settled that I am going to Gauhati. I leave here on the 22nd, reach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on the 23rd morning and entrain the same day for Gauhati. I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China was, at this time, going through a phase of civil strife. Various pro-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vincial war-lords contended against one another for supremacy, and the Kuomintang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Chiang Kai-Sheik had not yet established itself as an effective central </w:t>
      </w:r>
      <w:r>
        <w:rPr>
          <w:rFonts w:ascii="Times" w:hAnsi="Times" w:eastAsia="Times"/>
          <w:b w:val="0"/>
          <w:i w:val="0"/>
          <w:color w:val="000000"/>
          <w:sz w:val="18"/>
        </w:rPr>
        <w:t>authority.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Dr. B. C. Roy”, 9-12-1926.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think you want me to perform the ceremony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few </w:t>
      </w:r>
      <w:r>
        <w:rPr>
          <w:rFonts w:ascii="Times" w:hAnsi="Times" w:eastAsia="Times"/>
          <w:b w:val="0"/>
          <w:i w:val="0"/>
          <w:color w:val="000000"/>
          <w:sz w:val="22"/>
        </w:rPr>
        <w:t>hours that I am in Calcutta.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stay with a friend in Calcutta who used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at Russa Road when I was there and who got me to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stay with him next time I went to Calcutta. His name and </w:t>
      </w:r>
      <w:r>
        <w:rPr>
          <w:rFonts w:ascii="Times" w:hAnsi="Times" w:eastAsia="Times"/>
          <w:b w:val="0"/>
          <w:i w:val="0"/>
          <w:color w:val="000000"/>
          <w:sz w:val="22"/>
        </w:rPr>
        <w:t>address are: Sjt. Khandelwal, 50, Harish Mukerji Road, Calcutta.</w:t>
      </w:r>
    </w:p>
    <w:p>
      <w:pPr>
        <w:autoSpaceDN w:val="0"/>
        <w:autoSpaceDE w:val="0"/>
        <w:widowControl/>
        <w:spacing w:line="24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B.  C.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S. N. 19754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D. K. PHADAKE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469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pages of your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Lokamanya’s life by Mr. Kelkar.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come to Wardha, hire some rooms near-by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watch me at my work from early morning to nine o’clock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and if you find that there are any moments when I am free,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inspan them for going through your book and then writing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preface. But if you cannot do so, you should take it from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absolutely no leisure left to me and I have hardly time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tasks that I have already undertaken. You must,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please forgive.</w:t>
      </w:r>
    </w:p>
    <w:p>
      <w:pPr>
        <w:autoSpaceDN w:val="0"/>
        <w:autoSpaceDE w:val="0"/>
        <w:widowControl/>
        <w:spacing w:line="24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K. P</w:t>
      </w:r>
      <w:r>
        <w:rPr>
          <w:rFonts w:ascii="Times" w:hAnsi="Times" w:eastAsia="Times"/>
          <w:b w:val="0"/>
          <w:i w:val="0"/>
          <w:color w:val="000000"/>
          <w:sz w:val="18"/>
        </w:rPr>
        <w:t>HADAKE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S.N. 19755</w:t>
      </w:r>
    </w:p>
    <w:p>
      <w:pPr>
        <w:autoSpaceDN w:val="0"/>
        <w:autoSpaceDE w:val="0"/>
        <w:widowControl/>
        <w:spacing w:line="220" w:lineRule="exact" w:before="6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presumably refers to the laying of the foundation-stone of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wings of Chittaranjan Seva Sadan, which ceremony Gandhiji performed;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</w:t>
      </w:r>
      <w:r>
        <w:rPr>
          <w:rFonts w:ascii="Times" w:hAnsi="Times" w:eastAsia="Times"/>
          <w:b w:val="0"/>
          <w:i w:val="0"/>
          <w:color w:val="000000"/>
          <w:sz w:val="18"/>
        </w:rPr>
        <w:t>at Chittaranjan Seva Sadan, Calcutta” ,  2-1-1927.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398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137.  LETTER TO MIRABEHN</w:t>
      </w:r>
    </w:p>
    <w:p>
      <w:pPr>
        <w:autoSpaceDN w:val="0"/>
        <w:autoSpaceDE w:val="0"/>
        <w:widowControl/>
        <w:spacing w:line="294" w:lineRule="exact" w:before="2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4 letters. Two I have acknowledged already.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know the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stands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chiranjivi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‘long-lived’. That is the blessing which an elder prefixes to </w:t>
      </w:r>
      <w:r>
        <w:rPr>
          <w:rFonts w:ascii="Times" w:hAnsi="Times" w:eastAsia="Times"/>
          <w:b w:val="0"/>
          <w:i w:val="0"/>
          <w:color w:val="000000"/>
          <w:sz w:val="22"/>
        </w:rPr>
        <w:t>the names of the younger members of his family.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all your letters. I am glad you had an early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Mussalman friend. Miss Grover’s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 I had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I was delighted that you went there. She is a good earnest </w:t>
      </w:r>
      <w:r>
        <w:rPr>
          <w:rFonts w:ascii="Times" w:hAnsi="Times" w:eastAsia="Times"/>
          <w:b w:val="0"/>
          <w:i w:val="0"/>
          <w:color w:val="000000"/>
          <w:sz w:val="22"/>
        </w:rPr>
        <w:t>soul, much devoted to her work.</w:t>
      </w:r>
    </w:p>
    <w:p>
      <w:pPr>
        <w:autoSpaceDN w:val="0"/>
        <w:autoSpaceDE w:val="0"/>
        <w:widowControl/>
        <w:spacing w:line="260" w:lineRule="exact" w:before="40" w:after="6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me your day’s doings, and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prayers, the studies and the meals. Tell me what you are eating.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your bowels acting? What is the quantity of milk you are taking?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times of your meals? Are there mosquitoes there?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your walks regularly? Do you write any Hindi? Does anyone </w:t>
      </w:r>
      <w:r>
        <w:rPr>
          <w:rFonts w:ascii="Times" w:hAnsi="Times" w:eastAsia="Times"/>
          <w:b w:val="0"/>
          <w:i w:val="0"/>
          <w:color w:val="000000"/>
          <w:sz w:val="22"/>
        </w:rPr>
        <w:t>teach you? What fruit are you getting?</w:t>
      </w:r>
    </w:p>
    <w:p>
      <w:pPr>
        <w:sectPr>
          <w:pgSz w:w="9360" w:h="12960"/>
          <w:pgMar w:top="676" w:right="135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duly got the corrected chapter. </w:t>
      </w:r>
      <w:r>
        <w:rPr>
          <w:rFonts w:ascii="Times" w:hAnsi="Times" w:eastAsia="Times"/>
          <w:b w:val="0"/>
          <w:i w:val="0"/>
          <w:color w:val="000000"/>
          <w:sz w:val="22"/>
        </w:rPr>
        <w:t>posting time.</w:t>
      </w:r>
    </w:p>
    <w:p>
      <w:pPr>
        <w:sectPr>
          <w:type w:val="continuous"/>
          <w:pgSz w:w="9360" w:h="12960"/>
          <w:pgMar w:top="676" w:right="1350" w:bottom="468" w:left="1440" w:header="720" w:footer="720" w:gutter="0"/>
          <w:cols w:num="2" w:equalWidth="0">
            <w:col w:w="3827" w:space="0"/>
            <w:col w:w="274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find out the</w:t>
      </w:r>
    </w:p>
    <w:p>
      <w:pPr>
        <w:sectPr>
          <w:type w:val="nextColumn"/>
          <w:pgSz w:w="9360" w:h="12960"/>
          <w:pgMar w:top="676" w:right="1350" w:bottom="468" w:left="1440" w:header="720" w:footer="720" w:gutter="0"/>
          <w:cols w:num="2" w:equalWidth="0">
            <w:col w:w="3827" w:space="0"/>
            <w:col w:w="274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Wardha on 21st inst. Motilalji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insists on my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Gauhati. I hope you will be getting your </w:t>
      </w:r>
      <w:r>
        <w:rPr>
          <w:rFonts w:ascii="Times" w:hAnsi="Times" w:eastAsia="Times"/>
          <w:b w:val="0"/>
          <w:i/>
          <w:color w:val="000000"/>
          <w:sz w:val="22"/>
        </w:rPr>
        <w:t>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regularly. If you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ask Swami and write to Mrityunjay to attend. I take it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getting Hindi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not forget the Urdu script please.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American friends, mother and daughter, are still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told you about their arrival. The daughter is a teacher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school. They are leaving tomorrow. Jamnalalji has over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 on my account. Poor Jankibehn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exceptionally good health. Exercise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>morning and evening.</w:t>
      </w:r>
    </w:p>
    <w:p>
      <w:pPr>
        <w:autoSpaceDN w:val="0"/>
        <w:autoSpaceDE w:val="0"/>
        <w:widowControl/>
        <w:spacing w:line="220" w:lineRule="exact" w:before="40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Devnagari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 is not quite legible.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Mirabehn”, 6-12-1926.</w:t>
      </w:r>
    </w:p>
    <w:p>
      <w:pPr>
        <w:autoSpaceDN w:val="0"/>
        <w:autoSpaceDE w:val="0"/>
        <w:widowControl/>
        <w:spacing w:line="220" w:lineRule="exact" w:before="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Jamnalal Bajaj’s wife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type w:val="continuous"/>
          <w:pgSz w:w="9360" w:h="12960"/>
          <w:pgMar w:top="67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4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can’t complain of any brevity about this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uncertain about the correctness of the passage in Rolland’s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have now corrected. It reads perfectly intelligible </w:t>
      </w:r>
      <w:r>
        <w:rPr>
          <w:rFonts w:ascii="Times" w:hAnsi="Times" w:eastAsia="Times"/>
          <w:b w:val="0"/>
          <w:i w:val="0"/>
          <w:color w:val="000000"/>
          <w:sz w:val="22"/>
        </w:rPr>
        <w:t>now. Please do not return the original. File it among your papers.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5191. Courtesy: Mirabehn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KATHIAWAR POLITICAL CONFERENCE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congratulate the Committee of the Kathiawar Political Confer-</w:t>
      </w:r>
      <w:r>
        <w:rPr>
          <w:rFonts w:ascii="Times" w:hAnsi="Times" w:eastAsia="Times"/>
          <w:b w:val="0"/>
          <w:i w:val="0"/>
          <w:color w:val="000000"/>
          <w:sz w:val="22"/>
        </w:rPr>
        <w:t>ence on choosing Shri Amritlal Thakkar as President of its forth-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session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a number of luminaries in the political field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but when Amritlal Thakkar’s name came up, no one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say against it. As I understand it, the main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this choice is that the president should be at least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Kathiawar and a man of character with a patriotic spirit.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Thakkar could easily stand this triple test and come out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successful. We cannot today find a worker who can excel Shri Amrit-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 Thakkar in point of character; whether in Kathiawar, in Gujarat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His sacrifice for the sake of the country was perhaps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of all of us. His devotion has brought credit to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it is difficult to compete with him in dedicated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field of activity which he selected for such service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as it is difficult. It is easy because there are only a few who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serving the communities whom he has chosen to serve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he achieves quick results. It is difficult because if no results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startle the world are forthcoming, the raw or unseasoned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despondent. But Amritlal became the priest to Dheds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 and not being satisfied with it became the servant and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Bhils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“Romain Rolland’s Letter to Gandhiji”.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to be held at Porbandar in March 1927 but could be held only in </w:t>
      </w:r>
      <w:r>
        <w:rPr>
          <w:rFonts w:ascii="Times" w:hAnsi="Times" w:eastAsia="Times"/>
          <w:b w:val="0"/>
          <w:i w:val="0"/>
          <w:color w:val="000000"/>
          <w:sz w:val="18"/>
        </w:rPr>
        <w:t>January  1928.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communities traditionally regarded as untouchables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Aboriginal tribe in Gujarat and Central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such a man do at a political conference? This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occur to those who selected him; but it did to Amritlal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Thakkar. Taking me to task for allowing his name to come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selection, he writes to me a letter whose summary is given 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this question occurred to him points to the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his mind. But does he not know that nowadays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has made it its business to serve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say that this service is not implied by and included in khadi?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that, but the Conference this year has directly rendered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service to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and has spent no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money for them. Thus the very activities which are dear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Amritlal Thakkar constitute the present field of 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Moreover, Amritlal Thakkar is the pioneer of khadi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Kathiawar. I do not, however, know whether his love of khadi 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it is still the same as before. He will most probably clarify this </w:t>
      </w:r>
      <w:r>
        <w:rPr>
          <w:rFonts w:ascii="Times" w:hAnsi="Times" w:eastAsia="Times"/>
          <w:b w:val="0"/>
          <w:i w:val="0"/>
          <w:color w:val="000000"/>
          <w:sz w:val="22"/>
        </w:rPr>
        <w:t>point at the Conference.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remains politics. In my opinion,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or other politics outside of such constructive activities.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visualized the same for the whole of India. If India leaves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politics and plunges itself only in constructive activities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with the devotion of a Thakkar, swaraj will be secured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easily. Moreover, if I apply this principle to India I would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it in particular to Kathiawar. This does not mean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work should be done in Kathiawar or outside it. He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do political work and finds constructive activity futile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plunge himself in politics alone. We shall take the cue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follow them. If we do not like their work, we shall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go their way. When they will see that none of us follows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doubt the correctness of their way and will retrace their steps.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Kathiawar Conference has taken of this golden way.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will not deviate from that path. I do not know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by reason of which the Conference should so deviate.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good, alert, free from fear, become united—the ruler too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become good, alert, loving and friendly towards his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divine rule “if one is good, “the world is good” is no mere </w:t>
      </w:r>
      <w:r>
        <w:rPr>
          <w:rFonts w:ascii="Times" w:hAnsi="Times" w:eastAsia="Times"/>
          <w:b w:val="0"/>
          <w:i w:val="0"/>
          <w:color w:val="000000"/>
          <w:sz w:val="22"/>
        </w:rPr>
        <w:t>popular saying but a truth. “As the subjects so the ruler” is truer in</w:t>
      </w:r>
    </w:p>
    <w:p>
      <w:pPr>
        <w:autoSpaceDN w:val="0"/>
        <w:autoSpaceDE w:val="0"/>
        <w:widowControl/>
        <w:spacing w:line="220" w:lineRule="exact" w:before="4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 In the letter Thakkar had asked Gandhiji how he could fit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with politics when his field of work was with Dheds, Bhangis, Bhils, Kolis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others.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democratic age than “as the ruler so the sudjects”. Hence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relationship among the people from the lowest to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strata and unity among all. This unity is a sort of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there is need of mutual relationship for all. Long speeches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cannot tell upon the rulers as the quiet, humble, modest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khadi has been doing. But only the wise can listen to the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eloquence of khadi. Earnest work and concentration are needed to </w:t>
      </w:r>
      <w:r>
        <w:rPr>
          <w:rFonts w:ascii="Times" w:hAnsi="Times" w:eastAsia="Times"/>
          <w:b w:val="0"/>
          <w:i w:val="0"/>
          <w:color w:val="000000"/>
          <w:sz w:val="22"/>
        </w:rPr>
        <w:t>listen to that sweet speech. Removal of untouchability means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and union of hearts with the poor. To me speeches made </w:t>
      </w:r>
      <w:r>
        <w:rPr>
          <w:rFonts w:ascii="Times" w:hAnsi="Times" w:eastAsia="Times"/>
          <w:b w:val="0"/>
          <w:i w:val="0"/>
          <w:color w:val="000000"/>
          <w:sz w:val="22"/>
        </w:rPr>
        <w:t>in the Councils appear as nothing before this power.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are my own thoughts. I offer them to the Kathiawaris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Shri Amritlal Thakkar. They may accept what they like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reject the rest.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the Conference in Bhavnagar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place me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political work. The Conference did so. I believe the Conference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erred therein. I have not been able to achieve anything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flaunt. I have suffered a defeat, I have been disappointed a little,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way occurred to me; there was and there is only that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of entire Kathiawar can do only this much,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implore. That the people of the various States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special is a diffenent matter. The workers of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who are familiar with the political conditions in their States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do the work there. I have deliberately set a limit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activities of the Kathiawar Political Conference. Our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consider whether we should cross this limit or not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>show us a new way if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12-12-1926</w:t>
      </w:r>
    </w:p>
    <w:p>
      <w:pPr>
        <w:autoSpaceDN w:val="0"/>
        <w:autoSpaceDE w:val="0"/>
        <w:widowControl/>
        <w:spacing w:line="292" w:lineRule="exact" w:before="370" w:after="0"/>
        <w:ind w:left="0" w:right="19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139. ANTYAJ DIRECTORY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Antyaj Directory which has been brought out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Thakkar’s Antyaj Seva Mandal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has been purposely publis-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hed by me, word for word,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afraid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must have got annoyed on seeing it, and those who were not </w:t>
      </w:r>
      <w:r>
        <w:rPr>
          <w:rFonts w:ascii="Times" w:hAnsi="Times" w:eastAsia="Times"/>
          <w:b w:val="0"/>
          <w:i w:val="0"/>
          <w:color w:val="000000"/>
          <w:sz w:val="22"/>
        </w:rPr>
        <w:t>annoyed might not have read it. If both these classes of readers exist</w:t>
      </w:r>
    </w:p>
    <w:p>
      <w:pPr>
        <w:autoSpaceDN w:val="0"/>
        <w:autoSpaceDE w:val="0"/>
        <w:widowControl/>
        <w:spacing w:line="220" w:lineRule="exact" w:before="30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session held there in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Association for service of untouchables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its issues of November 7, 14, 21, 28 and December 5, 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would specifically recommend them to retrieve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and read the directory. The reader will get some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hard work put in compiling this directory. Investigations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 in 88 villages of the Anand taluk itself. Such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in each and every village demands the sacrifice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>deal of time.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found in the directory bring disgrace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follow Hindu dharma. One who reads this directory will realize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 how much we have failed in our duty towards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may well say that the people of the place where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an adequate supply of even drinking water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barest elements of religion.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note that in most of the villages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have been active. But this thing is as shameful for us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creditable to them. The service that we are now rendering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may well be considered as satisfactory in view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we were doing nothing at all. But it is a matter of shame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as long as there is even a single village without a Hindu worker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 or without proper facilities of drinking water.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Amritlal Thakkar assigned the work of this directory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Parikshitlal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Shri Parikshitlal is a graduate of the Vidyapith.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field is open for every graduate of the Vidyapith.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is true service to the nation, because the people of India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 lacs of her villages. India does not exist in her cities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mere degraded images of Europe’s cities. And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the service of villages starts with khadi and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known almost everything there is to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12-12-1926</w:t>
      </w:r>
    </w:p>
    <w:p>
      <w:pPr>
        <w:autoSpaceDN w:val="0"/>
        <w:autoSpaceDE w:val="0"/>
        <w:widowControl/>
        <w:spacing w:line="292" w:lineRule="exact" w:before="37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140. LETTER TO HARI-ICHCHHA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Magsar Sud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1983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12,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certainly preserved this song of yours. Send me an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acknowledgment. I am sure you are continuing your Hindi studies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Parikshitlal Mazmudar,  later President of the Gujarat Harijan Sevak Sangh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attending prayers regularly. Chandan and others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improved their health. Do all the women spin?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4909. Courtesy: Hari-ichchha Kamdar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141. LETTER TO DR. KARL THIEME</w:t>
      </w:r>
    </w:p>
    <w:p>
      <w:pPr>
        <w:autoSpaceDN w:val="0"/>
        <w:autoSpaceDE w:val="0"/>
        <w:widowControl/>
        <w:spacing w:line="232" w:lineRule="exact" w:before="160" w:after="0"/>
        <w:ind w:left="4608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Here are my answers to your questions: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attempts at solving the Hindu-Muslim question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yet been successful. It is a matter of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 am unable to endorse any scheme of 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until the system is adequately changed, i.e.,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expenditure is very considerably reduced to the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prohibitive tariff imposed upon all foreign cloth and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is declared. I have no select material to send you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gather all the information on these points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principal writings are now available in book-form.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can be had of Mr. S. Ganesan, 29, Pycrofts Road, Triplicane, </w:t>
      </w:r>
      <w:r>
        <w:rPr>
          <w:rFonts w:ascii="Times" w:hAnsi="Times" w:eastAsia="Times"/>
          <w:b w:val="0"/>
          <w:i w:val="0"/>
          <w:color w:val="000000"/>
          <w:sz w:val="22"/>
        </w:rPr>
        <w:t>Madras.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8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HIEME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EIPZIG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ERMANY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12319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DR. B. C. ROY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has remained with me for a long time, buried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papers which I was then unable to attend to. As I have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moments to spare to go through arrears, I have come across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which I send you for such remarks as you may wish to </w:t>
      </w:r>
      <w:r>
        <w:rPr>
          <w:rFonts w:ascii="Times" w:hAnsi="Times" w:eastAsia="Times"/>
          <w:b w:val="0"/>
          <w:i w:val="0"/>
          <w:color w:val="000000"/>
          <w:sz w:val="22"/>
        </w:rPr>
        <w:t>make.</w:t>
      </w:r>
    </w:p>
    <w:p>
      <w:pPr>
        <w:autoSpaceDN w:val="0"/>
        <w:autoSpaceDE w:val="0"/>
        <w:widowControl/>
        <w:spacing w:line="240" w:lineRule="exact" w:before="6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143. LETTER TO DHIREN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 AT THE ASHRAM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DHIREN,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9th instant has lain with me for some time. But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of work has been so overwhelming that much of my corresp-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ondence has remained in arrears. I know your letter ought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remained. But you will believe me when I tell you that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 late not one moment for me to spare and I have been obliged </w:t>
      </w:r>
      <w:r>
        <w:rPr>
          <w:rFonts w:ascii="Times" w:hAnsi="Times" w:eastAsia="Times"/>
          <w:b w:val="0"/>
          <w:i w:val="0"/>
          <w:color w:val="000000"/>
          <w:sz w:val="22"/>
        </w:rPr>
        <w:t>to put off many things which I otherwise might not have.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Urmila Devi that you are keeping good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keeping yourself busy. I hope, too, that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progress in spinning. I wish you would learn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there if you are permitted to do so. If you have even seen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process of carding, you could easily learn it even without any tution.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your question. An innocent prisoner need not starve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my opinion, he does not lose his dignity by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money from his custodians. But I do think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any-thing beyond his bare sustenance. But he need not stint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extent of damaging his health or starving his relatives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custodians pay him enough to enable him to support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depending upon him. Thus, after all, the question of amount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each individual to settle for himself. But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 about the propriety of accepting maintenance money.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>HIREN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IDNAPORE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19751</w:t>
      </w:r>
    </w:p>
    <w:p>
      <w:pPr>
        <w:autoSpaceDN w:val="0"/>
        <w:autoSpaceDE w:val="0"/>
        <w:widowControl/>
        <w:spacing w:line="294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144. LETTER TO S. K. JAIN</w:t>
      </w:r>
    </w:p>
    <w:p>
      <w:pPr>
        <w:autoSpaceDN w:val="0"/>
        <w:autoSpaceDE w:val="0"/>
        <w:widowControl/>
        <w:spacing w:line="220" w:lineRule="exact" w:before="172" w:after="0"/>
        <w:ind w:left="5390" w:right="0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of 3rd October last has lain with me without attention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want of time. If the young man will correspond with me giving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 particulars about his life and tell me whether he will be pre-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pared to go through the discipline at the Satyagraha Ashram for six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months before he is put to any work, I shall see what can be done.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matter of fact, there is no difficulty about accommodating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number of young men of character and 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Wardha up to the 20th instant, after which date, it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better to address your letter to my permanent address.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K. J</w:t>
      </w:r>
      <w:r>
        <w:rPr>
          <w:rFonts w:ascii="Times" w:hAnsi="Times" w:eastAsia="Times"/>
          <w:b w:val="0"/>
          <w:i w:val="0"/>
          <w:color w:val="000000"/>
          <w:sz w:val="18"/>
        </w:rPr>
        <w:t>AIN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UNGALOWS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ATUNGA</w:t>
      </w:r>
      <w:r>
        <w:rPr>
          <w:rFonts w:ascii="Times" w:hAnsi="Times" w:eastAsia="Times"/>
          <w:b w:val="0"/>
          <w:i w:val="0"/>
          <w:color w:val="000000"/>
          <w:sz w:val="20"/>
        </w:rPr>
        <w:t>, G.I.P.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19752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145. LETTER TO T. N. NATHANI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remember the swami or the incident.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quite likely that I asked him, if he came to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spun. But I could not have turned my back towards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have found me busy at the time. It is my habit now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whilst I am spinning so as to save time. I talk and spin at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time.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remember having received a complaint about my having </w:t>
      </w:r>
      <w:r>
        <w:rPr>
          <w:rFonts w:ascii="Times" w:hAnsi="Times" w:eastAsia="Times"/>
          <w:b w:val="0"/>
          <w:i w:val="0"/>
          <w:color w:val="000000"/>
          <w:sz w:val="22"/>
        </w:rPr>
        <w:t>been represented in some photo prints as Lord Krishna. I do also rem-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ember having written strongly against it. But I have no re-collection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lines I wrote about the incident. I do not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weight of a writing is to be justified by its length.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found a single swami coming to me whom I could </w:t>
      </w:r>
      <w:r>
        <w:rPr>
          <w:rFonts w:ascii="Times" w:hAnsi="Times" w:eastAsia="Times"/>
          <w:b w:val="0"/>
          <w:i w:val="0"/>
          <w:color w:val="000000"/>
          <w:sz w:val="22"/>
        </w:rPr>
        <w:t>instinctively tell as my guru.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ARACHAND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ANAKRAM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ATHANI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ALANI</w:t>
      </w:r>
      <w:r>
        <w:rPr>
          <w:rFonts w:ascii="Times" w:hAnsi="Times" w:eastAsia="Times"/>
          <w:b w:val="0"/>
          <w:i w:val="0"/>
          <w:color w:val="000000"/>
          <w:sz w:val="20"/>
        </w:rPr>
        <w:t>, (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) M</w:t>
      </w:r>
      <w:r>
        <w:rPr>
          <w:rFonts w:ascii="Times" w:hAnsi="Times" w:eastAsia="Times"/>
          <w:b w:val="0"/>
          <w:i w:val="0"/>
          <w:color w:val="000000"/>
          <w:sz w:val="18"/>
        </w:rPr>
        <w:t>EHRABPUR</w:t>
      </w:r>
      <w:r>
        <w:rPr>
          <w:rFonts w:ascii="Times" w:hAnsi="Times" w:eastAsia="Times"/>
          <w:b w:val="0"/>
          <w:i w:val="0"/>
          <w:color w:val="000000"/>
          <w:sz w:val="20"/>
        </w:rPr>
        <w:t>, N. W.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19753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PRABHASHANKAR PATTANI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Chi.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stays in your bungalow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Panchgani. He has not so far paid any rent. He and I earnestly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something should be paid. I have also told him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 the bungalow during the season; they are therefore,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vacate it by the end of February. I wish you to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amount of the rent. Write to me about your health.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3208. Courtesy: Mahesh Pattani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147. LETTER TO ASHRAM WOMEN</w:t>
      </w:r>
    </w:p>
    <w:p>
      <w:pPr>
        <w:autoSpaceDN w:val="0"/>
        <w:autoSpaceDE w:val="0"/>
        <w:widowControl/>
        <w:spacing w:line="266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Magsar Sud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1983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6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I am thinking of you after my breakfast. It is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6.50, your time for prayers. You may miss everything else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It means co-operation among ourselves, and between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God. It is a real purifying bath. As the body becomes dirty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bathe, so also the pure soul appears impure unless the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with the water of prayer. Do not, therefore, miss prayers any </w:t>
      </w:r>
      <w:r>
        <w:rPr>
          <w:rFonts w:ascii="Times" w:hAnsi="Times" w:eastAsia="Times"/>
          <w:b w:val="0"/>
          <w:i w:val="0"/>
          <w:color w:val="000000"/>
          <w:sz w:val="22"/>
        </w:rPr>
        <w:t>time. At 4 o’clock in the morning, there is an opportunity for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among all. Not all the women, however, are able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>the prayer. But the 7 o’clock prayer is an occasion of co-operation</w:t>
      </w:r>
    </w:p>
    <w:p>
      <w:pPr>
        <w:autoSpaceDN w:val="0"/>
        <w:autoSpaceDE w:val="0"/>
        <w:widowControl/>
        <w:spacing w:line="220" w:lineRule="exact" w:before="36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Mathuradas Trikumji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women. It should be possible for all of them to attend it.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among Ashram women is very essential.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American ladies who had stayed with you for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here. They left yesterday after staying here for three days.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mother and daughter. The daughter is unmarried and is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 of age. She teaches one of the higher classes in a college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hundred girls. Her Principal has sent her on tour to study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education is given in different parts of the world. Her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accompanies her as her guardian. The two go everywhere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fearlessly. How I wish that we had such fearlessness, and this young </w:t>
      </w:r>
      <w:r>
        <w:rPr>
          <w:rFonts w:ascii="Times" w:hAnsi="Times" w:eastAsia="Times"/>
          <w:b w:val="0"/>
          <w:i w:val="0"/>
          <w:color w:val="000000"/>
          <w:sz w:val="22"/>
        </w:rPr>
        <w:t>woman’s devotion to service !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Mirabehn’s life should set all of you thinking.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letters in Hindi from her. From her letters to me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won over the hearts of the Gurukul girls with her simplicity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affectionate nature. She has made herself one with the girls,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teaching them carding and spinning very well.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a single moment. I expect such devotion, sacrifice and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Is it too much to hope that you should become experts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work, live a pure life and take yourselves to all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country? Every moment I realize the need for women workers. We </w:t>
      </w:r>
      <w:r>
        <w:rPr>
          <w:rFonts w:ascii="Times" w:hAnsi="Times" w:eastAsia="Times"/>
          <w:b w:val="0"/>
          <w:i w:val="0"/>
          <w:color w:val="000000"/>
          <w:sz w:val="22"/>
        </w:rPr>
        <w:t>find many self-sacrificing men. But do we see anywhere self-</w:t>
      </w:r>
      <w:r>
        <w:rPr>
          <w:rFonts w:ascii="Times" w:hAnsi="Times" w:eastAsia="Times"/>
          <w:b w:val="0"/>
          <w:i w:val="0"/>
          <w:color w:val="000000"/>
          <w:sz w:val="22"/>
        </w:rPr>
        <w:t>sacrificing women coming out for public work? Woman is an embodi-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self-sacrifice. But at present her self-sacrifice is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family. Why should she not make for the nation even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than what she does for her family? Any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dedicates herself to dharma will ultimately make such sacrifice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world. But one’s country represents the first stage.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of one’s country is not in conflict with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world, service in the cause of one’s country takes one towards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moksha.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request to you this week is that all of you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>seriously of this.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address this letter to Tarabehn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Manibehn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there. But I should like you to appoint a leader from among yours-</w:t>
      </w:r>
      <w:r>
        <w:rPr>
          <w:rFonts w:ascii="Times" w:hAnsi="Times" w:eastAsia="Times"/>
          <w:b w:val="0"/>
          <w:i w:val="0"/>
          <w:color w:val="000000"/>
          <w:sz w:val="22"/>
        </w:rPr>
        <w:t>elves.</w:t>
      </w:r>
    </w:p>
    <w:p>
      <w:pPr>
        <w:autoSpaceDN w:val="0"/>
        <w:autoSpaceDE w:val="0"/>
        <w:widowControl/>
        <w:spacing w:line="220" w:lineRule="exact" w:before="46" w:after="2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60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3632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Ramniklal Modi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MATHURADAS TRIKUMJI</w:t>
      </w:r>
    </w:p>
    <w:p>
      <w:pPr>
        <w:autoSpaceDN w:val="0"/>
        <w:autoSpaceDE w:val="0"/>
        <w:widowControl/>
        <w:spacing w:line="244" w:lineRule="exact" w:before="208" w:after="0"/>
        <w:ind w:left="3790" w:right="0" w:firstLine="1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Tuesday, December 14,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In my letter to Devdas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 wanted to say about you. Hence there is nothing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In my opinion, if you keep yourself increasingly on fruit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you will be greatly benefited. I would also like your being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Kuhne’s baths. I gave that treatment to Uttamchand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fever left him. I am aware that physically you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delicate. But I would not be afraid on that account.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does not arise now. After hearing about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Jawaharlal’s wife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less faith in allopathic treatment. Surgery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The rest is a matter of chance. Even so we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depending on it because there are amongst its practitioners people </w:t>
      </w:r>
      <w:r>
        <w:rPr>
          <w:rFonts w:ascii="Times" w:hAnsi="Times" w:eastAsia="Times"/>
          <w:b w:val="0"/>
          <w:i w:val="0"/>
          <w:color w:val="000000"/>
          <w:sz w:val="22"/>
        </w:rPr>
        <w:t>who genuinely go by their beliefs.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muster up the courage to go to the Himalayas.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discussed the matter with Pyarelal. He is perfectly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accompany you there. He is not keen to come to Assam.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over, Devdas will replace him if it should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42" w:after="0"/>
        <w:ind w:left="0" w:right="25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149.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6" w:lineRule="exact" w:before="206" w:after="0"/>
        <w:ind w:left="469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been placed in my hands only just now. Much as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like to speak to your hostel on ahimsa,  I fear I shall have no</w:t>
      </w:r>
    </w:p>
    <w:p>
      <w:pPr>
        <w:autoSpaceDN w:val="0"/>
        <w:autoSpaceDE w:val="0"/>
        <w:widowControl/>
        <w:spacing w:line="2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Kamala Nehru, who was undergoing treatment for tuberculosis in Switzerland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is not known.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on the 21st when I shall be in Nagpur only for a few hours. I </w:t>
      </w:r>
      <w:r>
        <w:rPr>
          <w:rFonts w:ascii="Times" w:hAnsi="Times" w:eastAsia="Times"/>
          <w:b w:val="0"/>
          <w:i w:val="0"/>
          <w:color w:val="000000"/>
          <w:sz w:val="22"/>
        </w:rPr>
        <w:t>may not leave Wardha before that date.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4505. Courtesy: Mrs. Lumsden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150.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and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15/16,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hope you do not have the misgivings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expressed in your earlier letter. You have never given me a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discard you as a useless person. And I do not consider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>as useless. So how could I think of you in those terms?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upon myself the responsibility of work in Vijapur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not because I was disappointed with the work but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over from you the unbearably heavy burden of work.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which was once as strong as a lion’s has now become a skeleton.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bear that. Whatever fault I found in you, I looked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your illness. Under heavy pressure of work, a man develops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intolerance. I saw that in you and even drew your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In due course, you will be rid of it provided I help you.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my situation, I can visualize yours. I am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burdened with work. How can I know what others around me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account of it but I do realize it and therefore remain quiet most </w:t>
      </w:r>
      <w:r>
        <w:rPr>
          <w:rFonts w:ascii="Times" w:hAnsi="Times" w:eastAsia="Times"/>
          <w:b w:val="0"/>
          <w:i w:val="0"/>
          <w:color w:val="000000"/>
          <w:sz w:val="22"/>
        </w:rPr>
        <w:t>often. Discard the feeling that you have hurt me. I am not hurt at all.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the plan of Kaka’s house. I vaguely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I had given Bhansali’s [plan] to Chhaganlal. It is cert-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ainly not here. In case it is not traced, tell Bhansali to make it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get that plan there. Ask someone to enquire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Chhaganlal. Get the final plan done by Tyabji’s man.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what measures I had suggested for the sake of economy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of Valjibhai’s house. He would have arrived by now. Find out </w:t>
      </w:r>
      <w:r>
        <w:rPr>
          <w:rFonts w:ascii="Times" w:hAnsi="Times" w:eastAsia="Times"/>
          <w:b w:val="0"/>
          <w:i w:val="0"/>
          <w:color w:val="000000"/>
          <w:sz w:val="22"/>
        </w:rPr>
        <w:t>from him.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postscript to celebration of Prayer Day for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on the l9th; December 19, 1926 was observed as a day of prayer wishing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to the Round Table Conference in South Africa to solve the problems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Indian settlers.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C.F. Andrews”, 22-11-1926, “A Letter”, 15-12-1926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“Letter to Maganlal Gandhi”, December 1926. The Wednesday-Thursday prior to </w:t>
      </w:r>
      <w:r>
        <w:rPr>
          <w:rFonts w:ascii="Times" w:hAnsi="Times" w:eastAsia="Times"/>
          <w:b w:val="0"/>
          <w:i w:val="0"/>
          <w:color w:val="000000"/>
          <w:sz w:val="18"/>
        </w:rPr>
        <w:t>this date fell on 15th and 16th December 1926 respectively.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Entrust the work to Vikram, Parsibhai, etc.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Kevalram. Tell him whatever you feel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faults no doubt but I believe he is a good man. He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>be influenced by the generosity we show to him.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38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the best thing for Giriraj, Shankaran, etc., to do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cooking. One possibility is that you take food with them, or,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a combined kitchen. There is only one kitchen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better to maintain it in such a way that all the guests can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Do not stretch the issue till it snaps but put up with it if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find outwhat can be done and do what you feel is proper. One </w:t>
      </w:r>
      <w:r>
        <w:rPr>
          <w:rFonts w:ascii="Times" w:hAnsi="Times" w:eastAsia="Times"/>
          <w:b w:val="0"/>
          <w:i w:val="0"/>
          <w:color w:val="000000"/>
          <w:sz w:val="22"/>
        </w:rPr>
        <w:t>remembers the master’s advice only till one crosses the gate.</w:t>
      </w:r>
    </w:p>
    <w:p>
      <w:pPr>
        <w:autoSpaceDN w:val="0"/>
        <w:autoSpaceDE w:val="0"/>
        <w:widowControl/>
        <w:spacing w:line="220" w:lineRule="exact" w:before="8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4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l9th is the prayer day for South Africa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Kakasaheb, do what ought to be done there on that day.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Panch Talavadi, send a hundi of Rs. 600/- to Balwantrai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debit it in the account of Ka[thiwad] Ra[jya] Pa[rishad]. That money </w:t>
      </w:r>
      <w:r>
        <w:rPr>
          <w:rFonts w:ascii="Times" w:hAnsi="Times" w:eastAsia="Times"/>
          <w:b w:val="0"/>
          <w:i w:val="0"/>
          <w:color w:val="000000"/>
          <w:sz w:val="22"/>
        </w:rPr>
        <w:t>is for buying cotton.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is going there. A new agreement has been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according to the enclosed documents. The previous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cancelled because the new patent has to be obtained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other difficulties too.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we do not have to take risk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Arrange to get the lift manufactured soon in the factory there.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train some of the workers who are already there, do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give some work to Pragji. I feel that now you should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Pragji for this work and get everything done through him.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given a salary of Rs. 75/- per month. Take from him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any other work you want him to do. If you approve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write to Pragji yourself. I would like it better if he stays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for the time being. I enclose herewith a letter for him.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you. If you do not want any new suggestions from me,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enclosed letter and call him there.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44" w:lineRule="exact" w:before="6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Take Pasubhai’s advice regarding the lift. He is capable of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 “Letter to Manilal Gandhi”, December 1926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modifications. He has told me that he has studied about </w:t>
      </w:r>
      <w:r>
        <w:rPr>
          <w:rFonts w:ascii="Times" w:hAnsi="Times" w:eastAsia="Times"/>
          <w:b w:val="0"/>
          <w:i w:val="0"/>
          <w:color w:val="000000"/>
          <w:sz w:val="22"/>
        </w:rPr>
        <w:t>lifts.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for the expenses on the lift as follows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price + 25 + office expenses + expenses incurred on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Amreli office will buy cotton worth Rs. 3.000/-. Accept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22"/>
        </w:rPr>
        <w:t>for that.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wanted to read this again but could not.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32912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FROM HIS HIMALAYAN HEIGHTS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who has all his life lived in the plains of India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combining work with recreation in the Himalayas, being lost in </w:t>
      </w:r>
      <w:r>
        <w:rPr>
          <w:rFonts w:ascii="Times" w:hAnsi="Times" w:eastAsia="Times"/>
          <w:b w:val="0"/>
          <w:i w:val="0"/>
          <w:color w:val="000000"/>
          <w:sz w:val="22"/>
        </w:rPr>
        <w:t>admiration over the snowy range, sends me the following quotation: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Lifted above the world in silence, terrible in their cold and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distance, yet beautiful beyond all words, what are the Himalayas like? Why,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like a great monk, clothed in ashes, lost in meditation, silent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alone! They are like the great god himself, Siva Mahadeva.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ends with Holmes’ ‘tribute to silence’: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Silence is the true language of cosmic adoration.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16-12-1926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152. SOUTH AFRICAN SITUATION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Andrews cables as follows from Pretoria: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Prayer day endorsed by Dutch Church nineteenth. Hertzog receives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seventeenth. Then retires. First session twentieth.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endorsement of the prayer day by the Dutch reformed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 is a great step towards securing an atmosphere favouring a just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of the dificult question. The Dutch Church is a most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servative body in South Africa. It has rarely taken a broad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or the general colour question as it is called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that is to take place on the seventeenth by General </w:t>
      </w:r>
      <w:r>
        <w:rPr>
          <w:rFonts w:ascii="Times" w:hAnsi="Times" w:eastAsia="Times"/>
          <w:b w:val="0"/>
          <w:i w:val="0"/>
          <w:color w:val="000000"/>
          <w:sz w:val="22"/>
        </w:rPr>
        <w:t>Hertzog of the delegates to the Conference is a step in recognition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members of the Indian deputation who were visiting South Africa to </w:t>
      </w:r>
      <w:r>
        <w:rPr>
          <w:rFonts w:ascii="Times" w:hAnsi="Times" w:eastAsia="Times"/>
          <w:b w:val="0"/>
          <w:i w:val="0"/>
          <w:color w:val="000000"/>
          <w:sz w:val="18"/>
        </w:rPr>
        <w:t>discuss  with the Union Government problems of South African Indians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tremendous importance of the Conference and of the issues that </w:t>
      </w:r>
      <w:r>
        <w:rPr>
          <w:rFonts w:ascii="Times" w:hAnsi="Times" w:eastAsia="Times"/>
          <w:b w:val="0"/>
          <w:i w:val="0"/>
          <w:color w:val="000000"/>
          <w:sz w:val="22"/>
        </w:rPr>
        <w:t>are to be discussed by the Conference.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Indian public will back wholeheartedly the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of this single-minded Englishman. One may thoughtlessly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costs nothing to offer prayers and that the pressmen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that prayers were offered for the success of the mission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places. But in reality, it is a most difficult thing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has asked us to do. One can give of one’s possessions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or unwillingly or even for a show. One may give unwilling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assent to a proposition. But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or showy heart co-operation. And what Mr. Andrews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heart co-operation, for, prayer is nothing else but an intense 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heart. You may express yourself through the lips;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yourself in the private closet or in public; but to be genuine,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expression must come from the deepest recesses of the heart.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can, that is those who believe in the cause of the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who believe in God and therefore in prayer, set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on the nineteenth instant for the heart 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settlers of South Africa and invoke God’s blessings on the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deliberations of the Conference.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anybody in India who still does not know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cause in South Africa is, let him or her understand that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Indians in South Africa is at stake. Specifically,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suspended during the last session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and which will be subject matter of discussion is a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so designed as to make it impossible for any self-respecting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remain in South Africa. Let those who do not know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Indians in South Africa realize that they have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political status whatsoever within the Union. They have no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residence in Orangia except as domestic servants.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they cannot become owners of landed property.Throughout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the trading rights have been considerably curtailed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of the existing legislation regarding trading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becoming more and more severe against Indian traders, even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holders of trading licenses of long standing.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the social barriers that have been erected against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consequent difficulties about freedom of travelling etc.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facility for the education of their children worth the name. </w:t>
      </w:r>
      <w:r>
        <w:rPr>
          <w:rFonts w:ascii="Times" w:hAnsi="Times" w:eastAsia="Times"/>
          <w:b w:val="0"/>
          <w:i w:val="0"/>
          <w:color w:val="000000"/>
          <w:sz w:val="22"/>
        </w:rPr>
        <w:t>The position, therefore, it will be seen, is precarious enough as it is.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Class Areas Bill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Bill if it is passed will put the finishing touch.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has been brought about after tremendous difficulties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the situation and to secure the barest justice for the Indian settler.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on this effort that C. F. Andrews seeks to invoke the blessing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on the nineteenth instant. Let those who believe, in all </w:t>
      </w:r>
      <w:r>
        <w:rPr>
          <w:rFonts w:ascii="Times" w:hAnsi="Times" w:eastAsia="Times"/>
          <w:b w:val="0"/>
          <w:i w:val="0"/>
          <w:color w:val="000000"/>
          <w:sz w:val="22"/>
        </w:rPr>
        <w:t>humility, tender their heart co-operation.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16-12-1926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153. NOTES</w:t>
      </w:r>
    </w:p>
    <w:p>
      <w:pPr>
        <w:autoSpaceDN w:val="0"/>
        <w:tabs>
          <w:tab w:pos="550" w:val="left"/>
          <w:tab w:pos="2610" w:val="left"/>
        </w:tabs>
        <w:autoSpaceDE w:val="0"/>
        <w:widowControl/>
        <w:spacing w:line="272" w:lineRule="exact" w:before="1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8"/>
        </w:rPr>
        <w:t>ROSPEROUS</w:t>
      </w:r>
      <w:r>
        <w:rPr>
          <w:rFonts w:ascii="Times" w:hAnsi="Times" w:eastAsia="Times"/>
          <w:b w:val="0"/>
          <w:i w:val="0"/>
          <w:color w:val="000000"/>
          <w:sz w:val="20"/>
        </w:rPr>
        <w:t>”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A. M. Samuel, Minister for Overseas Trade, is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thus spoken to the Lincoln Chamber of Commerce: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is our best customer. She buys about £ 90,000,000 worth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 from us a year, mostly manufactured goods of high finish containing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amount of British labour. Any increase of trade with India,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welcome because by increasing the employment of labour we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carrying out the main policy of the present Government, namely, the </w:t>
      </w:r>
      <w:r>
        <w:rPr>
          <w:rFonts w:ascii="Times" w:hAnsi="Times" w:eastAsia="Times"/>
          <w:b w:val="0"/>
          <w:i w:val="0"/>
          <w:color w:val="000000"/>
          <w:sz w:val="18"/>
        </w:rPr>
        <w:t>reduction of unemployment figures.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bought from us immense quantities of iron and steel goods and </w:t>
      </w:r>
      <w:r>
        <w:rPr>
          <w:rFonts w:ascii="Times" w:hAnsi="Times" w:eastAsia="Times"/>
          <w:b w:val="0"/>
          <w:i w:val="0"/>
          <w:color w:val="000000"/>
          <w:sz w:val="18"/>
        </w:rPr>
        <w:t>railway material. She was prosperous and had large sums with which to pur-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chase imported goods. She only awaited a level of prices which would suit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views. The credit of India stood very high, second only to the credit of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 herself. Many firms in the Lincoln district already possessed properly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equipped sales and technical organizations in India, but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in India asked firms to provide efficient and technical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upon the spot. The sale of highly complex machinery and plant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for an increased backing up by technical advisers, The salesman needed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technical adviser at his right hand always to assist him in obtaining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contracts. It was necessary that the British technical representatives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touch with the buying engineers in India to explain the details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machines offered or sold. We still supplied 80 per cent of the machinery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imported into India, and most of the British firms had their own technical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agents in India, but he still came across reports of Indian purchasing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complaining that they did not get the services from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expert staffs that they desired. They also complained that we did not maintain </w:t>
      </w:r>
      <w:r>
        <w:rPr>
          <w:rFonts w:ascii="Times" w:hAnsi="Times" w:eastAsia="Times"/>
          <w:b w:val="0"/>
          <w:i w:val="0"/>
          <w:color w:val="000000"/>
          <w:sz w:val="18"/>
        </w:rPr>
        <w:t>an adequate supply in India of stocks and spare parts.</w:t>
      </w:r>
    </w:p>
    <w:p>
      <w:pPr>
        <w:autoSpaceDN w:val="0"/>
        <w:autoSpaceDE w:val="0"/>
        <w:widowControl/>
        <w:spacing w:line="22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Indian market for agricultural machinery, he knew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firms had gone to great trouble and expense to develop this market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considerable success. The Indian Government, however, was </w:t>
      </w:r>
      <w:r>
        <w:rPr>
          <w:rFonts w:ascii="Times" w:hAnsi="Times" w:eastAsia="Times"/>
          <w:b w:val="0"/>
          <w:i w:val="0"/>
          <w:color w:val="000000"/>
          <w:sz w:val="18"/>
        </w:rPr>
        <w:t>striving to assist the Indian cultivator, and one of the best methods to do 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was to put better agricultural implements into his hands. Agricultural and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operative credit departments were being set up in India to show the people how </w:t>
      </w:r>
      <w:r>
        <w:rPr>
          <w:rFonts w:ascii="Times" w:hAnsi="Times" w:eastAsia="Times"/>
          <w:b w:val="0"/>
          <w:i w:val="0"/>
          <w:color w:val="000000"/>
          <w:sz w:val="18"/>
        </w:rPr>
        <w:t>to use and repair modern implements and to assist them to purchase them.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Mr. Samuel honestly believes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prosperous, and that it would add to our prosperity to buy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that England can manufacture, whether agricultural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as also technical skill. How far from truth both these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appear to us to be. We know that India is not prosperous;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daily growing poorer, and some of us know also that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will never be solved by an indiscriminate importation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and technical skill from England, or any other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As Gokhale put it years ago, this kind of importation stunts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growth. We become more and more hewers of wood and drawers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What we need to do is to add to our capacity for labour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 and feet the necessary technical skill, so that we may devise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machinery suitable to our requirements. A slavish 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West can but kill all initiative or skill and therefore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living with anything like decent comfort. It is such speeches like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Samuel’s which arouse suspicions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Commissions like the Royal Agricultural Commission, as was recently </w:t>
      </w:r>
      <w:r>
        <w:rPr>
          <w:rFonts w:ascii="Times" w:hAnsi="Times" w:eastAsia="Times"/>
          <w:b w:val="0"/>
          <w:i w:val="0"/>
          <w:color w:val="000000"/>
          <w:sz w:val="22"/>
        </w:rPr>
        <w:t>adverted to in these pages.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16-12-1926</w:t>
      </w:r>
    </w:p>
    <w:p>
      <w:pPr>
        <w:autoSpaceDN w:val="0"/>
        <w:autoSpaceDE w:val="0"/>
        <w:widowControl/>
        <w:spacing w:line="292" w:lineRule="exact" w:before="270" w:after="0"/>
        <w:ind w:left="0" w:right="18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154. KHADI PRATISHTHAN</w:t>
      </w:r>
    </w:p>
    <w:p>
      <w:pPr>
        <w:autoSpaceDN w:val="0"/>
        <w:autoSpaceDE w:val="0"/>
        <w:widowControl/>
        <w:spacing w:line="26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published a comprehensive summary of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progress of khadi in the Punjab.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now give below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from the Khadi Pratishthan omitting the balance-sheet,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items that the reader would be interested in are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the report. Khadi workers will carefully study the reports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publishing so that they can compare the methods of work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different provinces. The reader will note that magic lantern lectures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popularizing khadi are a special feature introduced by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 and are being now taken up in other parts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department is also a strong feature of the Pratishthan.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difficulty, the Pratishthan has secured its own premises,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extensive experiments are being carried on in dyeing and </w:t>
      </w:r>
      <w:r>
        <w:rPr>
          <w:rFonts w:ascii="Times" w:hAnsi="Times" w:eastAsia="Times"/>
          <w:b w:val="0"/>
          <w:i w:val="0"/>
          <w:color w:val="000000"/>
          <w:sz w:val="22"/>
        </w:rPr>
        <w:t>bleaching all of which makes khadi more attractive.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16-12-1926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“Khaddar in the Punjab”, 9-12-1926.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155. LETTER TO SHIVABHAI PATEL</w:t>
      </w:r>
    </w:p>
    <w:p>
      <w:pPr>
        <w:autoSpaceDN w:val="0"/>
        <w:autoSpaceDE w:val="0"/>
        <w:widowControl/>
        <w:spacing w:line="244" w:lineRule="exact" w:before="148" w:after="0"/>
        <w:ind w:left="369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Thursday, December 16, 1926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SHIVABHAI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for you to worry. Strictly speaking,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 violation of the vow to have occurred, but our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is slight. You did not consciously desire that the thing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happen, and, therefore, no elaborate atonement is necessary.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 involuntary discharge in dreams, you should take light </w:t>
      </w:r>
      <w:r>
        <w:rPr>
          <w:rFonts w:ascii="Times" w:hAnsi="Times" w:eastAsia="Times"/>
          <w:b w:val="0"/>
          <w:i w:val="0"/>
          <w:color w:val="000000"/>
          <w:sz w:val="22"/>
        </w:rPr>
        <w:t>food or even forgo a meal the next day. Or, when you become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cious that it has occurred, you should get up and take a hip-bath. If </w:t>
      </w:r>
      <w:r>
        <w:rPr>
          <w:rFonts w:ascii="Times" w:hAnsi="Times" w:eastAsia="Times"/>
          <w:b w:val="0"/>
          <w:i w:val="0"/>
          <w:color w:val="000000"/>
          <w:sz w:val="22"/>
        </w:rPr>
        <w:t>this is not possible, you should clean the wet part, and repeat Rama-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nama. This cleaning will be enough atonement. What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the state of your mind at the moment. After cleaning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this manner, you should not make yourself unhappy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occurrence or brood over it. If you have slipped either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eating, reading, thinking or selecting your company,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commit a similar error in future. Only a person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free from desire can escape involuntary ejaculation,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too with ceaseless effort.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up your evening meals and casual snacks.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should be taken just to gratify the palate.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whatever pleasure you get from the food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take.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news about your brother yet.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gone through the letter after writing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9491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HARDAYAL NAG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was delighted to receive.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 shall be doing at Gauhati. I shall act as the Spirit leads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is surely not dying in Bengal. It may be in Chandpur.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output of khaddar in Bengal is steadily increasing and so are the </w:t>
      </w:r>
      <w:r>
        <w:rPr>
          <w:rFonts w:ascii="Times" w:hAnsi="Times" w:eastAsia="Times"/>
          <w:b w:val="0"/>
          <w:i w:val="0"/>
          <w:color w:val="000000"/>
          <w:sz w:val="22"/>
        </w:rPr>
        <w:t>sales.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keeping very good health, I certainly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 while troubling [you] to come to Gauhati. Whatever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undoubtedly be known to the public. But I have advised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not to trouble about coming to Gauhati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of any fireworks display or even the expectation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programme being discussed, apart from khaddar.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24-12-1926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S. HIGGINBOTTOM</w:t>
      </w:r>
    </w:p>
    <w:p>
      <w:pPr>
        <w:autoSpaceDN w:val="0"/>
        <w:autoSpaceDE w:val="0"/>
        <w:widowControl/>
        <w:spacing w:line="232" w:lineRule="exact" w:before="200" w:after="0"/>
        <w:ind w:left="4608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evident that thoughts produce effects,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more powerful than the spoken word; for,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so much of me, for which many thanks, I have thought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 of you and I have spoken to so many about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acts.</w:t>
      </w:r>
    </w:p>
    <w:p>
      <w:pPr>
        <w:autoSpaceDN w:val="0"/>
        <w:autoSpaceDE w:val="0"/>
        <w:widowControl/>
        <w:spacing w:line="260" w:lineRule="exact" w:before="40" w:after="268"/>
        <w:ind w:left="10" w:right="32" w:firstLine="48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think there is any chance of my passing through Allah-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abad in the near future and I have in front of me a prolonged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likely to be at the Ashram at the end of February when,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come over and pass a day or two, we could have a quiet </w:t>
      </w:r>
      <w:r>
        <w:rPr>
          <w:rFonts w:ascii="Times" w:hAnsi="Times" w:eastAsia="Times"/>
          <w:b w:val="0"/>
          <w:i w:val="0"/>
          <w:color w:val="000000"/>
          <w:sz w:val="22"/>
        </w:rPr>
        <w:t>time together and you could see the Ashram activities and also give 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8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gress.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As in the source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correspondent had asked for Gandhiji’s programme at the Gauhati Con-</w:t>
            </w:r>
          </w:p>
        </w:tc>
      </w:tr>
    </w:tbl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your valuable advice in the agricultural work we are </w:t>
      </w:r>
      <w:r>
        <w:rPr>
          <w:rFonts w:ascii="Times" w:hAnsi="Times" w:eastAsia="Times"/>
          <w:b w:val="0"/>
          <w:i w:val="0"/>
          <w:color w:val="000000"/>
          <w:sz w:val="22"/>
        </w:rPr>
        <w:t>doing.</w:t>
      </w:r>
    </w:p>
    <w:p>
      <w:pPr>
        <w:autoSpaceDN w:val="0"/>
        <w:autoSpaceDE w:val="0"/>
        <w:widowControl/>
        <w:spacing w:line="270" w:lineRule="exact" w:before="28" w:after="29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IGGINBOTTOM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LLAHABAD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GRICULTURAL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NSTITUTE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8935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4304" w:space="0"/>
            <w:col w:w="22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7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4304" w:space="0"/>
            <w:col w:w="221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MESSAGE TO PUBLIC MEETING, WARDHA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1926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having a prayer meeting in response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of that good soul Andrews. The problem in South Africa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the removal of untouchability.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now [being] held in South Africa will have a far-reaching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not only on Indians but on all Asiatics, Negroes and others.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pray to God that He may inspire the members of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with wisdom and that justice may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22-12-1926</w:t>
      </w:r>
    </w:p>
    <w:p>
      <w:pPr>
        <w:autoSpaceDN w:val="0"/>
        <w:tabs>
          <w:tab w:pos="4670" w:val="left"/>
        </w:tabs>
        <w:autoSpaceDE w:val="0"/>
        <w:widowControl/>
        <w:spacing w:line="256" w:lineRule="exact" w:before="306" w:after="0"/>
        <w:ind w:left="1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LETTER TO MIRABEHN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19,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having your delightful letters. I dare not attempt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just now. When I write to Rolland, it shall go through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you think it is necessary to write? I am glad you have come in </w:t>
      </w:r>
      <w:r>
        <w:rPr>
          <w:rFonts w:ascii="Times" w:hAnsi="Times" w:eastAsia="Times"/>
          <w:b w:val="0"/>
          <w:i w:val="0"/>
          <w:color w:val="000000"/>
          <w:sz w:val="22"/>
        </w:rPr>
        <w:t>touch with Mrs. Gadodia. You must take long walks.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8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5192. Courtesy: Mirabehn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Gangadharrao Deshpande presided at the meeting.  The message was read out </w:t>
      </w:r>
      <w:r>
        <w:rPr>
          <w:rFonts w:ascii="Times" w:hAnsi="Times" w:eastAsia="Times"/>
          <w:b w:val="0"/>
          <w:i w:val="0"/>
          <w:color w:val="000000"/>
          <w:sz w:val="18"/>
        </w:rPr>
        <w:t>by  Mahadev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RAJKISHORI MEHROTRA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RAJKISHORI,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intending to talk to you in detail but could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Parasram tells me your mind is not at peace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Parasram does not intend to keep you there under compulsion.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stay somewhere else you may do so. You should not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Parasram to leave the Ashram. He is bound to provide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but not to stay with you if you do not like to stay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does. The wife follows the husband but the husband cannot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 because he is often obliged to go to various places for </w:t>
      </w:r>
      <w:r>
        <w:rPr>
          <w:rFonts w:ascii="Times" w:hAnsi="Times" w:eastAsia="Times"/>
          <w:b w:val="0"/>
          <w:i w:val="0"/>
          <w:color w:val="000000"/>
          <w:sz w:val="22"/>
        </w:rPr>
        <w:t>earning a livelihood or for self-improvement.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and the boys are in good health. Write to me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without any hesitation.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C.W.4953. Courtesy: Parashu Ram Mehrotra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161. LETTER TO PARASHU RAM MEHROTRA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20,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“Adhere to work entrusted. Sending instructions.”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above telegram. Remain absorbed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work. Keep sending money to your parents as you used to.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and that of Hindi teaching. More when I come. </w:t>
      </w:r>
      <w:r>
        <w:rPr>
          <w:rFonts w:ascii="Times" w:hAnsi="Times" w:eastAsia="Times"/>
          <w:b w:val="0"/>
          <w:i w:val="0"/>
          <w:color w:val="000000"/>
          <w:sz w:val="22"/>
        </w:rPr>
        <w:t>Stop worrying.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you, nor Rajkishori, nor the children should fall ill.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leave Wardha on the 21st.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4957. Courtesy: Parashu Ram Mehrotra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based on the recollection of Parashu Ram Mehrotra.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sheet of the letter is not available.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ASHRAM WOMEN</w:t>
      </w:r>
    </w:p>
    <w:p>
      <w:pPr>
        <w:autoSpaceDN w:val="0"/>
        <w:autoSpaceDE w:val="0"/>
        <w:widowControl/>
        <w:spacing w:line="294" w:lineRule="exact" w:before="84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Magsar Sud 1</w:t>
      </w:r>
      <w:r>
        <w:rPr>
          <w:rFonts w:ascii="Times" w:hAnsi="Times" w:eastAsia="Times"/>
          <w:b w:val="0"/>
          <w:i w:val="0"/>
          <w:color w:val="000000"/>
          <w:sz w:val="22"/>
        </w:rPr>
        <w:t>, [</w:t>
      </w:r>
      <w:r>
        <w:rPr>
          <w:rFonts w:ascii="Times" w:hAnsi="Times" w:eastAsia="Times"/>
          <w:b w:val="0"/>
          <w:i/>
          <w:color w:val="000000"/>
          <w:sz w:val="22"/>
        </w:rPr>
        <w:t>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83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2310" w:val="left"/>
        </w:tabs>
        <w:autoSpaceDE w:val="0"/>
        <w:widowControl/>
        <w:spacing w:line="24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Chi. Radha’s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letters written on behalf of all of you.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have chosen Gangabehn as your leader. But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your attention to the necessity of your helping her to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duties well, now that you have made her your leader?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appointing an illiterate sister of yours as your leader,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importance to character and sacrifice. This is as it should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is useless without character. Have no doubt whatever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leader means the most important servant. A king acquires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issue orders only when he has risen above all others in his </w:t>
      </w:r>
      <w:r>
        <w:rPr>
          <w:rFonts w:ascii="Times" w:hAnsi="Times" w:eastAsia="Times"/>
          <w:b w:val="0"/>
          <w:i w:val="0"/>
          <w:color w:val="000000"/>
          <w:sz w:val="22"/>
        </w:rPr>
        <w:t>ability to serve. His orders would then be, not for serving his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interest, but for the good of the community. These days irreligion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parades as religion. Kings, therefore, run after pleasures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as men of self-sacrifice, and exercise authority only to that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have appointed Gangabehn as your leader with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aim. This means that you have decided Gangabehn to be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>servant among you all who are trying to become servants.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that all of you are tied to Mother India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 of hand-spun yarn. If you give up spinning, you give up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Do not, therefore, neglect the spinning-wheel. Today Rama dwells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spinning-wheel. The fire of starvation is raging all around.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any other help against it except through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always reveals Himself to us in some concrete shape.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sing of Draupadi that for her God took the form of garments.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desires to see God today may see Him in the form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exceeded my limits. I did not wish to write more than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sheets. I cannot cope with my work if I become too greedy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to Chi. Maganlal all the letters of Mirabehn. I want all </w:t>
      </w:r>
      <w:r>
        <w:rPr>
          <w:rFonts w:ascii="Times" w:hAnsi="Times" w:eastAsia="Times"/>
          <w:b w:val="0"/>
          <w:i w:val="0"/>
          <w:color w:val="000000"/>
          <w:sz w:val="22"/>
        </w:rPr>
        <w:t>you sisters to listen to them carefully, try to understand them and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flect over them. In my view she is at present the ideal woman worker </w:t>
      </w:r>
      <w:r>
        <w:rPr>
          <w:rFonts w:ascii="Times" w:hAnsi="Times" w:eastAsia="Times"/>
          <w:b w:val="0"/>
          <w:i w:val="0"/>
          <w:color w:val="000000"/>
          <w:sz w:val="22"/>
        </w:rPr>
        <w:t>among us.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Maganlal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60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By asking me to write to you on good paper with a margin,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has laid on me a fairly heavy burden. I shall bear it as far as I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nothing regarding my health, since it is very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and Janakibehn are sheltering me and giving me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quiet. It seems I have gained four pounds. I am able to eat well.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meal I eat a little of what Ba prepares for me. I have still some </w:t>
      </w:r>
      <w:r>
        <w:rPr>
          <w:rFonts w:ascii="Times" w:hAnsi="Times" w:eastAsia="Times"/>
          <w:b w:val="0"/>
          <w:i w:val="0"/>
          <w:color w:val="000000"/>
          <w:sz w:val="22"/>
        </w:rPr>
        <w:t>of it left.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this place tomorrow. Mithubehn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Jamnabehn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Perinbehn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coming here from Bombay for khadi work.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them at Gondia,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find out from the map where </w:t>
      </w:r>
      <w:r>
        <w:rPr>
          <w:rFonts w:ascii="Times" w:hAnsi="Times" w:eastAsia="Times"/>
          <w:b w:val="0"/>
          <w:i w:val="0"/>
          <w:color w:val="000000"/>
          <w:sz w:val="22"/>
        </w:rPr>
        <w:t>Gondia is.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Dakshabehn and the German lady left yesterday, the former for </w:t>
      </w:r>
      <w:r>
        <w:rPr>
          <w:rFonts w:ascii="Times" w:hAnsi="Times" w:eastAsia="Times"/>
          <w:b w:val="0"/>
          <w:i w:val="0"/>
          <w:color w:val="000000"/>
          <w:sz w:val="22"/>
        </w:rPr>
        <w:t>Bardoli and the latter for Banaras.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2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3630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260"/>
        <w:gridCol w:w="3260"/>
      </w:tblGrid>
      <w:tr>
        <w:trPr>
          <w:trHeight w:hRule="exact" w:val="656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50" w:val="left"/>
              </w:tabs>
              <w:autoSpaceDE w:val="0"/>
              <w:widowControl/>
              <w:spacing w:line="258" w:lineRule="exact" w:before="94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163. LETTER TO MAGANLAL GANDHI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December 20, 1926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wanting to write to you for a long time but could </w:t>
      </w:r>
      <w:r>
        <w:rPr>
          <w:rFonts w:ascii="Times" w:hAnsi="Times" w:eastAsia="Times"/>
          <w:b w:val="0"/>
          <w:i w:val="0"/>
          <w:color w:val="000000"/>
          <w:sz w:val="22"/>
        </w:rPr>
        <w:t>make it only today.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Mahadev to write to you about Rukhi. I suppose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that. I have asked Valji, too, to write to you. The doctor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that after she gets some strength, her appendix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This time she might recover completely. But as long as  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appendix is not removed, she will have to be very careful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and, till then, she will not put on weight and will remain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her to Haribhai and if he suggests, have her operated.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risk and from Govindbhai's case, we know that Haribhai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>careful person. I have explained everything in detail to Keshu. For the</w:t>
      </w:r>
    </w:p>
    <w:p>
      <w:pPr>
        <w:autoSpaceDN w:val="0"/>
        <w:autoSpaceDE w:val="0"/>
        <w:widowControl/>
        <w:spacing w:line="220" w:lineRule="exact" w:before="48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Mithubehn Petit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Perinbehn Captain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Gondia, now  in Madhya Pradesh, on December 22, 1926.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Gandhijiís departure for Amravati ìtomorrowî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arrival in Calcutta on a Thursday; he left for Amravati on 21st December 1926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Calcutta on 23rd, a Thursday, leaving for Assam the same day. Vide also </w:t>
      </w:r>
      <w:r>
        <w:rPr>
          <w:rFonts w:ascii="Times" w:hAnsi="Times" w:eastAsia="Times"/>
          <w:b w:val="0"/>
          <w:i w:val="0"/>
          <w:color w:val="000000"/>
          <w:sz w:val="18"/>
        </w:rPr>
        <w:t>“ Letter to Ashram Woman”, 20-12-1926.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being, Rukhi should live on milk and fruit. If she is constipated,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be given enema to keep her bowels clean. She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about. Nothing to worry if she sits. If Haribhai suggests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immediately admitted to the hospital, then do so. I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Rukhi with me in the same train by which I am going to Amaravati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At two stations, she will have to change trains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arrangement for that. Rukhi will reach there on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Do give her enema at night if she does not pass stool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has not taken enema at Surat or if she feels even slightly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in the stomach. Otherwise let her go to bed. Add water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before heating it. Send me a telegram of her arrival there.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Calcutta on Thursday and on the same day at 3 O' clock,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the Assam Mail. So 1 can get the telegram only if you send it </w:t>
      </w:r>
      <w:r>
        <w:rPr>
          <w:rFonts w:ascii="Times" w:hAnsi="Times" w:eastAsia="Times"/>
          <w:b w:val="0"/>
          <w:i w:val="0"/>
          <w:color w:val="000000"/>
          <w:sz w:val="22"/>
        </w:rPr>
        <w:t>early on Thursday. I have asked Keshu to take my address with him.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a postcard from Vajubhai. He wants cotton.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is he works in the villages of Bhavanagar State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Saheb. And if that is so, why does he not take cotton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Even then, I have written to Balwantrai to have a talk with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it proper, get him some cotton and lay down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you want to. Cotton could be given only as a loan and in </w:t>
      </w:r>
      <w:r>
        <w:rPr>
          <w:rFonts w:ascii="Times" w:hAnsi="Times" w:eastAsia="Times"/>
          <w:b w:val="0"/>
          <w:i w:val="0"/>
          <w:color w:val="000000"/>
          <w:sz w:val="22"/>
        </w:rPr>
        <w:t>return we should either get khadi or money.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if we have an unduly large stock of khadi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able to sell it off. If you can dispose it off by converting it </w:t>
      </w:r>
      <w:r>
        <w:rPr>
          <w:rFonts w:ascii="Times" w:hAnsi="Times" w:eastAsia="Times"/>
          <w:b w:val="0"/>
          <w:i w:val="0"/>
          <w:color w:val="000000"/>
          <w:sz w:val="22"/>
        </w:rPr>
        <w:t>into useful things, do that. We should have the capacity to stock khadi.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have sent the copies of the Agreement with Ganga-</w:t>
      </w:r>
      <w:r>
        <w:rPr>
          <w:rFonts w:ascii="Times" w:hAnsi="Times" w:eastAsia="Times"/>
          <w:b w:val="0"/>
          <w:i w:val="0"/>
          <w:color w:val="000000"/>
          <w:sz w:val="22"/>
        </w:rPr>
        <w:t>behn to Deshpande.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had come here to see me. He has impressed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Jamnalalji, Vaijnath and me. He will reach there by the 7th. He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Rs. 125/- per month and a place to stay. Debit his salary in the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All-lndia Cow Protection Society. If you feel that  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should be debited for the house rent do that also.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dairy account to come under the All-India Cow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Put into practice those suggestions of Parnerkar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to you. The tannery (</w:t>
      </w:r>
      <w:r>
        <w:rPr>
          <w:rFonts w:ascii="Times" w:hAnsi="Times" w:eastAsia="Times"/>
          <w:b w:val="0"/>
          <w:i/>
          <w:color w:val="000000"/>
          <w:sz w:val="22"/>
        </w:rPr>
        <w:t>charmalaya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will also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>under All-India Cow Protection Society.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no doubt take a lot of your time.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the work if you do only planning and supervision.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have someone trained by Ganesh. For the dairy, Shiva-</w:t>
      </w:r>
      <w:r>
        <w:rPr>
          <w:rFonts w:ascii="Times" w:hAnsi="Times" w:eastAsia="Times"/>
          <w:b w:val="0"/>
          <w:i w:val="0"/>
          <w:color w:val="000000"/>
          <w:sz w:val="22"/>
        </w:rPr>
        <w:t>bhai Haribhai is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you about Ramachandran.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immediately if you find the work heavy or feel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uneasy about it. Do not hide your feelings in order to save me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me immediately if you feel I am making a mistake.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convinced, put up with me. But do not hide your feelings in </w:t>
      </w:r>
      <w:r>
        <w:rPr>
          <w:rFonts w:ascii="Times" w:hAnsi="Times" w:eastAsia="Times"/>
          <w:b w:val="0"/>
          <w:i w:val="0"/>
          <w:color w:val="000000"/>
          <w:sz w:val="22"/>
        </w:rPr>
        <w:t>the belief that I am not going to correct myself.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intentionally setting up cow-protection and other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think it is not beyond our capacity. We must make it a success.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other letters from Mirabehn.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>girls to read them carefully. Of course, others should also read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not have the time to read this letter again.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32940</w:t>
      </w:r>
    </w:p>
    <w:p>
      <w:pPr>
        <w:autoSpaceDN w:val="0"/>
        <w:autoSpaceDE w:val="0"/>
        <w:widowControl/>
        <w:spacing w:line="292" w:lineRule="exact" w:before="242" w:after="5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MATHURADAS TRIKUMJI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 w:num="2" w:equalWidth="0">
            <w:col w:w="2412" w:space="0"/>
            <w:col w:w="4108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20" w:after="186"/>
        <w:ind w:left="878" w:right="0" w:firstLine="2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04" w:right="1400" w:bottom="468" w:left="1440" w:header="720" w:footer="720" w:gutter="0"/>
          <w:cols w:num="2" w:equalWidth="0">
            <w:col w:w="2412" w:space="0"/>
            <w:col w:w="41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herewith the letter from Pattaniji. His goodness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measure. You write a letter to him direct. I still feel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him whatever money we can in such a way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are not hurt. He may well use the amount for any charitable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he wants. If you feel that your financial situation is such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save every pie you can, then you need not send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cannot leave Panchgani you should not hesitate to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Write to Pattaniji and send the letter to me. I shall post it to him </w:t>
      </w:r>
      <w:r>
        <w:rPr>
          <w:rFonts w:ascii="Times" w:hAnsi="Times" w:eastAsia="Times"/>
          <w:b w:val="0"/>
          <w:i w:val="0"/>
          <w:color w:val="000000"/>
          <w:sz w:val="22"/>
        </w:rPr>
        <w:t>after perusal.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must have reached there in time. Devdas had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could not be left without someone to help you.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8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Till the 28th, write to me only at the Gauhati address.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this on December 22. The silence day, i.e.,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Monday, prior to this date, fell on December 20.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165.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two letters. I am returning Bhai Shriprakash’s </w:t>
      </w:r>
      <w:r>
        <w:rPr>
          <w:rFonts w:ascii="Times" w:hAnsi="Times" w:eastAsia="Times"/>
          <w:b w:val="0"/>
          <w:i w:val="0"/>
          <w:color w:val="000000"/>
          <w:sz w:val="22"/>
        </w:rPr>
        <w:t>original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488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glad to read the plain story of your department. Elections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polluted our atmosphere. I have seen enough of this.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 taken, the country is not going to gain but lose.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advise you to leave the Assembly. The idea of being neutral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even a vote should be cast under pressure from anyone, as </w:t>
      </w:r>
      <w:r>
        <w:rPr>
          <w:rFonts w:ascii="Times" w:hAnsi="Times" w:eastAsia="Times"/>
          <w:b w:val="0"/>
          <w:i w:val="0"/>
          <w:color w:val="000000"/>
          <w:sz w:val="22"/>
        </w:rPr>
        <w:t>usually happens.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 you gave me was needless because I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your earnest efforts. Even then your assurance is gratifying.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arrive in Calcutta on the 23rd and leave for Gauhati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day. I shall stay at Bhai Khandelwal’s. When I was in Calcutta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call often. I had told him that, when I went to Calcutta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was not for political reasons, I would stay with him,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insists on it now. And so I shall have to stay at his place. You aren’t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Gauhati, are you?</w:t>
      </w:r>
    </w:p>
    <w:p>
      <w:pPr>
        <w:autoSpaceDN w:val="0"/>
        <w:autoSpaceDE w:val="0"/>
        <w:widowControl/>
        <w:spacing w:line="240" w:lineRule="exact" w:before="68" w:after="0"/>
        <w:ind w:left="0" w:right="3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6141. Courtesy: G. D. Birla</w:t>
      </w:r>
    </w:p>
    <w:p>
      <w:pPr>
        <w:autoSpaceDN w:val="0"/>
        <w:autoSpaceDE w:val="0"/>
        <w:widowControl/>
        <w:spacing w:line="292" w:lineRule="exact" w:before="34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SPEECH AT PUBLIC MEETING, WARDHA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do not know what else I am expected to do.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of silence, I have given my most earnest thought to it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we can have swaraj, even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we </w:t>
      </w:r>
      <w:r>
        <w:rPr>
          <w:rFonts w:ascii="Times" w:hAnsi="Times" w:eastAsia="Times"/>
          <w:b w:val="0"/>
          <w:i w:val="0"/>
          <w:color w:val="000000"/>
          <w:sz w:val="22"/>
        </w:rPr>
        <w:t>fulfil the triple programme—a programme in which men and women,</w:t>
      </w:r>
    </w:p>
    <w:p>
      <w:pPr>
        <w:autoSpaceDN w:val="0"/>
        <w:autoSpaceDE w:val="0"/>
        <w:widowControl/>
        <w:spacing w:line="220" w:lineRule="exact" w:before="4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in the letter to Gandhiji’s arrival on 23rd in Calcutta </w:t>
      </w:r>
      <w:r>
        <w:rPr>
          <w:rFonts w:ascii="Times" w:hAnsi="Times" w:eastAsia="Times"/>
          <w:b w:val="0"/>
          <w:i/>
          <w:color w:val="000000"/>
          <w:sz w:val="18"/>
        </w:rPr>
        <w:t>en 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Gauhati suggests that the letter was written on the preceding Monday, which fell on </w:t>
      </w:r>
      <w:r>
        <w:rPr>
          <w:rFonts w:ascii="Times" w:hAnsi="Times" w:eastAsia="Times"/>
          <w:b w:val="0"/>
          <w:i w:val="0"/>
          <w:color w:val="000000"/>
          <w:sz w:val="18"/>
        </w:rPr>
        <w:t>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 A Gujarati report of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be the same speech 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26-12-1926.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by Mahadev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and old, Hindus, Mussalmans, Christians, Government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can alike take part. I am, if possible, more convinced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swaraj is impossible to be attained if there is no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if we still suffer from the curse of untouchability and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classes refuse to understand the gospel of swadeshi.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am sticking on to this programme out of obstinacy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perversity. There is nothing on earth that I would not give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excepting, of course, two things and two only,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I would not sacrifice these two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For, to me Truth is God and there is no way to find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the way of Non-violence. And I do not seek to serve India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 of Truth or God. For I know that a man who forsakes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can forsake his country, and his nearest and dearest ones.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is the time to act. For how long is a man to go on talking?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so once, twice, aye, a hundred times, but action or example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last resort. . . . Even if the whole of India ranged on one side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declare that Hindu-Muslim unity is impossible, I will declare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perfectly possible, I will say that, if there is anything like God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on earth, Hindu-Muslim unity is also possible. Even if masses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to burn khadi publicly and say that it is an insane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I will declare that those people have gone mad.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way, even if all the Hindus of India were to be ranged against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declaring that untouchability, as we know it today, has the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Shastras or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will then declare that these Shastras and </w:t>
      </w:r>
      <w:r>
        <w:rPr>
          <w:rFonts w:ascii="Times" w:hAnsi="Times" w:eastAsia="Times"/>
          <w:b w:val="0"/>
          <w:i w:val="0"/>
          <w:color w:val="000000"/>
          <w:sz w:val="22"/>
        </w:rPr>
        <w:t>these 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false. Everywhere shall I go forth thus uttering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articles of my creed—my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 </w:t>
      </w:r>
      <w:r>
        <w:rPr>
          <w:rFonts w:ascii="Times" w:hAnsi="Times" w:eastAsia="Times"/>
          <w:b w:val="0"/>
          <w:i/>
          <w:color w:val="000000"/>
          <w:sz w:val="22"/>
        </w:rPr>
        <w:t>gayatri,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—so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>be true to myself and my Maker.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30-12-1926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RAMESHWARDAS PODDAR</w:t>
      </w:r>
    </w:p>
    <w:p>
      <w:pPr>
        <w:autoSpaceDN w:val="0"/>
        <w:autoSpaceDE w:val="0"/>
        <w:widowControl/>
        <w:spacing w:line="266" w:lineRule="exact" w:before="246" w:after="0"/>
        <w:ind w:left="3630" w:right="0" w:firstLine="1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Tuesday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RAMESHWARJI,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as well as Rs. 50. You have done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>by not coming to Wardha. Even if you have done something wrong,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22-12-1926, which was a Wednesday.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up for it by sending the money. I am passing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to Amritlalji. Repeat Ramanama.</w:t>
      </w:r>
    </w:p>
    <w:p>
      <w:pPr>
        <w:autoSpaceDN w:val="0"/>
        <w:autoSpaceDE w:val="0"/>
        <w:widowControl/>
        <w:spacing w:line="220" w:lineRule="exact" w:before="86" w:after="0"/>
        <w:ind w:left="0" w:right="3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187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168. LETTER TO MANIBEHN PATEL</w:t>
      </w:r>
    </w:p>
    <w:p>
      <w:pPr>
        <w:autoSpaceDN w:val="0"/>
        <w:autoSpaceDE w:val="0"/>
        <w:widowControl/>
        <w:spacing w:line="246" w:lineRule="exact" w:before="146" w:after="0"/>
        <w:ind w:left="4450" w:right="0" w:firstLine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of your affection for me. But surely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stay with me all your life. But you can live with my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that you should prepare yourself for it. Do not waste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minute there. Write to me regularly. I too shall write as often as </w:t>
      </w:r>
      <w:r>
        <w:rPr>
          <w:rFonts w:ascii="Times" w:hAnsi="Times" w:eastAsia="Times"/>
          <w:b w:val="0"/>
          <w:i w:val="0"/>
          <w:color w:val="000000"/>
          <w:sz w:val="22"/>
        </w:rPr>
        <w:t>I can.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169. SPEECH AT OPENING OF GYMNASIUM, AMRAOTI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8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am a man conscious of my limitations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my nature to have more things than I can attend to. But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resist Dr. Patwardhan’s request. I was glad to be told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gymnasium was open to Hindus and Mussalmans alike, and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Mussalmans but untouchable youths are members of it. I rejoice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that the institution is thus free from communalism.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Shastras say that a boy who would keep his body fit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make the best use of it should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travelled all over the country and one of the most deplorable </w:t>
      </w:r>
      <w:r>
        <w:rPr>
          <w:rFonts w:ascii="Times" w:hAnsi="Times" w:eastAsia="Times"/>
          <w:b w:val="0"/>
          <w:i w:val="0"/>
          <w:color w:val="000000"/>
          <w:sz w:val="22"/>
        </w:rPr>
        <w:t>things I have noticed is the rickety bodies of young men. So long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“1926”. Gandhiji was in Gondia for a few hours  on Decem- </w:t>
      </w:r>
      <w:r>
        <w:rPr>
          <w:rFonts w:ascii="Times" w:hAnsi="Times" w:eastAsia="Times"/>
          <w:b w:val="0"/>
          <w:i w:val="0"/>
          <w:color w:val="000000"/>
          <w:sz w:val="18"/>
        </w:rPr>
        <w:t>ber  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</w:t>
      </w:r>
    </w:p>
    <w:p>
      <w:pPr>
        <w:autoSpaceDN w:val="0"/>
        <w:autoSpaceDE w:val="0"/>
        <w:widowControl/>
        <w:spacing w:line="220" w:lineRule="exact" w:before="2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says: “The year’s silence was broken on the evening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20th at the same place [Wardha], and active touring began yesterday.  Amraoti,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Nagpur and Gondia being the places visited. . .”  Gandhiji was at Nagpur on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>21.  It is likely that he visited Amraoti earlier on the same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labour under the curse of child-marriage, and so long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our society are children of such marriages, so long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exercise is an impossibility. Who will recommend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to consumptives? We should therefore lay the axe at the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curse, if we would see our young men and women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and India on the path of vigorous and healthy growth.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laid down that a student should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25th year at least. All physical exercise will be futile so long as these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are not satisfied.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another thing to which I should like to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You know that I am pledged to have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even remotely connected with violence. Whatever others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I am convinced that the way of non-violence is the only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and permanent religion for me. How is it then,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ask, that an avowed votary of non-violence like me has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himself with an institution like this? The reason is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or non-violence means the renunciation of the capacity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He who has not that capacity is therefore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exercising non-violence. Non-violence is a mighty spiritual force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votary should have the power to use physical force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and deliberately refuse to exercise that force.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training is a </w:t>
      </w:r>
      <w:r>
        <w:rPr>
          <w:rFonts w:ascii="Times" w:hAnsi="Times" w:eastAsia="Times"/>
          <w:b w:val="0"/>
          <w:i/>
          <w:color w:val="000000"/>
          <w:sz w:val="22"/>
        </w:rPr>
        <w:t>sine qua non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acquiring capacity for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may not encourage our youths to have feeble physiques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be capable of ahimsa. You cannot make a man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depriving him of arms. One of the many crimes of the British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is that we have been forcibly deprived of our arms—not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with a view to making us non-violent even if such a 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but to emasculating us. I want India to be strong and free to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its strength and yet to renounce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like institutions like these for physical training.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utter a word of warning. No institution that has as its object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 of a community, whether Hindu, Mussalman, Parsi,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Christian, can have my blessings. Only that institution can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which aims as the growth of the physical culture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of all the youths of the nation, to whatever creed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they belong. I should not have come here, did I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gymnasium I have opened belonged to the latter type, and </w:t>
      </w:r>
      <w:r>
        <w:rPr>
          <w:rFonts w:ascii="Times" w:hAnsi="Times" w:eastAsia="Times"/>
          <w:b w:val="0"/>
          <w:i w:val="0"/>
          <w:color w:val="000000"/>
          <w:sz w:val="22"/>
        </w:rPr>
        <w:t>whilst once more congratulating you I wish and pray that you may all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and pure, and your lives may be consecrated to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our nation and of our religions.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30-12-1926</w:t>
      </w:r>
    </w:p>
    <w:p>
      <w:pPr>
        <w:autoSpaceDN w:val="0"/>
        <w:autoSpaceDE w:val="0"/>
        <w:widowControl/>
        <w:spacing w:line="292" w:lineRule="exact" w:before="27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SPEECH AT PUBLIC MEETING, NAGPUR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1926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exhorted the people to help the Tilak Vidyalaya with money.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reiterated his faith in khaddar and said that, if the people were willing to follow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advice, they could get swaraj in a few years. Mahatmaji was pained to see people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wearing foreign cloth and said that he was tired of hearing </w:t>
      </w:r>
      <w:r>
        <w:rPr>
          <w:rFonts w:ascii="Times" w:hAnsi="Times" w:eastAsia="Times"/>
          <w:b w:val="0"/>
          <w:i/>
          <w:color w:val="000000"/>
          <w:sz w:val="18"/>
        </w:rPr>
        <w:t>Mahatma Gandhiki Jai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he wanted was real work. From this morning he had assumed active work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travel through the length and breadth of India to preach his message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charkha.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22-12-1926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THE MESSAGE OF GANGA AND JUMNA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thus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more Gangas and Jumnas than the two. It is true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other names. They are, however, watering our vast plains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 to the South and the East to the West. The message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 and the Jumna gave to this friend is not the only message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mighty rivers of India are giving to her inhabitants. They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of the sacrifice we must make for the sake of the land we are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They remind us of the process of purification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go through as the rivers themselves are going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moment to moment. I wrote nearly 10 years ago that 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prayer of Hinduism, was one of the precious gifts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Ganga. Her shining waters must have given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inspiration. In the modern rush, the chief use we have for our rivers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empty our gutters in them and to navigate our cargo vessels,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make them dirtier still. We have no time, as the friend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stroll down to these rivers, and in silent meditation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 they murmur to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23-12-1926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Chitnis Park on the seventh anniversary of the Tilak </w:t>
      </w:r>
      <w:r>
        <w:rPr>
          <w:rFonts w:ascii="Times" w:hAnsi="Times" w:eastAsia="Times"/>
          <w:b w:val="0"/>
          <w:i w:val="0"/>
          <w:color w:val="000000"/>
          <w:sz w:val="18"/>
        </w:rPr>
        <w:t>Vidyalaya.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described the fee-</w:t>
      </w:r>
      <w:r>
        <w:rPr>
          <w:rFonts w:ascii="Times" w:hAnsi="Times" w:eastAsia="Times"/>
          <w:b w:val="0"/>
          <w:i w:val="0"/>
          <w:color w:val="000000"/>
          <w:sz w:val="18"/>
        </w:rPr>
        <w:t>lings of ecstasy that the river Jumna had inspired in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7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172.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A. I. S. A. R</w:t>
      </w:r>
      <w:r>
        <w:rPr>
          <w:rFonts w:ascii="Times" w:hAnsi="Times" w:eastAsia="Times"/>
          <w:b w:val="0"/>
          <w:i w:val="0"/>
          <w:color w:val="000000"/>
          <w:sz w:val="18"/>
        </w:rPr>
        <w:t>ESOLUTIONS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resolutions were passed by the Council of the All-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Spinners’ Association at its meeting held at Wardha from 13th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16th December 1926.</w:t>
      </w:r>
    </w:p>
    <w:p>
      <w:pPr>
        <w:autoSpaceDN w:val="0"/>
        <w:autoSpaceDE w:val="0"/>
        <w:widowControl/>
        <w:spacing w:line="240" w:lineRule="exact" w:before="54" w:after="0"/>
        <w:ind w:left="55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I. Resolved that all sale depots conducted directly by the </w:t>
      </w:r>
      <w:r>
        <w:rPr>
          <w:rFonts w:ascii="Times" w:hAnsi="Times" w:eastAsia="Times"/>
          <w:b w:val="0"/>
          <w:i w:val="0"/>
          <w:color w:val="000000"/>
          <w:sz w:val="22"/>
        </w:rPr>
        <w:t>All-India Spinners’ Association or through provincial departm-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ents be instructed strictly to avoid all sales on credit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they be retail sales or wholesale transactions with other depots</w:t>
      </w:r>
    </w:p>
    <w:p>
      <w:pPr>
        <w:autoSpaceDN w:val="0"/>
        <w:autoSpaceDE w:val="0"/>
        <w:widowControl/>
        <w:spacing w:line="240" w:lineRule="exact" w:before="54" w:after="0"/>
        <w:ind w:left="55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II. Resolved that cash securities be insisted 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covering the amount of stock taken by them for sales.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special cases, however, where desirable hawkers are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such security, personal sureties may be taken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cases hawkers should be strictly warned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credit sales on any account and periodical settlements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accounts should be made. If at any time a hawker is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up the cash for the stock sold or the balance of stock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tally, the hawker should be at once discharged and steps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taken against him for recovery of the monies due.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III. whereas it is not desirable that the sale depots should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run in places where the public does not give adequate supp-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ort enabling them to be conducted without loss, all provincial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departments are instructed to close down depots where, after two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years’ experience, it is found that the charges incurred exceed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8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% of the total sales effected per year, and to open new depots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where they expect this standard to be reached at least in the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course of a year.</w:t>
      </w:r>
    </w:p>
    <w:p>
      <w:pPr>
        <w:autoSpaceDN w:val="0"/>
        <w:autoSpaceDE w:val="0"/>
        <w:widowControl/>
        <w:spacing w:line="240" w:lineRule="exact" w:before="54" w:after="0"/>
        <w:ind w:left="55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IV. Whereas it is necessary, at present, to concentrate our </w:t>
      </w:r>
      <w:r>
        <w:rPr>
          <w:rFonts w:ascii="Times" w:hAnsi="Times" w:eastAsia="Times"/>
          <w:b w:val="0"/>
          <w:i w:val="0"/>
          <w:color w:val="000000"/>
          <w:sz w:val="22"/>
        </w:rPr>
        <w:t>efforts on such centres, where, by reason of greater unemploy-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or special adaptability to the industry of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hand-weaving, there are greater facilities for the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khadi, it is resolved that, in proposing schemes of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agents and secretaries should not undertake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maintain centres of production which can be run only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loss. But where it is considered desirable in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that any centres should be run or maintained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loss, it should be borne in mind that no more than 10%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capital invested for production in the province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invested in such pioneer effort.</w:t>
      </w:r>
    </w:p>
    <w:p>
      <w:pPr>
        <w:autoSpaceDN w:val="0"/>
        <w:autoSpaceDE w:val="0"/>
        <w:widowControl/>
        <w:spacing w:line="294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ENYA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column is published a letter from Mr. D. B. Desai,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 of Kenya, referring to an increase in the poll tax which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Kenya have been made to pay for the past twelve years and more.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remarkable for the wealth of details it contains.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set forth in it are true, it is a serious reflection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of Kenya and the Kenya Government.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 that the Indians of Kenya did not submit to the poll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protest. Of course the protest was useless. But one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there would be no further addition to the iniquitous tax.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my correspondent is right, by a currency trick the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wasraised by 50 per cent., i.e., it went up from 20 shillings to 30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amending legislation raises it to 50 shillings.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for the rise would seem to be utterly absurd. The reader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to know how the tax is to be utilized. The Kenya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certainly every reason for hoping that the public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come to their assistance and demand a veto of this </w:t>
      </w:r>
      <w:r>
        <w:rPr>
          <w:rFonts w:ascii="Times" w:hAnsi="Times" w:eastAsia="Times"/>
          <w:b w:val="0"/>
          <w:i w:val="0"/>
          <w:color w:val="000000"/>
          <w:sz w:val="22"/>
        </w:rPr>
        <w:t>discriminating and unjust legislation.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23-12-1926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173. KHADI SERVICE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of the All-India Spinners’ Association, after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and exhaustive discussion and after considering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that had been received upon the draft published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in these pages, has recast the rules which the reader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elsewhere. Forms of application and contract of service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published. This service provides those who want to serve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an opportunity of so doing and, at the same time, a modest </w:t>
      </w:r>
      <w:r>
        <w:rPr>
          <w:rFonts w:ascii="Times" w:hAnsi="Times" w:eastAsia="Times"/>
          <w:b w:val="0"/>
          <w:i w:val="0"/>
          <w:color w:val="000000"/>
          <w:sz w:val="22"/>
        </w:rPr>
        <w:t>remuneration for themselves.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of Studies will also be the Examination Board.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necessarily that all the Examiners will examine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candidates. But the various examinations required under the rules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conducted by one or more of the examiners selected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Chairman of the Board.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were received that the course which extends to 3 </w:t>
      </w:r>
      <w:r>
        <w:rPr>
          <w:rFonts w:ascii="Times" w:hAnsi="Times" w:eastAsia="Times"/>
          <w:b w:val="0"/>
          <w:i w:val="0"/>
          <w:color w:val="000000"/>
          <w:sz w:val="22"/>
        </w:rPr>
        <w:t>years is altogether too long for the remuneration promised. But all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“Kenya Indians: D.B. Desai’s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Letter”, 12-12-1926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came to the conculsion that 3 years were none too long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to be studied and the practical work to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gained during the last five years has shown that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is necessary to learn the various arts that are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Those who have gone out to organize khadi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villages with less experience and knowledge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handicapped. The science of hand-spinning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improvement. Researches that are being made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 show that there is room for the best among us to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development of the art so that without extra effort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income of the millions, for whom hand-spinning is designed, </w:t>
      </w:r>
      <w:r>
        <w:rPr>
          <w:rFonts w:ascii="Times" w:hAnsi="Times" w:eastAsia="Times"/>
          <w:b w:val="0"/>
          <w:i w:val="0"/>
          <w:color w:val="000000"/>
          <w:sz w:val="22"/>
        </w:rPr>
        <w:t>may be almost doubled.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an unfortunate fact that in our schools and colleges handic-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rafts find no place. All the knowledge, therefore, gained in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 is of little use for the training required for khadi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 graduate has to start almost on equal terms with a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youth. Indeed, it is possible for the former even to labour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handicap, if he has developed, as many do develop, a repugnance </w:t>
      </w:r>
      <w:r>
        <w:rPr>
          <w:rFonts w:ascii="Times" w:hAnsi="Times" w:eastAsia="Times"/>
          <w:b w:val="0"/>
          <w:i w:val="0"/>
          <w:color w:val="000000"/>
          <w:sz w:val="22"/>
        </w:rPr>
        <w:t>towards physical exertion.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that came up for anxious consideration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remuneration. The Khadi Service is designed for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paupers. It is impossible to hold out bright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prospects in such a service. I have no doubt whatsoever that the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salaries devised by the Government is out of all proportion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India’s masses. It has relation to the requirements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a rich island and therefore means an almost 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upon the poor millions. Let no one, therefore, compare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remuneration offered under the Khadi Service with that obtainable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Government service. At the same time, I make bold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start offered is as good as that offered by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Khadi Service fails in comparison is in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prospect. The maximum attainable under the Government may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figures whereas Khadi Service offers an increase amounting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20 at the most. For those, therefore, who have received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to enter this service is undoubtedly a sacrifice. But is it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ask the English-educated youths of the country to make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is a very small sacrifice? I consider it to be very small,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remembered that they have received their English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expense of the masses. It is an exclusive education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can never get. And it is an education which, if it has given us a </w:t>
      </w:r>
      <w:r>
        <w:rPr>
          <w:rFonts w:ascii="Times" w:hAnsi="Times" w:eastAsia="Times"/>
          <w:b w:val="0"/>
          <w:i w:val="0"/>
          <w:color w:val="000000"/>
          <w:sz w:val="22"/>
        </w:rPr>
        <w:t>few self-sacrificing patriots, has also produced many more men who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been willing accomplices with the Government in holding India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bondage.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also be noted that to the poor and deserving, the service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offers a suitable scholarship and at the end of the training, while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rules bind the Association to keep those who may be found properly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qualified employed for 10 years, they leave it open for them to serve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Association or to seek prospects elsewhere. This relaxation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purposely made in order to induce young men to come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learn the art of spinning and all it means even though they may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join the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23-12-1926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174. HAND-WEAVING AMONG PARSIS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extracts for me the following passage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Gazetteer of the Bombay Presidency, Volume VII, Page 155, edition </w:t>
      </w:r>
      <w:r>
        <w:rPr>
          <w:rFonts w:ascii="Times" w:hAnsi="Times" w:eastAsia="Times"/>
          <w:b w:val="0"/>
          <w:i w:val="0"/>
          <w:color w:val="000000"/>
          <w:sz w:val="22"/>
        </w:rPr>
        <w:t>1883: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Parsi weavers of Gandevi were of special note, and in 1787-88 Dr.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Hove, a European traveller, visited that town for the express purpose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learning from the Parsis some knowledge of their art. The industry has died 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above fifty years. The Parsi women of the priestly class still, however,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 large number of sacred threads </w:t>
      </w:r>
      <w:r>
        <w:rPr>
          <w:rFonts w:ascii="Times" w:hAnsi="Times" w:eastAsia="Times"/>
          <w:b w:val="0"/>
          <w:i/>
          <w:color w:val="000000"/>
          <w:sz w:val="18"/>
        </w:rPr>
        <w:t>kusti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kasti</w:t>
      </w:r>
      <w:r>
        <w:rPr>
          <w:rFonts w:ascii="Times" w:hAnsi="Times" w:eastAsia="Times"/>
          <w:b w:val="0"/>
          <w:i w:val="0"/>
          <w:color w:val="000000"/>
          <w:sz w:val="18"/>
        </w:rPr>
        <w:t>, worn by Parsi men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women. These find a large sale in Bombay and cost Rs. 3 or more according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labour displayed. Some of the Parsi women also make tape for cots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rough dhoti and khadi to order for local traders, but the Parsis as a rule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quite abandoned the weaving in which they excelled.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great boon to India and to themselves it would be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who are conducting liquor shops were to exchange the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traffic for the uplifting and productive occupation of weaving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they excelled only 50 years ago! The reference to the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</w:t>
      </w:r>
      <w:r>
        <w:rPr>
          <w:rFonts w:ascii="Times" w:hAnsi="Times" w:eastAsia="Times"/>
          <w:b w:val="0"/>
          <w:i/>
          <w:color w:val="000000"/>
          <w:sz w:val="22"/>
        </w:rPr>
        <w:t>kasti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reminds me of the stalwart Parsi sister whom I met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Navsari and who told me that the Parsi ladies of Navsari who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livelihood out of </w:t>
      </w:r>
      <w:r>
        <w:rPr>
          <w:rFonts w:ascii="Times" w:hAnsi="Times" w:eastAsia="Times"/>
          <w:b w:val="0"/>
          <w:i/>
          <w:color w:val="000000"/>
          <w:sz w:val="22"/>
        </w:rPr>
        <w:t>kasti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-spinning and whose sacred fingers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touch to the </w:t>
      </w:r>
      <w:r>
        <w:rPr>
          <w:rFonts w:ascii="Times" w:hAnsi="Times" w:eastAsia="Times"/>
          <w:b w:val="0"/>
          <w:i/>
          <w:color w:val="000000"/>
          <w:sz w:val="22"/>
        </w:rPr>
        <w:t>kasti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hounded out by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 under the guise of reformers to substitute the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thread with the machine-spun.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23-12-1926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ALL-INDIA SPINNERS’ ASSOCIATION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annual report of the All-India Spinners’ Association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just published. It is brief enough for any busy man to go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A spinners’ association means an association not of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poorest. It cannot be of the poorest, for they have no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an association is and have not even labour to save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to their association. It follows therefore that if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association for them, others who live on their labour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return to the poorest of their brothers and sisters. Of such then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Association made. They are all too few for the purpose.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more. But whether they are few or many, their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substantial. It has on its record 110 carders, 42,959 spinners and 3,407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among whom were distributed over 9 lakhs of rupees at the </w:t>
      </w:r>
      <w:r>
        <w:rPr>
          <w:rFonts w:ascii="Times" w:hAnsi="Times" w:eastAsia="Times"/>
          <w:b w:val="0"/>
          <w:i w:val="0"/>
          <w:color w:val="000000"/>
          <w:sz w:val="22"/>
        </w:rPr>
        <w:t>lowest computation. This distributing work was done at 150 produc-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centres catering to the needs of roughly 1,500 villages.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these salient facts merely to whet the reader’s appetite.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an idle word in the report. It is simply a fairly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catalogue of facts and figures. The reader, if he cares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it, will find therein the quantity of khadi produced and sold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year. He will find too how many young men are earning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this growing organization, and how many other ancillary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are undertaken by it. The report can be had by writing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office, Ahmedabad, and sending 4 </w:t>
      </w:r>
      <w:r>
        <w:rPr>
          <w:rFonts w:ascii="Times" w:hAnsi="Times" w:eastAsia="Times"/>
          <w:b w:val="0"/>
          <w:i w:val="0"/>
          <w:color w:val="000000"/>
          <w:sz w:val="22"/>
        </w:rPr>
        <w:t>annas stamps.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23-12-1926</w:t>
      </w:r>
    </w:p>
    <w:p>
      <w:pPr>
        <w:autoSpaceDN w:val="0"/>
        <w:autoSpaceDE w:val="0"/>
        <w:widowControl/>
        <w:spacing w:line="292" w:lineRule="exact" w:before="35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176. INTERVIEW TO THE PRESS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1926</w:t>
      </w:r>
    </w:p>
    <w:p>
      <w:pPr>
        <w:autoSpaceDN w:val="0"/>
        <w:autoSpaceDE w:val="0"/>
        <w:widowControl/>
        <w:spacing w:line="216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he left for Gauhati, Mahatma Gandhi, interviewed on the question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programme, said it was too early to talk because the programme had to be settled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Congress. He said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may have his own views, but it is difficult to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accept. So far as I am aware, the people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open mind and a sincere desire to arrive at some workable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which can be accepted by different groups, but it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risky to prophesy anything about what the programme is going to be, </w:t>
      </w:r>
      <w:r>
        <w:rPr>
          <w:rFonts w:ascii="Times" w:hAnsi="Times" w:eastAsia="Times"/>
          <w:b w:val="0"/>
          <w:i w:val="0"/>
          <w:color w:val="000000"/>
          <w:sz w:val="22"/>
        </w:rPr>
        <w:t>even roughly.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working of the Reforms, Mahatmaji remarked: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say, there will be certainly strongest disinclination </w:t>
      </w:r>
      <w:r>
        <w:rPr>
          <w:rFonts w:ascii="Times" w:hAnsi="Times" w:eastAsia="Times"/>
          <w:b w:val="0"/>
          <w:i w:val="0"/>
          <w:color w:val="000000"/>
          <w:sz w:val="22"/>
        </w:rPr>
        <w:t>to work the Reforms until, naturally, the sore point that Bengal feels,</w:t>
      </w:r>
    </w:p>
    <w:p>
      <w:pPr>
        <w:autoSpaceDN w:val="0"/>
        <w:autoSpaceDE w:val="0"/>
        <w:widowControl/>
        <w:spacing w:line="294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indefinite detention of political prisoners, is honourably and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satisfactorily settled.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25-12-1926</w:t>
      </w:r>
    </w:p>
    <w:p>
      <w:pPr>
        <w:autoSpaceDN w:val="0"/>
        <w:autoSpaceDE w:val="0"/>
        <w:widowControl/>
        <w:spacing w:line="292" w:lineRule="exact" w:before="29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177.  TELEGRAM TO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1926</w:t>
      </w:r>
    </w:p>
    <w:p>
      <w:pPr>
        <w:autoSpaceDN w:val="0"/>
        <w:autoSpaceDE w:val="0"/>
        <w:widowControl/>
        <w:spacing w:line="212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            STUNNING         NEWS.            YOU          SHOULD          GO          DELHI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PREVENT          EXCITEMENT           OR            RESENTMENT.           WIRE                 PARTI-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CULARS.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 28-12-1926</w:t>
      </w:r>
    </w:p>
    <w:p>
      <w:pPr>
        <w:autoSpaceDN w:val="0"/>
        <w:autoSpaceDE w:val="0"/>
        <w:widowControl/>
        <w:spacing w:line="292" w:lineRule="exact" w:before="29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TELEGRAM TO INDRA VIDYAVACHASPATI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24,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        RECEIVED             STUNNING            WIRE.               FATHER              DIED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LIKE             A                  HERO.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 6-1-1927</w:t>
      </w:r>
    </w:p>
    <w:p>
      <w:pPr>
        <w:autoSpaceDN w:val="0"/>
        <w:autoSpaceDE w:val="0"/>
        <w:widowControl/>
        <w:spacing w:line="292" w:lineRule="exact" w:before="29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179. SPEECH AT A.I.C.C. MEETING, GAUHATI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24,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press reporter had come to me and asked me to say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told him I could not. I felt too overwhelmed to be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Mrs. Naidu also pleaded with me for a message. I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refused. Since I have been, this time, ordered to speak,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what I feel. But I am in no condition really to say anything.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however, tell you how the news affected me. As soon as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Lalaji’s wire I conveyed the news to Malaviyaji and others and sent </w:t>
      </w:r>
      <w:r>
        <w:rPr>
          <w:rFonts w:ascii="Times" w:hAnsi="Times" w:eastAsia="Times"/>
          <w:b w:val="0"/>
          <w:i w:val="0"/>
          <w:color w:val="000000"/>
          <w:sz w:val="22"/>
        </w:rPr>
        <w:t>telegrams to Lalaji and Swamiji’s son Indra. In that telegram, rather</w:t>
      </w:r>
    </w:p>
    <w:p>
      <w:pPr>
        <w:autoSpaceDN w:val="0"/>
        <w:autoSpaceDE w:val="0"/>
        <w:widowControl/>
        <w:spacing w:line="220" w:lineRule="exact" w:before="36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of Swami Shraddhanand’s assassination was received by Lajpat Rai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Calcutta on December 23, and the next day he conveyed it to Gandhiji, who was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way to Gauhati to attend the A.I.C.C. meeting.  The telegram reached him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Sorbhog, a wayside station. Gandhiji sent this telegram to Lajpat Rai who, along </w:t>
      </w:r>
      <w:r>
        <w:rPr>
          <w:rFonts w:ascii="Times" w:hAnsi="Times" w:eastAsia="Times"/>
          <w:b w:val="0"/>
          <w:i w:val="0"/>
          <w:color w:val="000000"/>
          <w:sz w:val="18"/>
        </w:rPr>
        <w:t>with M. R. Jayakar, left Calcutta for  Delhi the same night.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Desai, in his “Gauhati Letter”, says that Gandhiji sent this tele-</w:t>
      </w:r>
      <w:r>
        <w:rPr>
          <w:rFonts w:ascii="Times" w:hAnsi="Times" w:eastAsia="Times"/>
          <w:b w:val="0"/>
          <w:i w:val="0"/>
          <w:color w:val="000000"/>
          <w:sz w:val="18"/>
        </w:rPr>
        <w:t>gram on hearing of  the  assassination of Swami Shraddhanand.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the speech has been extracted from Mahadev Desai’s “Gauhati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express sorrow or grief, I said that this was no ordinary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not weep over it. Unbearable as it is, my heart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>grieve; it rather prays that all of us may be granted such a death.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Swami Shraddhanand’s point of view what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called a blessed event. He had been ill. I had not been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but a friend told me that it would be a miracle if Swamiji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survived. Later, in reply to a telegram of mine his son wired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slowly improving. I was assured that Dr. Ansari was looking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solicitude. Thus  he was in bed gravely ill and in bed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murdered. All men, of course, must die but of what worth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dying? In  India and wherever there are Hindus and Mussalmans,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Swamiji before his time will produce an effect very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would have been produced if Swamiji had died a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 have not sent brother Indra any telegram or letter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him. There was nothing I could say to him except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death his father had met was a blessed death.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said all this from the point of view of Swamiji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own point of view. I have repeatedly said that I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Hindus and Mussalmans. I am a Hindu by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find peace in the Hindu religion. Whenever peace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elude me, it was in the Hindu religion that I found it. I studied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also and I decided that, whatever its defects and drawbacks,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alone could be the religion for me. That is what I feel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call myself a 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Hindu. Many </w:t>
      </w:r>
      <w:r>
        <w:rPr>
          <w:rFonts w:ascii="Times" w:hAnsi="Times" w:eastAsia="Times"/>
          <w:b w:val="0"/>
          <w:i/>
          <w:color w:val="000000"/>
          <w:sz w:val="22"/>
        </w:rPr>
        <w:t>sanatanis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feel exas-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perated by this claim of mine and say: How can this 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 from England with all these new-fangled ideas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Hindu? But this does not weaken my claim to being a Hindu,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tells me to abide in friendship with all. So I have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the viewpoint of Mussalmans also.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 look at this matter from the Mussalmans’ viewpoint, </w:t>
      </w:r>
      <w:r>
        <w:rPr>
          <w:rFonts w:ascii="Times" w:hAnsi="Times" w:eastAsia="Times"/>
          <w:b w:val="0"/>
          <w:i w:val="0"/>
          <w:color w:val="000000"/>
          <w:sz w:val="22"/>
        </w:rPr>
        <w:t>things are different. This deed was done through the hand of a Muss-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alman. Entering the house under the pretext of having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Swamiji he committed this monstrous act. The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told him that Swamiji was ill and could not see him.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argument at the door. When Swamiji heard it, he said: “Well,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come.” And although Swamiji need not have talked with him,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so. He had not the strength, in fact, to talk much. All he wanted </w:t>
      </w:r>
      <w:r>
        <w:rPr>
          <w:rFonts w:ascii="Times" w:hAnsi="Times" w:eastAsia="Times"/>
          <w:b w:val="0"/>
          <w:i w:val="0"/>
          <w:color w:val="000000"/>
          <w:sz w:val="22"/>
        </w:rPr>
        <w:t>was gently to persuade him to go away. So he called him and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“My friend, you can talk with me to your heart’s content after I get </w:t>
      </w:r>
      <w:r>
        <w:rPr>
          <w:rFonts w:ascii="Times" w:hAnsi="Times" w:eastAsia="Times"/>
          <w:b w:val="0"/>
          <w:i w:val="0"/>
          <w:color w:val="000000"/>
          <w:sz w:val="22"/>
        </w:rPr>
        <w:t>well. But now I am bed-ridden.” At this the visitor asked for water to</w:t>
      </w:r>
    </w:p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Swamiji told Dharam Singh to get him some.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servant turned his back, he took out a revolver. He fired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shots, not satisfied with one. Swamiji died then and there. Hearing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shots Dharam Singh ran to save his master, but it was too late!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God’s will that Swamiji’s body should be saved. Dharam 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hit and is now in hospital. The killer, Abdul Rashid,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custody. It pains me to imagine the feeling that this will evoke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Hindus. Without doubt  this will create ill feeling for Muss-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almans among the Hindus. Today there is no love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There is no trust. Both do realize that at the end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live together like brothers, but meanwhile each,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weakness, wants to fight with the other, become strong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unite. In these circumstances, and with the poison that is spread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it is difficult to say what this deed will lead to.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wanted to keep silent. I cannot calm the storm that is raging </w:t>
      </w:r>
      <w:r>
        <w:rPr>
          <w:rFonts w:ascii="Times" w:hAnsi="Times" w:eastAsia="Times"/>
          <w:b w:val="0"/>
          <w:i w:val="0"/>
          <w:color w:val="000000"/>
          <w:sz w:val="22"/>
        </w:rPr>
        <w:t>within me, I cannot suppress it and I cannot express it before you.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learn a lesson from the fact that Swamiji died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of Abdul Rashid. Let this make us try to understand each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wonderful if we realized that we cannot live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conflict. But the atmosphere that prevails today holds out no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we shall escape with only one murder,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say nothing at the moment of my personal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Shraddhanandji. He opened out his heart to me. About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 when he visited the Ashram, he said to me: “I get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holding out threats to my life. But they do not worry me.”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see, he was a brave man. In all the world I know no one braver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Swamiji. He had no fear of death for he had faith in God.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>he used to say: “Even if they take my life what would it matter?”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be wondered at that he was killed.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be wondered at if there were more murders. Today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who has murdered a Hindu. We should not be surprised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killed a Mussalman. God forbid that this should happen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can one expect when we cannot control our tongue 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pen? I must, however, say that if any Hindu imitated this act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only bring disgrace to Hinduism.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it would be better if, instead of ignorant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among themselves, the leaders who harbour enmity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were to do the fighting. But it should not be that an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from among the ignorant folk takes the life of a leader.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pray to God that we may understand the real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assassination. This is a testing time for Hindus and Mussalmans.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Hindus remain peaceful and refrain from seeking revenge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murder. Let them not think that the two communities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of each other and that unity is no longer possible. If they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committing a crime and bringing disgrace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And, in my opinion, if a Mussalman thinks than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Rashid did well he will be disgracing his religion. For that is not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His religion is something else. Now is the opportunity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to show the real teachings of Islam. Shraddhanandji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have, of course, got what they had to, but as a man 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brother of Mussalmans, I must tell them that it will do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communities good if we would understand this in the right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us faith and wisdom to survive this test and to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each other, after this deed, in such a way that God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two communities did what they ought to have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6-1-1927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180.  SPEECH AT SWADESHI EXHIBITION, GAUHATI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1926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said that his faith in the charkha was intense and was increasing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 by day. He, therefore, welcomed all opportunities of doing propaganda for orga-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nizing the charkha movement. For swaraj he had laid down three conditions, of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held the spread of spinning-wheel to be the foremost. Indeed, this was the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platform where crores could work together—juveniles, adults, men and women could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contribute their mite. And more than this, it was a platform which offered women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best scope for taking their due share in the national movement for swaraj. He was,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indeed, sure that success in the charkha programme would itself go</w:t>
      </w:r>
      <w:r>
        <w:rPr>
          <w:rFonts w:ascii="Times" w:hAnsi="Times" w:eastAsia="Times"/>
          <w:b w:val="0"/>
          <w:i w:val="0"/>
          <w:color w:val="000000"/>
          <w:sz w:val="18"/>
        </w:rPr>
        <w:t>a great</w:t>
      </w:r>
      <w:r>
        <w:rPr>
          <w:rFonts w:ascii="Times" w:hAnsi="Times" w:eastAsia="Times"/>
          <w:b w:val="0"/>
          <w:i w:val="0"/>
          <w:color w:val="000000"/>
          <w:sz w:val="18"/>
        </w:rPr>
        <w:t>deal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towards the fulfilment of the second condition,  namely,  Hindu-Muslim unity.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studying the currency problem with a view to forming his own opinion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controversy that was going on in respect of the exchange ratio. But from what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read, he felt that really towns lived on villages and middlemen were helping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bleed the peasants and the country and were sending out of the country crores of</w:t>
      </w:r>
    </w:p>
    <w:p>
      <w:pPr>
        <w:autoSpaceDN w:val="0"/>
        <w:autoSpaceDE w:val="0"/>
        <w:widowControl/>
        <w:spacing w:line="220" w:lineRule="exact" w:before="3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opening of the Swadeshi  Exhibition  by  Gandhiji drew large crowds who </w:t>
      </w:r>
      <w:r>
        <w:rPr>
          <w:rFonts w:ascii="Times" w:hAnsi="Times" w:eastAsia="Times"/>
          <w:b w:val="0"/>
          <w:i w:val="0"/>
          <w:color w:val="000000"/>
          <w:sz w:val="18"/>
        </w:rPr>
        <w:t>lined  the route  and  shouted  “</w:t>
      </w:r>
      <w:r>
        <w:rPr>
          <w:rFonts w:ascii="Times" w:hAnsi="Times" w:eastAsia="Times"/>
          <w:b w:val="0"/>
          <w:i/>
          <w:color w:val="000000"/>
          <w:sz w:val="18"/>
        </w:rPr>
        <w:t>Mahatma Gandhiki  Jai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 as  he   entered  the  exhibition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grounds.  The  attendance   within  the  enclosure  was  large  and  on  the  dais,  besides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were seated  Malaviya and  Sarojini  Naidu.  Other  leaders  present   included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Srinivasa Iyengar, Dr. Moonje,  Motilal Nehru, Abul Kalam Azad, B. G. Horniman, V. </w:t>
      </w:r>
      <w:r>
        <w:rPr>
          <w:rFonts w:ascii="Times" w:hAnsi="Times" w:eastAsia="Times"/>
          <w:b w:val="0"/>
          <w:i w:val="0"/>
          <w:color w:val="000000"/>
          <w:sz w:val="18"/>
        </w:rPr>
        <w:t>J. Patel, Mohamed Ali, Swami Satyadev, Mrs. Aney and Lala Girdharilal.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rupees. He stated on the testimony of the Government Collectors’ reports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were being ruined and that at least one-tenth of the people of India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enough to eat. For one hundred years the town people had bled the villager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white. Why then would not they give the villager some return by taking to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thereby encouraging a movement which was full of the greatest possibilities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uplift of the country? The Congress was a great institution, but it had not reached </w:t>
      </w:r>
      <w:r>
        <w:rPr>
          <w:rFonts w:ascii="Times" w:hAnsi="Times" w:eastAsia="Times"/>
          <w:b w:val="0"/>
          <w:i w:val="0"/>
          <w:color w:val="000000"/>
          <w:sz w:val="18"/>
        </w:rPr>
        <w:t>the villagers to any appreciable extent.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Spinners’ Association, organized under the Congress, had been given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complete swaraj and the Association had already secured touch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1,500 villages and was providing work for 50,000 women and 4,000 weavers.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visited places of pilgrimage knew the state of beggary there. He held it a crime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charity to the people capable of doing work if they were provided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employment. The fifty thousand women who had been provided work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Spinners’ Association were those who had had no employment and did not earn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penny. If their operations could be extended and if he could be backed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that leaders like Pandit Motilal, Pandit Malaviya and Maulana Mohamed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 were taking to the spinning-wheel, his message would be heard and the problem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beggary could as well be tackled. A vast field remained to be covered as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like seven lakhs of villages in India. The price of khaddar today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 half of what it was in 1921 and certainly it was untrue to say 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>was less of khaddar produced.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 27-12-1926</w:t>
      </w:r>
    </w:p>
    <w:p>
      <w:pPr>
        <w:autoSpaceDN w:val="0"/>
        <w:autoSpaceDE w:val="0"/>
        <w:widowControl/>
        <w:spacing w:line="292" w:lineRule="exact" w:before="270" w:after="0"/>
        <w:ind w:left="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181.  ALL-INDIA COW-PROTECTION ASSOCIATION</w:t>
      </w:r>
    </w:p>
    <w:p>
      <w:pPr>
        <w:autoSpaceDN w:val="0"/>
        <w:autoSpaceDE w:val="0"/>
        <w:widowControl/>
        <w:spacing w:line="240" w:lineRule="exact" w:before="11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the work of this Association proceeds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sluggishly.  Its Working Committee met in Wardha on the 17th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A resolution was passed to start the work of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after postponing it for half an hour, due to want of quorum;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meantime Dr. Moonje arrived and then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its work with the requisite quorum. This sort of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happen in any organization. But as we have little 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 constructive programme, only a few people attend such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if there is no financial gain in doing so.</w:t>
      </w:r>
    </w:p>
    <w:p>
      <w:pPr>
        <w:autoSpaceDN w:val="0"/>
        <w:autoSpaceDE w:val="0"/>
        <w:widowControl/>
        <w:spacing w:line="240" w:lineRule="exact" w:before="5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Association has to secure cow-protection through institu-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selling milk and hides; hard work, finance, talent, etc.,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necessary. Who would like to attend a meeting of such 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Association?</w:t>
      </w:r>
    </w:p>
    <w:p>
      <w:pPr>
        <w:autoSpaceDN w:val="0"/>
        <w:autoSpaceDE w:val="0"/>
        <w:widowControl/>
        <w:spacing w:line="240" w:lineRule="exact" w:before="5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the question of cow-protection is very important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and economic points of view. Agriculture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well-being of cattle and man cannot live without agricu-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lture. Moreover, we cannot have milk without cattle and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becomes difficult without milk.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well-being of cattle depends entirely on their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rearing and such knowledge cannot be gained without effort.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 All-India Cow-protection Association is to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knowledge through experiments and to remove the repugnance </w:t>
      </w:r>
      <w:r>
        <w:rPr>
          <w:rFonts w:ascii="Times" w:hAnsi="Times" w:eastAsia="Times"/>
          <w:b w:val="0"/>
          <w:i w:val="0"/>
          <w:color w:val="000000"/>
          <w:sz w:val="22"/>
        </w:rPr>
        <w:t>that people have towards the trade in hides and tanning.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9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should take interest in this? Every thinking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should. Whether many take interest or a few, such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their work with determination and prove their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the Committee has passed four resolutions.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an expert in the art of dairy management is available,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has been authorized to spend up to Rs. 50,000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 the experiment of a dairy.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is available for running the leather workshop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expenditure up to another Rs. 50,000 has been sanctioned to </w:t>
      </w:r>
      <w:r>
        <w:rPr>
          <w:rFonts w:ascii="Times" w:hAnsi="Times" w:eastAsia="Times"/>
          <w:b w:val="0"/>
          <w:i w:val="0"/>
          <w:color w:val="000000"/>
          <w:sz w:val="22"/>
        </w:rPr>
        <w:t>run this experiment.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Association does not yet have so much money. The Associ-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would hardly have Rs. 10,000. As for the rest, it is uncertain.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hope that the remaining amount will be provided. Friends </w:t>
      </w:r>
      <w:r>
        <w:rPr>
          <w:rFonts w:ascii="Times" w:hAnsi="Times" w:eastAsia="Times"/>
          <w:b w:val="0"/>
          <w:i w:val="0"/>
          <w:color w:val="000000"/>
          <w:sz w:val="22"/>
        </w:rPr>
        <w:t>have offered to help. And I have the faith that money will be positi-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vely available if the work as well as the workers are good.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 above-mentioned authority from the Committee.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welfare of the cow should render such help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wish to offer. Every pie is and will be accounted for.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regularly published. Success or failiure in the work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circumtances. It is hoped that at the end of the experiment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can be shown to be self-supporting.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to introduce the workers engaged in this work after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well acquainted with this work. If these experiments succeed,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I think, provide the key to cow-protection.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resolution are to make the Association self-sufficient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membership. The society is in need of workers and not officers.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there is a resolution to the effect that if a member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 absents himself from three consecutive meetings. member-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ship lapses automatically. This resolution is essential because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 can give the benefit of their veiw while the Committee for-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mulastes resolutions deserve to continue as members. How can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do not remain present give such benefit? The secretary will start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correspondece with-with every member in this behalf.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fourth resolution applies to the members. Those members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pay in their subscription for the following year will not 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remain members. This is just to tgive a reminder. The members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representatives of this Association should be responsible individuals.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Really speaking, these two principles should be regarded as inevitable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al instutions that members must pay the subscription and that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representatives must be present at the meeiging.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hope that those who subscribe to the objectives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welcome all these four resolution and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as much as possible.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41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be said that the Committee had just to approve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regarding the secretary. Shri Valji Govindji Desai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Secretary on a sala ry of Rs. 200 a month Shri Valji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go-sevak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learned man. He did not ask for Rs. 200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 but because his family responsibilities were large.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more qualified Secretary tnan Shri Desai.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the Association the responsibility for the choice 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When Shri Valji Desai was appointed for this work, it was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available if the works as well as the workers are good.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the above-mentioned authority from the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interested in the welfare of the cow should render such help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wish to offer. Every pie is and will be accounted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will be regularly published. Success or failure in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circumstances. It is hoped that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both the activities can be shown to be self-supporting.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introduce the workers engaged in this work after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acquainted with this work. If these experiments succeed,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would, I think, provide the key to cow-protection.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resolutions are to make the Association self-sufficient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membership. The society is in need of workers and not officers.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Hence there is a resolution to the effect that if a member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 absents himself from three consecutive meetings, member-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ship lapses automatically. This resolution it essential because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 can give the benefit of their views while the Committee for-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mulates resolutions deserve to continue as members. How can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do not remain present give such benefit? The Secretary will start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correspondence with every member in this behalf.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fourth resolution applies to the members. Those members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do not pay in their subscription for the following year will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remain members. This is just to give a reminder. The members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representatives of this Association should  be  responsible  individuals.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who serves the cause of cow-protection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speaking, these, two principles should be regarded as inevitable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institutions that members must pay the subscription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must be present at the meeting.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hope that those who subscribe to the objectives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welcome all these four resolutions and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as much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that the Committee had just to approve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regarding the Secretary. Shri Valji Govindji Desai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Secretary on a salary of Rs. 200 a month. Shri Valji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/>
          <w:color w:val="000000"/>
          <w:sz w:val="22"/>
        </w:rPr>
        <w:t>go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learned man. He did not ask for Rs. 200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 but because his family responsibilities were large.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more qualified Secretary than Shri Desai.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the Association the responsibility for the choice 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When Shri Valji Desai was appointed for this work, it was felt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would have to devote all his time to the work of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Later it was found that he could spare some time.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decided that he should utilize that time in literary activities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some income out of it. Since he can get that type of work,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the Association that he would not receive from it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 a month. He has been taking this amount since July last.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accepted his decision with thanks.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permisson to do during his spare time any outside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him. I must say that the work that Shri Valji Desai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spare time may not be regarded as done for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but it is, to a large extent, definitely connected with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cow-protection. It does not appear necessary to pass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It does not appear necessary to pass on this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26-12-1926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SPEECH AT FLAG-HOISTING CEREMONY, GAUHATI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DR. HARDIKAR AND VOLUNTEERS,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see you here this morning. I hope that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flag unfurled by me this morning will be kept flying for ever and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serves the cause of cow-protection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in Hindi after unfurling the Congress flag in front of the Congress </w:t>
      </w:r>
      <w:r>
        <w:rPr>
          <w:rFonts w:ascii="Times" w:hAnsi="Times" w:eastAsia="Times"/>
          <w:b w:val="0"/>
          <w:i/>
          <w:color w:val="000000"/>
          <w:sz w:val="18"/>
        </w:rPr>
        <w:t>pandal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morning. Dr. N. S. Hardikar was in charge of the volunteers.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all do works befitting the honour of the great flag. I bless you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service to the Motherland.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27-12-1926</w:t>
      </w:r>
    </w:p>
    <w:p>
      <w:pPr>
        <w:autoSpaceDN w:val="0"/>
        <w:autoSpaceDE w:val="0"/>
        <w:widowControl/>
        <w:spacing w:line="240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RESOLUTION AND SPEECH AT CONGRESS SESSION,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GAUHATI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1926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ESOLUTION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Congress expresses its horror and indignation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cowardly and treacherous murder of Swami Shraddhanand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places on record its sense of the irreparable loss the nation has sus-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tained by the tragic death of a brave and noble patriot who dedicated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life and his great gifts to the service of his country and of his faith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espoused with fearless devotion the cause of the lowly, the fallen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 weak.</w:t>
      </w:r>
    </w:p>
    <w:p>
      <w:pPr>
        <w:autoSpaceDN w:val="0"/>
        <w:autoSpaceDE w:val="0"/>
        <w:widowControl/>
        <w:spacing w:line="240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BROTHERS AND SISTERS,</w:t>
      </w:r>
    </w:p>
    <w:p>
      <w:pPr>
        <w:autoSpaceDN w:val="0"/>
        <w:autoSpaceDE w:val="0"/>
        <w:widowControl/>
        <w:spacing w:line="240" w:lineRule="exact" w:before="11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noticed that the resolution I have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 stood in Maulana Mohamed Ali’s name. But I am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it in obedience to the President’s summons. We see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that the assassination of Swamiji has evoked grief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horror throughout the land. I said speaking on the same subject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that we should not mourn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Swamiji’s death. He had died the death of a hero, and every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wish for such a death. But I want to make a slight correction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last statement. Every brave man welcomes such a death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comes to him. He greets it as a friend. But let no one therefore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hanker after such a death, let no one desire that someone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the wrong and err against God and man, so that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martyr. It is wrong to wish anyone to go astray. Let us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enough to die the death of a martyr, but let no one lust for </w:t>
      </w:r>
      <w:r>
        <w:rPr>
          <w:rFonts w:ascii="Times" w:hAnsi="Times" w:eastAsia="Times"/>
          <w:b w:val="0"/>
          <w:i w:val="0"/>
          <w:color w:val="000000"/>
          <w:sz w:val="22"/>
        </w:rPr>
        <w:t>martyrdom.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 was a hero among heroes, the bravest of the brave.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astonished the nation with an unbroken record of bravery.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of the pledge he had taken to sacrifice himself at the altar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need anyone speak at length on Swamiji’s services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nation? Swamiji, as everyone knew, was the help of the helpless,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the speech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13-1-1927,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heading “Hero among Heroes”.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the weak and the oppressed and the work he had done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 was unsurpassed. I well remember his having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once that, unless every Hindu member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had an untouchable servant in his home,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for the uplift of the untouchables would not be complete.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sound as an impracticable proposal, but it shows his </w:t>
      </w:r>
      <w:r>
        <w:rPr>
          <w:rFonts w:ascii="Times" w:hAnsi="Times" w:eastAsia="Times"/>
          <w:b w:val="0"/>
          <w:i w:val="0"/>
          <w:color w:val="000000"/>
          <w:sz w:val="22"/>
        </w:rPr>
        <w:t>unbounded love for the untouchables.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refer here to his many other services.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 of such a great hero and patriot, such a servant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 of God as Swamiji, can be made to serve the country’s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men as we are, it is natural for us to mourn over his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And when one thinks of the circumstances under which he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death, one is naturally filled with horror and indignation.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 sought an interview with Swamiji to have a discussion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His faithful servant refused to admit him as he had Dr. Ansari’s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to allow no interviews so long as Swamiji was seriously ailing.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had evidently ordered otherwise. Swamiji, when he overheard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request, asked Dharam Singh to let the man in. Brother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Rashid was shown in. I purposely call him brother, and if we are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you will understand why I call him so. Swamiji asked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to admit Abdul Rashid, because God had willed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therethrough the greatness of Swamiji and the glory of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 was, of course, too ill to discuss religious topics and he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stranger to seek another occasion. But he would not go. He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thirsty and asked for water. Swamiji asked Dharam Singh to fetch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for him and taking advantage of his absence, the man deposited </w:t>
      </w:r>
      <w:r>
        <w:rPr>
          <w:rFonts w:ascii="Times" w:hAnsi="Times" w:eastAsia="Times"/>
          <w:b w:val="0"/>
          <w:i w:val="0"/>
          <w:color w:val="000000"/>
          <w:sz w:val="22"/>
        </w:rPr>
        <w:t>bullet shots in Swamiji’s breast.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thing which should not have happened in India—India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both Hindus and Mussalmans are proud of their faiths.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the Koran with the same reverent attention as I give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say that the Koran nowhere sanctions or enjoins such murders.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murder has been possible because the two communities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each other with feelings of hatred and enmity.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believe that Lalaji and Malaviyaji are the sworn enemies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Islam as was Swamiji in their opinion. On the other hand,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regard Sir Abdur Rahim and other Mussalmans as the enemies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Hinduism. To my mind both are wholly wrong. Swamiji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Islam nor are Lalaji and Malaviyaji. Lalaji and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express their opinion freely and even if we disagree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no one may excite feelings of hatred against them.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yet, what do we see today? There are few Mussalman papers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 not use foul language against these patriots. Now I ask in all </w:t>
      </w:r>
      <w:r>
        <w:rPr>
          <w:rFonts w:ascii="Times" w:hAnsi="Times" w:eastAsia="Times"/>
          <w:b w:val="0"/>
          <w:i w:val="0"/>
          <w:color w:val="000000"/>
          <w:sz w:val="22"/>
        </w:rPr>
        <w:t>humility what is the wrong they have done. We may not see eye to eye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in their methods of work. But I am sure that it is 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that has earned for Malaviyaji the name, Bharat Bhushan.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too has a great record of service. Then take the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Sir Abdur Rahim may think that Hindus are in advance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in every respect, that they are rich, they are educated,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 are poor and uneducated. Sir Abdur Rahim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community should have a preference in the services. It is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to feel and say that he is mistaken in his views, but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abuse him for his opinions? If Maulana Mahomed Ali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has respect for Gandhi he holds that the faith of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believes in the Koran is greater than the faith of Gandhi,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be angry? Do not some Christian clergymen say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regularly going to church and serving Jesus is better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however pious he may be? What does that matter to us?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appeal to you that if you hold dear the memory of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Shraddhanandji, you would help in purging the atmosphere of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and calumny, you would help in boycotting papers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foment hatred and spread misrepresentation. I am sure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lose nothing if 90 per cent of the papers were to cease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Mussalman papers today subsist on hatred of the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Hindu papers subsist on hatred of the Mussalman. Swamiji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us a rich lesson written in his blood. “Do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liberality of the Arya Samaj?,” he once asked me. “Do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Maharshi Dayanand forgave the man who poisoned him?”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it. How could I be ignorant of it, knowing as I did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Maharshi had before him the example of Yudhishthira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Upanishads? But Shraddhanandji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overflowing reverence for the Maharshi dilated upon his forgiveness.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the disciple had no less of that noble quality than 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master. Speaking once about the implications of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any feeling of ill will for the Mussalman,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meant purification of self and of the great community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belonged, and that his ideal was the ideal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—“See thyself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one of the created beings.” But he emphasized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also was no less a friend of his than the Mussalman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his duty to serve him. Even if the whole Muslim world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against me, I would declare that Malaviyaji is my friend and elder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I declare also in the same breath that none of the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is an enemy of Hinduism. Sir Abdur Rahim is not an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Hindus, nor is Mian Fazli Hussain. When I met him he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he was an old Congressman, that he loved the Hindus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Mussalmans, but that as a Mussalman he wanted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latter. We may disagree with him in his views, we may not like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for the Mussalmans, but why should we therefore swear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say that he is an enemy of the Hindus? Why should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our dissent from his views and fight them, if necessary,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with Malaviyaji, in many respects, in a satyagrahi way? I repeat,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with all the emphasis I can command that Sir Abdur Rahim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Mr. Jinnah or the Ali Brothers are no enemies of the Hindus.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lesson of Swami Shraddhanandji’s death be lost on us.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be accepting this resolution standing while, at this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there are Hindu-Muslim disturbances going on in Delhi.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that, if every one of you understands and lays to his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that Swami Shraddhanandji has left for us, it is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win swaraj in no time. I am a mad man, you will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giving rash promises. Well, I tell you I am not mad,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still as much in earnest about my programme as I was in 1920,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made pledges in 1920 broke them and made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then. We are all children of the same Father—whom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the Mussalman and the Christian know by different names.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Sankara declared his faith in one God in his formula </w:t>
      </w:r>
      <w:r>
        <w:rPr>
          <w:rFonts w:ascii="Times" w:hAnsi="Times" w:eastAsia="Times"/>
          <w:b w:val="0"/>
          <w:i/>
          <w:color w:val="000000"/>
          <w:sz w:val="22"/>
        </w:rPr>
        <w:t>Ekamevadvitiyam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Ramanuja in his dual doctrine or Mahomed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/>
          <w:color w:val="000000"/>
          <w:sz w:val="22"/>
        </w:rPr>
        <w:t>La Illah Illillah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All meant one and the same thing. If we cleanse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hearts, we shall be able to see that Swamiji has served us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as much as he served us when living. Let us purify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blood, and fight, if need be, for our rights in a 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way. Let every Mussalman also understand that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 was no enemy of Islam, that his was a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unsullied life, and that he has left for us all the lesson of peace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in his blood.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will, perhaps, understand why I have called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Rashid a brother, and I repeat it, I do not even regard him as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Swami’s murder. Guilty, indeed, are all those who excited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against one another. For us Hindus,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enjoins on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equality; we are to cherish the same feelings towards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Brahmin as towards a </w:t>
      </w:r>
      <w:r>
        <w:rPr>
          <w:rFonts w:ascii="Times" w:hAnsi="Times" w:eastAsia="Times"/>
          <w:b w:val="0"/>
          <w:i/>
          <w:color w:val="000000"/>
          <w:sz w:val="22"/>
        </w:rPr>
        <w:t>Chandal</w:t>
      </w:r>
      <w:r>
        <w:rPr>
          <w:rFonts w:ascii="Times" w:hAnsi="Times" w:eastAsia="Times"/>
          <w:b w:val="0"/>
          <w:i w:val="0"/>
          <w:color w:val="000000"/>
          <w:sz w:val="22"/>
        </w:rPr>
        <w:t>, a dog, a cow and an elephant.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occasion for mourning or tears, it is an occasion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burn in our hearts the lesson of bravery. Bravery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quality of the Kshatriyas. It may be their special privilege.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our battle for swaraj, bravery is essential as much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and the Vaisya and the Sudra as for the Kshatriya.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shed tears of sorrow, but chasten our hearts and steel them </w:t>
      </w:r>
      <w:r>
        <w:rPr>
          <w:rFonts w:ascii="Times" w:hAnsi="Times" w:eastAsia="Times"/>
          <w:b w:val="0"/>
          <w:i w:val="0"/>
          <w:color w:val="000000"/>
          <w:sz w:val="22"/>
        </w:rPr>
        <w:t>with some of the fire and faith that were Shraddhanandji’s.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Report of the Indian National Congress, Forty-first Session, </w:t>
      </w:r>
      <w:r>
        <w:rPr>
          <w:rFonts w:ascii="Times" w:hAnsi="Times" w:eastAsia="Times"/>
          <w:b w:val="0"/>
          <w:i w:val="0"/>
          <w:color w:val="000000"/>
          <w:sz w:val="18"/>
        </w:rPr>
        <w:t>Gauhati</w:t>
      </w:r>
      <w:r>
        <w:rPr>
          <w:rFonts w:ascii="Times" w:hAnsi="Times" w:eastAsia="Times"/>
          <w:b w:val="0"/>
          <w:i w:val="0"/>
          <w:color w:val="000000"/>
          <w:sz w:val="18"/>
        </w:rPr>
        <w:t>(Assam</w:t>
      </w:r>
      <w:r>
        <w:rPr>
          <w:rFonts w:ascii="Times" w:hAnsi="Times" w:eastAsia="Times"/>
          <w:b w:val="0"/>
          <w:i/>
          <w:color w:val="000000"/>
          <w:sz w:val="18"/>
        </w:rPr>
        <w:t>),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1926, pp. 42-5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184. RESOLUTION AND SPEECH AT CONGRESS SESSION, </w:t>
      </w:r>
      <w:r>
        <w:rPr>
          <w:rFonts w:ascii="Times" w:hAnsi="Times" w:eastAsia="Times"/>
          <w:b w:val="0"/>
          <w:i/>
          <w:color w:val="000000"/>
          <w:sz w:val="24"/>
        </w:rPr>
        <w:t>GAUHATI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1926</w:t>
      </w:r>
    </w:p>
    <w:p>
      <w:pPr>
        <w:autoSpaceDN w:val="0"/>
        <w:tabs>
          <w:tab w:pos="1090" w:val="left"/>
          <w:tab w:pos="2710" w:val="left"/>
        </w:tabs>
        <w:autoSpaceDE w:val="0"/>
        <w:widowControl/>
        <w:spacing w:line="246" w:lineRule="exact" w:before="3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ESOLUTION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welcomes the Round Table Conference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in South Africa to deliberate upon the best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question of the status of Indian settlers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sub-continent and prays for divine blessing and guidance upon </w:t>
      </w:r>
      <w:r>
        <w:rPr>
          <w:rFonts w:ascii="Times" w:hAnsi="Times" w:eastAsia="Times"/>
          <w:b w:val="0"/>
          <w:i w:val="0"/>
          <w:color w:val="000000"/>
          <w:sz w:val="22"/>
        </w:rPr>
        <w:t>its deliberations.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once more tenders its thanks to that good </w:t>
      </w:r>
      <w:r>
        <w:rPr>
          <w:rFonts w:ascii="Times" w:hAnsi="Times" w:eastAsia="Times"/>
          <w:b w:val="0"/>
          <w:i w:val="0"/>
          <w:color w:val="000000"/>
          <w:sz w:val="22"/>
        </w:rPr>
        <w:t>Englishman, Mr. C. F. Andrews, who has been chiefly instru-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in preparing in South Africa a calm atmosphere suitable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holding of the Conference.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authorizes the President to cable the text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Resolution to General Hertzog, Sir M. Habibulla and Mr. 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F. Andrews.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addressed the assembly in Hindi and the following is a summary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speech: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Mr. C. F. Andrews had kept him in touch with the position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through correspondence. Mr. Andrews had emphasized in his letters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prayers should be held all over for divine guidance of the Round Table Conference.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for such prayer was paramount. They knew that the Indian Government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to force its will on South Africa. The recent Imperial Conference had conceded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dominions even greater freedom and independence in the field of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relations. They could, therefore, only pray to God to shower His blessings on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the discussions of the Round Table Conference so that enlightened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divine blessings, the Conference might concede justice to the Indian settlers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Africa.</w:t>
      </w:r>
    </w:p>
    <w:p>
      <w:pPr>
        <w:autoSpaceDN w:val="0"/>
        <w:autoSpaceDE w:val="0"/>
        <w:widowControl/>
        <w:spacing w:line="22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drew the attention of the audience to the fact that the untouchability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Africa, from which their countrymen were suffering, was nothing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repercussion of Indian untouchability. It therefore behoved them to put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house in order.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7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He reminded the South African statesmen that history showed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power abused it prepared for their own ruin, and implored them to grant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settlers elementary justice which they desired. They did not ask for favours;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they had forgone, for the sake of peace, things they need not have in strict </w:t>
      </w:r>
      <w:r>
        <w:rPr>
          <w:rFonts w:ascii="Times" w:hAnsi="Times" w:eastAsia="Times"/>
          <w:b w:val="0"/>
          <w:i w:val="0"/>
          <w:color w:val="000000"/>
          <w:sz w:val="18"/>
        </w:rPr>
        <w:t>justice.</w:t>
      </w:r>
    </w:p>
    <w:p>
      <w:pPr>
        <w:autoSpaceDN w:val="0"/>
        <w:tabs>
          <w:tab w:pos="57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Report of the Indian National Congress, Forty-first Session,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Gauhati (Assam), </w:t>
      </w:r>
      <w:r>
        <w:rPr>
          <w:rFonts w:ascii="Times" w:hAnsi="Times" w:eastAsia="Times"/>
          <w:b w:val="0"/>
          <w:i w:val="0"/>
          <w:color w:val="000000"/>
          <w:sz w:val="18"/>
        </w:rPr>
        <w:t>1926, pp. 51-2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seconded by Abul Kalam Azad, and passed unanimously.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ASHRAM WOMEN</w:t>
      </w:r>
    </w:p>
    <w:p>
      <w:pPr>
        <w:autoSpaceDN w:val="0"/>
        <w:autoSpaceDE w:val="0"/>
        <w:widowControl/>
        <w:spacing w:line="244" w:lineRule="exact" w:before="148" w:after="0"/>
        <w:ind w:left="3790" w:right="0" w:firstLine="1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Monday, December 27,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writing to you in the morning as usual,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this just before the mail is cleared. Here it is cleared early.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scenery around here is lovely. Our hut is put up right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 of the Brahmaputra; Kaka Saheb would be tempted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sight of the hut to stay here. There is a thatch of straw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roof. The walls are made of pieces of bamboo that grows all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bamboo is plastered with mud. The inside of the wall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khadi made in Assam. There is no cot inside,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improvised platform, a wooden plank with bamboo legs. Over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straw, on the hay a carpet and on the carpet a khadi sheet.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sit, dine and sleep. It is big enough to accommodate four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one else sleeps on it. The ground in the hut, too, is spread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hay, on which is spread a carpet, which again is covered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Who would not like to stay in such a hut? Of course,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hut is very short. It is useless in the rainy season. But it costs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little, takes only a day or two to put up, and requires no great </w:t>
      </w:r>
      <w:r>
        <w:rPr>
          <w:rFonts w:ascii="Times" w:hAnsi="Times" w:eastAsia="Times"/>
          <w:b w:val="0"/>
          <w:i w:val="0"/>
          <w:color w:val="000000"/>
          <w:sz w:val="22"/>
        </w:rPr>
        <w:t>skill. This is so with all true art. It is always simple and natural.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damp and cold here, but if one moves about briskly </w:t>
      </w:r>
      <w:r>
        <w:rPr>
          <w:rFonts w:ascii="Times" w:hAnsi="Times" w:eastAsia="Times"/>
          <w:b w:val="0"/>
          <w:i w:val="0"/>
          <w:color w:val="000000"/>
          <w:sz w:val="22"/>
        </w:rPr>
        <w:t>one does not get ill.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next time, whatever comes to my mind then.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3631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676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186. SPEECH AT CONGRESS SESSION, GAUHATI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1926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an appeal had been made to him for sense of justice. His sense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justice would restore the yarn franchise and make spinning also obligatory.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he believed in quality rather than in quantity, but if Congressmen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quantity rather than in quality, he suggested that the fewer the restrictions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for the Congress. If, on the other hand, they believed in quality, then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 certain restrictions upon membership which promoted quality and thereby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promoted national regeneration. The Congress wanted all the parties within its fold, </w:t>
      </w:r>
      <w:r>
        <w:rPr>
          <w:rFonts w:ascii="Times" w:hAnsi="Times" w:eastAsia="Times"/>
          <w:b w:val="0"/>
          <w:i w:val="0"/>
          <w:color w:val="000000"/>
          <w:sz w:val="18"/>
        </w:rPr>
        <w:t>but they wanted them not at any cost, and let it not be a charge either against the No-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changers or against the Swarajists that they wanted to keep the Congress as a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corporation; but, after all, national organizations had their own restrictions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regulated their growth. It was, therefore, for the committee to decide whether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essential or not. In his opinion it was the only binding tie between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masses. There were on the Spinners’ Association’s register more than fifty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men and women who were provided with work. Congress must harness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of khaddar and increase it in order to achieve swaraj. Swaraj would not drop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Downing Street but by linking the Congress with the masses through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slender cotton thread. He granted that the present franchise could not work because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stood it was humiliating. What had happened in a number of cases was that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yards of khaddar hired or purchased were kept near the Congress Committee’s offices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members, while entering the offices in order to participate in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discussions and registering their votes, put on the khaddar cloth.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insult the masses who are dumb. They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insulted. If you believe in the number and not on the </w:t>
      </w:r>
      <w:r>
        <w:rPr>
          <w:rFonts w:ascii="Times" w:hAnsi="Times" w:eastAsia="Times"/>
          <w:b w:val="0"/>
          <w:i w:val="0"/>
          <w:color w:val="000000"/>
          <w:sz w:val="22"/>
        </w:rPr>
        <w:t>quality of Congressmen, then we may as well urge the Congress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speaking in the Subjects Committee on a motion by Motilal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which read: “Resolved that the following amendment be made in Article 7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constitution: Substitute the following for sub-Clause 4. ‘No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entitled to vote at the election of the representatives or the delegates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or sub-committee or any Congress organization whatsoever or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 as such or to take part in any meeting of the Congress or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or any committee or sub-committee thereof if he has not complied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sub-Section (1) hereof and does not habitually wear hand-spun and hand-woven </w:t>
      </w:r>
      <w:r>
        <w:rPr>
          <w:rFonts w:ascii="Times" w:hAnsi="Times" w:eastAsia="Times"/>
          <w:b w:val="0"/>
          <w:i w:val="0"/>
          <w:color w:val="000000"/>
          <w:sz w:val="18"/>
        </w:rPr>
        <w:t>khaddar.”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report in his “Weekly Letter” has this here: “Let me say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justice will be reconciled only by the restoration of the spinning franchise.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 stiffening of the franchise is, as I think it certainly is, necessary for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growth, am I not justified in laying down conditions for it? If any member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me with motives to exclude any party, I should feel deeply sorry, if not </w:t>
      </w:r>
      <w:r>
        <w:rPr>
          <w:rFonts w:ascii="Times" w:hAnsi="Times" w:eastAsia="Times"/>
          <w:b w:val="0"/>
          <w:i w:val="0"/>
          <w:color w:val="000000"/>
          <w:sz w:val="18"/>
        </w:rPr>
        <w:t>insulted.”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this yarn franchise completely; but if you believe in quality,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must stiffen the franchise. Not that I want Congressmen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Congress but because this stiffening is necessary for the growth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Congress organization.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amendment of Pandit Motilal is a plea for honesty.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in the wearing of khaddar then it is your bounden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unhesitatingly vote against it, but the existing clause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humiliation. In voting on this question, consideration of person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avoided. Khaddar must stand on its own bottom or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Please, therefore, eliminate me from your considerations.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care whether khaddar remains or not, but I do care for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Congress, because Congress is a mighty name. No success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polls will achieve swaraj. Yesterday you had to raise the delegate’s fee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to five rupees. Why? Has the Congress chest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empty? If we had faith in Congress, our financial position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brighter. Was not our financial position far better in 1920-21?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khaddar that has brought our finances so low? I would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your hands on your heart and ask yourself why is this downfall.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individual opinion is that this proposition must be carried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dissentient but if you carry the proposition, you must carry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implications, that is, we must carry on the education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use of khaddar. You must do nothing to placate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need your patronage. I am an humble servant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on the same basis as you are, on the terms of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equality. I reserve all the rights of a member to myself and, as I am a </w:t>
      </w:r>
      <w:r>
        <w:rPr>
          <w:rFonts w:ascii="Times" w:hAnsi="Times" w:eastAsia="Times"/>
          <w:b w:val="0"/>
          <w:i w:val="0"/>
          <w:color w:val="000000"/>
          <w:sz w:val="22"/>
        </w:rPr>
        <w:t>lover of liberty, I give you the same right to exercise your liberty.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28-12-1926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187. LETTER TO MIRABEHN</w:t>
      </w:r>
    </w:p>
    <w:p>
      <w:pPr>
        <w:autoSpaceDN w:val="0"/>
        <w:autoSpaceDE w:val="0"/>
        <w:widowControl/>
        <w:spacing w:line="294" w:lineRule="exact" w:before="1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love letters. The one about the repugnance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Mussalmans is disturbing. It is the fear of conversion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caused this repugnance.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the right thing there. Watch everything. Mend </w:t>
      </w:r>
      <w:r>
        <w:rPr>
          <w:rFonts w:ascii="Times" w:hAnsi="Times" w:eastAsia="Times"/>
          <w:b w:val="0"/>
          <w:i w:val="0"/>
          <w:color w:val="000000"/>
          <w:sz w:val="22"/>
        </w:rPr>
        <w:t>where you can. Be still, where you are helpless. You have gone there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a learner. Your </w:t>
      </w:r>
      <w:r>
        <w:rPr>
          <w:rFonts w:ascii="Times" w:hAnsi="Times" w:eastAsia="Times"/>
          <w:b w:val="0"/>
          <w:i/>
          <w:color w:val="000000"/>
          <w:sz w:val="22"/>
        </w:rPr>
        <w:t>business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finish your Hindi. You will teach </w:t>
      </w:r>
      <w:r>
        <w:rPr>
          <w:rFonts w:ascii="Times" w:hAnsi="Times" w:eastAsia="Times"/>
          <w:b w:val="0"/>
          <w:i w:val="0"/>
          <w:color w:val="000000"/>
          <w:sz w:val="22"/>
        </w:rPr>
        <w:t>and reform only by the way. You will not therefore become a parti-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cipator in anything that goes on in your school which the Gurukul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even as I cannot be a participator in the sins of a drunkard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teach me how to shave. But this is not to criticize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hitherto done. This is merely to assure you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doing quite well.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apologize about the expenses? We do want to be stingy.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do not want to deny ourselves the things we need for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fit for service. You know that you can get what funds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from Mr. Gadodia.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aritha </w:t>
      </w:r>
      <w:r>
        <w:rPr>
          <w:rFonts w:ascii="Times" w:hAnsi="Times" w:eastAsia="Times"/>
          <w:b w:val="0"/>
          <w:i w:val="0"/>
          <w:color w:val="000000"/>
          <w:sz w:val="22"/>
        </w:rPr>
        <w:t>the soap-nut.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many more Miss Rams. May your contact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eyes. Raisina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you describe it to be and much worse.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with blood money. Instead of the blood circulating down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feet, it is all being sucked by the head. Presently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meningitis and—!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scenery is beautiful. Our hut is on the edge of the bank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mighty Brahmaputra. It is damp and cold; very windy.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is most bracing if one would take vigorous exercise. I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walk to the Congress tent—one mile and a little over.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days.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leave tomorrow for Calcutta where I expect to be for four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5193. Courtesy: Mirabehn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188. SPEECH AT CONGRESS SESSION, GAUHATI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1926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seeking to inculcate a spirit of complete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who are divided amongst themselves. A wise man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attempt to take a bigger bite than he can digest. Supposing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plete independence was something infinitely superior to swaraj,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suggest to you to be patient and attain what is possible at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moment and then mount further steps. One step is now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New Delhi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speaking on the Independence Resolution in the Subjects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me, but coming to the rock-bottom, I suggest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includes complete independence, and because it included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 and Pandit Malaviya resisted it, and Mr. Jinnah even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We want to make it absolutely clear that we want to remain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if it may be possible. Why do you lose all faith 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and in yourself? Why do you lose faith in your ability to bend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haughtiness of the Englishmen and make them serve you?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repugnance against the white skin, do you want to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every Englishman and not keep any, even for teaching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English? Take the instance of South Africa; there is that haughty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the Dutch Boer. Even they do not bring in such a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Hertzog has returned from London completely converted.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knows, if he wants to declare independence today he can get it.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satisfied with any constitution that we may get from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unless it leaves that power with us also. So that if we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declare independence we could do so. (“Hear, hear.”)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impair the effect that the word carries. Do not limit its interpretation. </w:t>
      </w:r>
      <w:r>
        <w:rPr>
          <w:rFonts w:ascii="Times" w:hAnsi="Times" w:eastAsia="Times"/>
          <w:b w:val="0"/>
          <w:i w:val="0"/>
          <w:color w:val="000000"/>
          <w:sz w:val="22"/>
        </w:rPr>
        <w:t>Who knows somebody may give us a still better definition. The pot-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ency of the word increases because it is undefined and is, I would say, </w:t>
      </w:r>
      <w:r>
        <w:rPr>
          <w:rFonts w:ascii="Times" w:hAnsi="Times" w:eastAsia="Times"/>
          <w:b w:val="0"/>
          <w:i w:val="0"/>
          <w:color w:val="000000"/>
          <w:sz w:val="22"/>
        </w:rPr>
        <w:t>undefinable.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at this stage made a statement about his views confidently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Nabha question in the light of the fact that the Congress should not take</w:t>
      </w:r>
      <w:r>
        <w:rPr>
          <w:rFonts w:ascii="Times" w:hAnsi="Times" w:eastAsia="Times"/>
          <w:b w:val="0"/>
          <w:i w:val="0"/>
          <w:color w:val="000000"/>
          <w:sz w:val="18"/>
        </w:rPr>
        <w:t>up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questions concerning Indian States. He wanted this question to be reopened and also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felt that the currency issue was so important from the point of view of the masses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surprised to hear that last night [Subjects] Committee dismissed it summarily.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2-1-1927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189. SPEECH AT CONGRESS SESSION, GAUHATI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1926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congratulated Mr. Banerjee on this sentiment.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should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mind the galaxy of Mahatmas throughout the length and breadth of the country. It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better to get out of their clutches (laughter).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a Mahatma. I am an humble servant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you won’t easily get out of my clutches (laughter). Because I do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Gandhiji, Motilal Nehru and Sambamurti spoke.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speaking for a second time on the Independence Resolution.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Upendranath Banerjee had said that the mere fact that Gandhiji was opposed </w:t>
      </w:r>
      <w:r>
        <w:rPr>
          <w:rFonts w:ascii="Times" w:hAnsi="Times" w:eastAsia="Times"/>
          <w:b w:val="0"/>
          <w:i w:val="0"/>
          <w:color w:val="000000"/>
          <w:sz w:val="18"/>
        </w:rPr>
        <w:t>to the resolution should not be an argument against the resolution.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yield to the fiery anarchist in my capacity for selfsacrifice,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frightened of even the most forward programme;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consider and weigh the words from the lips of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>has seen many a battle in his life and who knows how forward mar-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 can be performed. If you difine the word “swaraj” today,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simply limiting its potency. I may say complete indepen-dence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included in the word ‘swaraj’. It also includes something else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repugnant to your sense of self-respect today. I say it does include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association with the British people on terms of absolute equality.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to whom this association is unbearable because of the atrocities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Jallianwala Bagh and because of what has gone on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inauguration of the Reforms, I sympathize with them, but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impatient and my advice to you is </w:t>
      </w:r>
      <w:r>
        <w:rPr>
          <w:rFonts w:ascii="Times" w:hAnsi="Times" w:eastAsia="Times"/>
          <w:b w:val="0"/>
          <w:i/>
          <w:color w:val="000000"/>
          <w:sz w:val="22"/>
        </w:rPr>
        <w:t>festina lente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(hasten </w:t>
      </w:r>
      <w:r>
        <w:rPr>
          <w:rFonts w:ascii="Times" w:hAnsi="Times" w:eastAsia="Times"/>
          <w:b w:val="0"/>
          <w:i w:val="0"/>
          <w:color w:val="000000"/>
          <w:sz w:val="22"/>
        </w:rPr>
        <w:t>slowly).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resolution is not withdrawn and is challenged to division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rejected by an overwhelming majority, you will still have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most forward programme I have given, but do not delude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even with the distant hope that I will lead even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programme. There is no if about it today. When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me tells me that I shall go to the battle-ground in the Council,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on my knees apply to Panditji to take me into his fold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his secretaryship (laughter), but that is not yet. You should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think that the time may never come. I have never erased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Council programme. Those who have a long memory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that, at the special session in Calcutta, I said that they must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Councils might never be considered by us, but if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Council or sent people to the Council, and Lord Reading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‘You come to my Council,’ I would say, ‘Yes, but do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come.’ Just as I accepted the Champaran Commission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enquiry, I am quite capable of accepting office in the Council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becoming an Executive Councillor (laughter), but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Executive Councillor you may depend upon me that </w:t>
      </w:r>
      <w:r>
        <w:rPr>
          <w:rFonts w:ascii="Times" w:hAnsi="Times" w:eastAsia="Times"/>
          <w:b w:val="0"/>
          <w:i w:val="0"/>
          <w:color w:val="000000"/>
          <w:sz w:val="22"/>
        </w:rPr>
        <w:t>swaraj has come (laughter) and Mr. Sambamurti’s complete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dence also.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acquired and achieved my own personal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>Now I want every Indian to acquire that independence and the sum-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of that is complete independence. I can tell you negatively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All-India Congress Committee really becomes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body of the men determined to complete the work, when India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completed one of its promises, namely,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when you have very nearly achieved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you will find me going to Pandit Motilal and saying, ‘Please sir,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be admitted into your Council party?’ But that boycott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achieved unless you really become determined men. I want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you to join this Khadi Service. I can give you thirty rupees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and training, but I will send you to the villages and you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foreign cloth. Then, you will have me to work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 programme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we are not a disciplined body. You put your hand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heart and say that you are. We do not yield with willing obe-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dience to the Chair that we ought to. We should lift up our Chairman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say, ‘Yes, we shall march with you shoulder to shoulder.’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threatening letters are being received that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Swami Shraddhanand has lost his life, some Mussalman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lose his? There is a postcard which is now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Chairman. It is anonymous. There is nothing in it, but the sum-total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anonymous letters gives us the clue as to where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Can I have any time for shouldering the Council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atmosphere around us is surcharged?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possible for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to cleanse the atmosphere, you will find me giving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Council programme. Please eliminate me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If you summarily reject this amendment, you will do so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responsibility and its merits without the slightest bargaining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the slightest mental reservation.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2-1-1927</w:t>
      </w:r>
    </w:p>
    <w:p>
      <w:pPr>
        <w:autoSpaceDN w:val="0"/>
        <w:autoSpaceDE w:val="0"/>
        <w:widowControl/>
        <w:spacing w:line="240" w:lineRule="exact" w:before="2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190. SPEECH AT MEETING OF MUNICIPAL BOARD,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GAUHATI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in a brief reply, thanked the Board for the honour done to him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stated that he was very much pleased that spinning and weaving had not yet lost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hold on the people of Assam. He was conscious that even today it was essential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 girl of marriageable age among them to have the knowledge of weaving.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wanted the Gauhati Municipal Board to set an example to other local bodies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introducing teaching of spinning, weaving and Hindi to the boys and girls in primary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schools under their control and for this purpose he wanted them to get trained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teachers. If Gauhati gave the lead, others would follow.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30-12-1926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“surfeited”.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amendment was rejected by a large majority.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presented an address of welcome by the Municipal Board.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191. INTERVIEW TO ASSOCIATED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69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informed the Associated Press representative that his business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coming year would be to spread the message of the charkha and use of khaddar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collect funds for the All-India Deshbandhu Memorial, the central factor of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spread of khaddar.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30-12-1926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192. LETTER TO PUNJABHAI H.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PUNJABHAI,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just when I was getting anxious about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think of making any changes right now. You know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do. Do not strain yourself too much. Eat only what suits you. </w:t>
      </w:r>
      <w:r>
        <w:rPr>
          <w:rFonts w:ascii="Times" w:hAnsi="Times" w:eastAsia="Times"/>
          <w:b w:val="0"/>
          <w:i w:val="0"/>
          <w:color w:val="000000"/>
          <w:sz w:val="22"/>
        </w:rPr>
        <w:t>Keep writing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G. N. 4011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ABHOY ASHRAM KHADI WORK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report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khadi work done by the Abhoy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Comilla, for 1925-26 will be read with interest. I would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to study the reports I am publishing. They prove, as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else can, the progress and potentiality of khadi in a cumu-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lative and compelling manner. The reports make not an isolated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 case for one province only, but they present cases from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provinces. Those provinces that show nothing or little are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that await workers.‘The harvest is, indeed, rich, the labourers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took place before Gandhiji’s departure for Calcutta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day in the afternoon.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Gandhiji was on his way to Calcutta on this </w:t>
      </w:r>
      <w:r>
        <w:rPr>
          <w:rFonts w:ascii="Times" w:hAnsi="Times" w:eastAsia="Times"/>
          <w:b w:val="0"/>
          <w:i w:val="0"/>
          <w:color w:val="000000"/>
          <w:sz w:val="18"/>
        </w:rPr>
        <w:t>day, a Wednesday.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few.’ The report of the Abhoy Ashram gives one an idea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gone down in prices. It shows that khadi prices will drop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further as the skill of spinners and weavers increases.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remarkable fact about this enterprise is that khadi has been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from the very beginning. The reason is not far to  seek.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 members are volunteers and take only a </w:t>
      </w:r>
      <w:r>
        <w:rPr>
          <w:rFonts w:ascii="Times" w:hAnsi="Times" w:eastAsia="Times"/>
          <w:b w:val="0"/>
          <w:i w:val="0"/>
          <w:color w:val="000000"/>
          <w:sz w:val="22"/>
        </w:rPr>
        <w:t>subsistence wage. I would like those who draw up reports to avoid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‘about’ and ‘nearly’ whenever they are giving figures. ‘About 8,000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carries but a vague idea. Each centre must be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exact number of spinners, weavers and carders, etc. In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a universal character, one cannot be too careful,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accurate. The movement depends for its success upon the strictest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adherence to truth and purity of character on the part of workers. It </w:t>
      </w:r>
      <w:r>
        <w:rPr>
          <w:rFonts w:ascii="Times" w:hAnsi="Times" w:eastAsia="Times"/>
          <w:b w:val="0"/>
          <w:i w:val="0"/>
          <w:color w:val="000000"/>
          <w:sz w:val="22"/>
        </w:rPr>
        <w:t>has no bounty save the honour, character and sacrifice of its workers.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 movement that has this backing needs any other bounty.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30-12-1926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SHRADDHANANDJI—THE MARTYR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expected has happened. Swami Shraddhanandji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two at the Satyagraha Ashram at Sabarmati, now about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ago, and told me, in the course of his conversations,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received letters threatening his life. Where is the reformer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 price put upon his head? There was, therefore,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untoward in his getting the letters. And there is nothing untoward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assassination having taken place.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 was a reformer, he was a man of action, not of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was a living belief. He had suffered for it. He was bravery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personified. He never quailed before danger. He was a warrior. And a </w:t>
      </w:r>
      <w:r>
        <w:rPr>
          <w:rFonts w:ascii="Times" w:hAnsi="Times" w:eastAsia="Times"/>
          <w:b w:val="0"/>
          <w:i w:val="0"/>
          <w:color w:val="000000"/>
          <w:sz w:val="22"/>
        </w:rPr>
        <w:t>warrior loves to die, not on a sick-bed, but on the battlefield.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 became seriously ill about a month ago.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was, as his physician, giving him all the loving attention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giving. The telegram I received from his son, Indra,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inquiry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beginning of month, was that he was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wanted my ‘love and prayer’ both of which he had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asking.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had willed for him a martyr’s death and so, though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on the sick-bed, he died at the hands of an assassin who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>to be admitted to the Swamiji’s presence for the purpose of holding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communication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religious discourse on Islam, who was admitted at the Swamiji’s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instance, and who, under pretence of wanting water to quench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thirst, had Swamiji’s faithful servant, Dharam Singh, sent out to fetch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water, and who, in the absence of the servant, deposited two death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wounds in the patient’s breast, as he was lying in his bed. We have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last words of the Swamiji, but if I knew him at all, I have no doubt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he prayed to his God to forgive him who knew not that he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anything wrong. In the language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, therefore,‘Happy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warrior who achieves such a blessed death’.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is at any time blessed, but it is twice blessed for a warrior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dies for his cause, i.e., truth. Death is no fiend, he is the truest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He delivers us from agony. He helps us against ourselves.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gives us new chances, new hopes. He is like sleep, a sweet restorer.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it is customary to mourn when a friend dies. The custom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when the death is that of a martyr. I cannot,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mourn over this death. He and his are to be envied. For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 is dead, he is yet living. He is living in a truer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when he moved about in our midst in his giant body.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he was born, the nation to which he belonged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upon so glorious a death as this. He lived a hero. He has </w:t>
      </w:r>
      <w:r>
        <w:rPr>
          <w:rFonts w:ascii="Times" w:hAnsi="Times" w:eastAsia="Times"/>
          <w:b w:val="0"/>
          <w:i w:val="0"/>
          <w:color w:val="000000"/>
          <w:sz w:val="22"/>
        </w:rPr>
        <w:t>died a hero.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there is another side to the shield. I regard myself 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friend of the Mussalmans. They are my blood-brothers. Their wrongs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my wrongs. I share their sorrows and their joys. Any evil deed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done by a Mussalman hurts me just as much as that done by a Hindu.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foul deed has been done by one who bears a Mussalman name.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a friend of the Mussalmans, therefore, I deeply regret the event.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joy of the death is thus tempered by the sorrow that an erring,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misguided brother has been the cause of it. Martyrdom can, therefore,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be wished for. It becomes a thing of joy only when it comes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unsought. We may not gloat over the errors of the least of our fellows.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 is that an error often refuses to become patent until </w:t>
      </w:r>
      <w:r>
        <w:rPr>
          <w:rFonts w:ascii="Times" w:hAnsi="Times" w:eastAsia="Times"/>
          <w:b w:val="0"/>
          <w:i w:val="0"/>
          <w:color w:val="000000"/>
          <w:sz w:val="22"/>
        </w:rPr>
        <w:t>it becomes atrocious. It dies only after being completely disgraced.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47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tragedy has a national importance. It draws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an evil that is eating into the vitals of the nation.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have the choice before them. We are both on </w:t>
      </w:r>
      <w:r>
        <w:rPr>
          <w:rFonts w:ascii="Times" w:hAnsi="Times" w:eastAsia="Times"/>
          <w:b w:val="0"/>
          <w:i w:val="0"/>
          <w:color w:val="000000"/>
          <w:sz w:val="22"/>
        </w:rPr>
        <w:t>our trial.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may, by being resentful, disgrace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unity that must come. They can by self-restraint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worthy of the message of the Upanishads and of </w:t>
      </w:r>
      <w:r>
        <w:rPr>
          <w:rFonts w:ascii="Times" w:hAnsi="Times" w:eastAsia="Times"/>
          <w:b w:val="0"/>
          <w:i w:val="0"/>
          <w:color w:val="000000"/>
          <w:sz w:val="22"/>
        </w:rPr>
        <w:t>Yudhishthira who was the embodiment of forgiveness. Let us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ascribe the crime of an individual to a whole community.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the spirit of retaliation. Let us not think of the wrong 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Mussalman against a Hindu, but of an erring brother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>hero.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Mussalmans have an ordeal to pass through. There can be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doubt that they are too free with the knife and the pistol. The sword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emblem of Islam. But Islam was born in an environment where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sword was and still remains the supreme law. The message of Jesus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proved ineffective because the environment was unready to receive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with the message of the Prophet. The sword is yet too much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evidence among Mussalmans. It must be sheathed if Islam is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it means—peace. There is danger of Mussalmans secretly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endorsing the mad deed. It will be a calamity for them and the world.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ours is after all a world problem. Reliance upon the sword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wholly inconsistent with reliance upon God. There should be, on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part, unequivocal mass condemnation of the atrocity.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plead for Abdul Rashid. I do not know who he 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matter to me what prompted the deed. The fault is ours.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man has become a walking plague. He spreads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contagion of lies and calumnies. He exhausts the foul vocabulary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dialect, and injects his virus into the unsuspecting, and often </w:t>
      </w:r>
      <w:r>
        <w:rPr>
          <w:rFonts w:ascii="Times" w:hAnsi="Times" w:eastAsia="Times"/>
          <w:b w:val="0"/>
          <w:i w:val="0"/>
          <w:color w:val="000000"/>
          <w:sz w:val="22"/>
        </w:rPr>
        <w:t>receptive minds of his readers. Leaders ‘intoxicated with the exube-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rance of their own language’ have not known to put a curb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tongues or pens. Secret and insidious propaganda has done its dark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horrible work, unchecked and unabashed. It is, therefore, we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and the semi-educated class that are responsible for the hot </w:t>
      </w:r>
      <w:r>
        <w:rPr>
          <w:rFonts w:ascii="Times" w:hAnsi="Times" w:eastAsia="Times"/>
          <w:b w:val="0"/>
          <w:i w:val="0"/>
          <w:color w:val="000000"/>
          <w:sz w:val="22"/>
        </w:rPr>
        <w:t>fever which possessed Abdul Rashid.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unnecessary to discriminate and apportion the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rival parties. Where both are to blame, who can arbitrate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golden scales and fix the exact ratio of blame? It is no part of </w:t>
      </w:r>
      <w:r>
        <w:rPr>
          <w:rFonts w:ascii="Times" w:hAnsi="Times" w:eastAsia="Times"/>
          <w:b w:val="0"/>
          <w:i w:val="0"/>
          <w:color w:val="000000"/>
          <w:sz w:val="22"/>
        </w:rPr>
        <w:t>self-defence to tell lies or exaggerate.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too much to hope, but Swamiji was great enough to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his blood may wash us of our guilt, cleanse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>and cement these two mighty divisions of the human family.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 must deal with the life of Swamiji as I knew him in the next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4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COMPARISON IN UNTOUCHABILITY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my stay in Wardha, I had occasion to visit the untou-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chable quarters. The inmates seemed happy but the awakening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come into being amongst them has made them dissatisfied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progress of the campaign against the curse of untouchability.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resent the fact that they are still being debarred from the use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temples, wells and public schools in general. They cannot, they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not, understand that progress is ‘lame’ and, therefore, tantalizingly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slow. They can see no reason, there is none, for the insufferable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disabilities under which they are labouring.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after this interesting visit I discovered that in Wardha,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efforts of Jamnalalji, they were better off than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They have several public wells open to them. They were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to the Municipal schools. As orphans they had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as the others. They had free use of public water-taps.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attempt was being made to break down completely the </w:t>
      </w:r>
      <w:r>
        <w:rPr>
          <w:rFonts w:ascii="Times" w:hAnsi="Times" w:eastAsia="Times"/>
          <w:b w:val="0"/>
          <w:i w:val="0"/>
          <w:color w:val="000000"/>
          <w:sz w:val="22"/>
        </w:rPr>
        <w:t>wall of prejudice against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About the same time that I was having experiences of the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ght-current of the untouchable brethren, I had to rehearse to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incidents of the untouchability of South Africa. I had to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Round Table Conference that is deliberating there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We who are responsible for Indian untouchability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victims of it in South Africa. It is a case over again of ‘the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biter bitten’. We have sown the wind in India, we are reaping the </w:t>
      </w:r>
      <w:r>
        <w:rPr>
          <w:rFonts w:ascii="Times" w:hAnsi="Times" w:eastAsia="Times"/>
          <w:b w:val="0"/>
          <w:i w:val="0"/>
          <w:color w:val="000000"/>
          <w:sz w:val="22"/>
        </w:rPr>
        <w:t>whirlwind in South Africa.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7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Conference is now sitting to consider whether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out. Andrews is making herculean efforts to bring about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He has mobilized the purest forces of South Africa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us, however, see the difference between the two untouchabil-</w:t>
      </w:r>
      <w:r>
        <w:rPr>
          <w:rFonts w:ascii="Times" w:hAnsi="Times" w:eastAsia="Times"/>
          <w:b w:val="0"/>
          <w:i w:val="0"/>
          <w:color w:val="000000"/>
          <w:sz w:val="22"/>
        </w:rPr>
        <w:t>ities. The Indian is withering. The axe has been laid at its root. Enligh-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tened public opinion is against it. No one whose opinion carries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defends it. The chains that bind the ‘untouchables’ are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broken. Law does not countenance it. What there is of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persistence of custom. Customs die hard, they long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withdrawal of legal sanction, especially if they are ancient.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disappearance of Indian untouchability is now purely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species on the other hand is growing into a </w:t>
      </w:r>
      <w:r>
        <w:rPr>
          <w:rFonts w:ascii="Times" w:hAnsi="Times" w:eastAsia="Times"/>
          <w:b w:val="0"/>
          <w:i w:val="0"/>
          <w:color w:val="000000"/>
          <w:sz w:val="22"/>
        </w:rPr>
        <w:t>hardy tree. It is being daily armed with fresh legal sanctions. The legal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of the Indian untouchables of South Africa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every sitting of the Union Parliament since 1915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settlement of 1914. It is spreading in other parts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as was made plain by the Kenya letter printed last week in </w:t>
      </w:r>
      <w:r>
        <w:rPr>
          <w:rFonts w:ascii="Times" w:hAnsi="Times" w:eastAsia="Times"/>
          <w:b w:val="0"/>
          <w:i w:val="0"/>
          <w:color w:val="000000"/>
          <w:sz w:val="22"/>
        </w:rPr>
        <w:t>these columns.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against this growing evil that Andrews is fighting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single-handed in South Africa. Let us hope that his efforts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crowned with success.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very best way of dealing with the evil no doubt is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it in India. The members of the Union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to say more than once that it would be time for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 for the removal of the bar in South Africa when they had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it in India. No doubt they forgot or did not know that with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there was no legislative bar against the untouchables.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ill become us to advance an argument of that nature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seeking justice. There is a fine legal maxim which is applicable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case. Those who seek justice must come with clean hands.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case therefore that we can prepare against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to put our own house in order. Till then, I suppose,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have to be content with what palliatives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secures for 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other side to the question. The untouchables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themselves and to India. But I must deal with this phase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question in another article.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30-12-1926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196.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ABIBULLA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Mr. C. F. Andrews cables.</w:t>
      </w:r>
    </w:p>
    <w:p>
      <w:pPr>
        <w:autoSpaceDN w:val="0"/>
        <w:autoSpaceDE w:val="0"/>
        <w:widowControl/>
        <w:spacing w:line="240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Advisable delegation stay till February to tide over provincial election and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keep atmosphere calm.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it would be possible for Lord Irwin to comply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Andrews’ advice and permit the Deputation to stay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till the elections are over. The elections in South Africa,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else, raise not the best thoughts but the worst passions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bad blood. There is no doubt that the Deputation’s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restraining influence. But that, of course, from a South African point </w:t>
      </w:r>
      <w:r>
        <w:rPr>
          <w:rFonts w:ascii="Times" w:hAnsi="Times" w:eastAsia="Times"/>
          <w:b w:val="0"/>
          <w:i w:val="0"/>
          <w:color w:val="000000"/>
          <w:sz w:val="22"/>
        </w:rPr>
        <w:t>of view, may be the best reason for sending the Deputation away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Parliamentary deputation from South Africa headed by F.W. Beyers,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arrived in India on September 18, 1926, on a three weeks’ visit 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invitation of the Government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elections begin. The candidates may resent the courteous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 that the presence of the Deputation must impose upon a free </w:t>
      </w:r>
      <w:r>
        <w:rPr>
          <w:rFonts w:ascii="Times" w:hAnsi="Times" w:eastAsia="Times"/>
          <w:b w:val="0"/>
          <w:i w:val="0"/>
          <w:color w:val="000000"/>
          <w:sz w:val="22"/>
        </w:rPr>
        <w:t>flow of their eloquence.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ESPATCH</w:t>
      </w:r>
      <w:r>
        <w:rPr>
          <w:rFonts w:ascii="Times" w:hAnsi="Times" w:eastAsia="Times"/>
          <w:b w:val="0"/>
          <w:i w:val="0"/>
          <w:color w:val="000000"/>
          <w:sz w:val="20"/>
        </w:rPr>
        <w:t>”?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esteemed correspondent whose letter evoked the article</w:t>
      </w:r>
      <w:r>
        <w:rPr>
          <w:rFonts w:ascii="Times" w:hAnsi="Times" w:eastAsia="Times"/>
          <w:b w:val="0"/>
          <w:i w:val="0"/>
          <w:color w:val="000000"/>
          <w:sz w:val="22"/>
        </w:rPr>
        <w:t>“The Greatest Good of All”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9-12-1926) writes:</w:t>
      </w:r>
    </w:p>
    <w:p>
      <w:pPr>
        <w:autoSpaceDN w:val="0"/>
        <w:autoSpaceDE w:val="0"/>
        <w:widowControl/>
        <w:spacing w:line="240" w:lineRule="exact" w:before="28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three cases, you have dealt only with the first that of Dr. Blazer and</w:t>
      </w:r>
    </w:p>
    <w:p>
      <w:pPr>
        <w:autoSpaceDN w:val="0"/>
        <w:autoSpaceDE w:val="0"/>
        <w:widowControl/>
        <w:spacing w:line="240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expressed no opinion no the merits of the other two—the Paris case and the</w:t>
      </w:r>
    </w:p>
    <w:p>
      <w:pPr>
        <w:autoSpaceDN w:val="0"/>
        <w:autoSpaceDE w:val="0"/>
        <w:widowControl/>
        <w:spacing w:line="240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Danish law. I and many others of your readers, I am sure, would be grateful if you</w:t>
      </w:r>
    </w:p>
    <w:p>
      <w:pPr>
        <w:autoSpaceDN w:val="0"/>
        <w:autoSpaceDE w:val="0"/>
        <w:widowControl/>
        <w:spacing w:line="240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enlighten us as to how you would judge these matters also from your own</w:t>
      </w:r>
    </w:p>
    <w:p>
      <w:pPr>
        <w:autoSpaceDN w:val="0"/>
        <w:autoSpaceDE w:val="0"/>
        <w:widowControl/>
        <w:spacing w:line="240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ethical standpoint.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cases referred to are:</w:t>
      </w:r>
    </w:p>
    <w:p>
      <w:pPr>
        <w:autoSpaceDN w:val="0"/>
        <w:autoSpaceDE w:val="0"/>
        <w:widowControl/>
        <w:spacing w:line="240" w:lineRule="exact" w:before="68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about the same time last year I remember I read about the Paris case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which an actress shot and killed her lover at his own importunate request,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suffering excruciating pain from a disease from which there was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 of recovery. The actress was tried for manslaughter, but acquitted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jury’s verdict that no crime had been committed in view of the circumstances.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there appears to be no law in France to justify such a verdict, I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 that in Denmark there has been actually a law passed making it no crime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certain authorized persons in cases like the above to put an end to a human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with ‘happy despatch’.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such killing, if it is done 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count 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understood and defined by me. But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upon my shoulders to justify such action on the part of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party, as I would never have sufficient material to judge such a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defence will rest solely upon the intention. And since no one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the infallible judge of intentions, everyone must act on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and take all the consequences. It follows,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Danish law cannot be defended. And I should hold it to be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to justify any act of killing on the ground of the desire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 to be killed. There are many cases in which a man may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moment, being overwhelmed with pain, desire to be killed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live in agony. But he would be most grateful upon recovery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his wish was not complied with. The better thing would,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be boldly to put an end to a life which we may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to be past saving. Such a case would be that of a comrade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battle-field who has received a fatal wound and who has no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receiving any medical aid. In this case, it will not be his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determine the act of killing but the certain knowledge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lingering death in utter helplessness and without hope even of loving </w:t>
      </w:r>
      <w:r>
        <w:rPr>
          <w:rFonts w:ascii="Times" w:hAnsi="Times" w:eastAsia="Times"/>
          <w:b w:val="0"/>
          <w:i w:val="0"/>
          <w:color w:val="000000"/>
          <w:sz w:val="22"/>
        </w:rPr>
        <w:t>nursing. For it is assumed that the soldier who ends the agony by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Greatest Good of All”, 9-12-1926.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killing is not able even to nurse his wounded comrade.</w:t>
      </w:r>
    </w:p>
    <w:p>
      <w:pPr>
        <w:autoSpaceDN w:val="0"/>
        <w:tabs>
          <w:tab w:pos="550" w:val="left"/>
          <w:tab w:pos="197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ONTROL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HOUGHTS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an essay in support of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propounded in these columns in the series of articles “Towards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Bankruptcy”. There is nothing new in it, but it contains a quotation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Buddha’s teaching which should help those who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control evil thoughts. Here is the passage:</w:t>
      </w:r>
    </w:p>
    <w:p>
      <w:pPr>
        <w:autoSpaceDN w:val="0"/>
        <w:autoSpaceDE w:val="0"/>
        <w:widowControl/>
        <w:spacing w:line="220" w:lineRule="exact" w:before="48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by reason of a phase of mind, there arise in a brother bad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thoughts associated with appetite, hatred and delusion, then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divert his mind from that to another phase associated with what is right.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still arise, then he should study the perils they entail, marking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and depraved such thoughts are and how they ripen into ill. If they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on rising, he should ignore them and not let his mind dwell on them.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still continue, he must be think him how to allay all these modes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fashions of thoughts. As he does so, these thoughts will pass away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disappear, so that his heart stands firm, is steadfast, is focussed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concentrated. And lastly, if, allay as he may, these thoughts continue to rise,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with his teeth clenched and with his tongue pressed against his palate,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by sheer force of mind, restrain, coerce and dominate his heart.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so these thoughts will pass away and disappear. He will think only such </w:t>
      </w:r>
      <w:r>
        <w:rPr>
          <w:rFonts w:ascii="Times" w:hAnsi="Times" w:eastAsia="Times"/>
          <w:b w:val="0"/>
          <w:i w:val="0"/>
          <w:color w:val="000000"/>
          <w:sz w:val="18"/>
        </w:rPr>
        <w:t>thoughts as he wishes and not those he wishes not to think.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30-12-1926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SPEECH AT PUBLIC MEETING,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31,1926</w:t>
      </w:r>
    </w:p>
    <w:p>
      <w:pPr>
        <w:autoSpaceDN w:val="0"/>
        <w:autoSpaceDE w:val="0"/>
        <w:widowControl/>
        <w:spacing w:line="22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addressing the gathering in Hindi, said that Swami Shraddhanand’s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was not an easy thing. It was not the death on an ordinary man. The heroes died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death of an ordinary man. Swamiji was immortal by sacrificing his life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Hindu religion. They had assembled there to perform some “tarpan” for the </w:t>
      </w:r>
      <w:r>
        <w:rPr>
          <w:rFonts w:ascii="Times" w:hAnsi="Times" w:eastAsia="Times"/>
          <w:b w:val="0"/>
          <w:i w:val="0"/>
          <w:color w:val="000000"/>
          <w:sz w:val="18"/>
        </w:rPr>
        <w:t>memory of the late Swami. A memorial fund had been opened and he hoped that every-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would contribute his mite to it. They had chalked out a proposal that ten lakhs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rupees would be raised for the memorial fund half of which would be spent for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work and half for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sangathan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Swamiji had done much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religion and he was one of the foremost religious workers. Swamiji,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Mahatma Gandhi, had no differences with him in respect of removing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To speak the truth, the late Swamiji lived for the untouchables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meant to do proper honour to his memory, they could only do it by taking up the </w:t>
      </w:r>
      <w:r>
        <w:rPr>
          <w:rFonts w:ascii="Times" w:hAnsi="Times" w:eastAsia="Times"/>
          <w:b w:val="0"/>
          <w:i w:val="0"/>
          <w:color w:val="000000"/>
          <w:sz w:val="18"/>
        </w:rPr>
        <w:t>mission of Swami Shraddhanand’s life.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on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sangathan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Mahatmaji said that the mission taken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late Swami was on the proper way. Every religion had a legitimate right of </w:t>
      </w:r>
      <w:r>
        <w:rPr>
          <w:rFonts w:ascii="Times" w:hAnsi="Times" w:eastAsia="Times"/>
          <w:b w:val="0"/>
          <w:i w:val="0"/>
          <w:color w:val="000000"/>
          <w:sz w:val="18"/>
        </w:rPr>
        <w:t>conversion and self-organization so long as it was not based on force. Swami</w:t>
      </w:r>
    </w:p>
    <w:p>
      <w:pPr>
        <w:autoSpaceDN w:val="0"/>
        <w:autoSpaceDE w:val="0"/>
        <w:widowControl/>
        <w:spacing w:line="220" w:lineRule="exact" w:before="2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Maheshwari Bhavan, Barrabazar, to pay tribute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Shraddhanand’s memory and to collect funds for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sang a than </w:t>
      </w:r>
      <w:r>
        <w:rPr>
          <w:rFonts w:ascii="Times" w:hAnsi="Times" w:eastAsia="Times"/>
          <w:b w:val="0"/>
          <w:i w:val="0"/>
          <w:color w:val="000000"/>
          <w:sz w:val="18"/>
        </w:rPr>
        <w:t>movement. Madan Mohan Malaviya also spoke on the occasion.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Shraddhanand was not ever for forcibly converting anybody and he could claim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Swamiji fully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1-1-1927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MAGANLAL GANDHI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 It is good that you have started taking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meals in the common mess.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about Keshu’s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condition. Nobody can man-</w:t>
      </w:r>
      <w:r>
        <w:rPr>
          <w:rFonts w:ascii="Times" w:hAnsi="Times" w:eastAsia="Times"/>
          <w:b w:val="0"/>
          <w:i w:val="0"/>
          <w:color w:val="000000"/>
          <w:sz w:val="22"/>
        </w:rPr>
        <w:t>ufacture or sell the Ramchandra lift. Have you renewed the regist-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of its patent? If you received any communication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Patents Office, please pay up the arrears. We can pay Best &amp; Co.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formalities about the patent are completed, when we start </w:t>
      </w:r>
      <w:r>
        <w:rPr>
          <w:rFonts w:ascii="Times" w:hAnsi="Times" w:eastAsia="Times"/>
          <w:b w:val="0"/>
          <w:i w:val="0"/>
          <w:color w:val="000000"/>
          <w:sz w:val="22"/>
        </w:rPr>
        <w:t>selling the lifts.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should prepare a report of the prayer for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sent it to Andrews. I have no more time to write; it is about </w:t>
      </w:r>
      <w:r>
        <w:rPr>
          <w:rFonts w:ascii="Times" w:hAnsi="Times" w:eastAsia="Times"/>
          <w:b w:val="0"/>
          <w:i w:val="0"/>
          <w:color w:val="000000"/>
          <w:sz w:val="22"/>
        </w:rPr>
        <w:t>10 p.m.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7749. Courtesy: Radhabehn Chowdhari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MANIBEHN PATEL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Well, if unmarried girls fall ill, to whom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about it? It is as if the sea had caught fire. We should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preserving good health if only for being able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think that all of you must use mosquitonets at night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course even as you wear clothes. For the rest, read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the Ashram Children.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by the time you get this letter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recovered from your illness.</w:t>
      </w:r>
    </w:p>
    <w:p>
      <w:pPr>
        <w:autoSpaceDN w:val="0"/>
        <w:autoSpaceDE w:val="0"/>
        <w:widowControl/>
        <w:spacing w:line="22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20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4" w:after="0"/>
              <w:ind w:left="29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Patro—Manibehn Patelne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37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December 19, 1926 was observed as a day of prayer for success of the Round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Table Conference in South Africa. Reference in the letter to this day suggests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was written sometime in December.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the addressee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MANIBEHN PATEL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you lately. I hope you are quite well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illnesses will become fewer as you cease worrying needlessly and </w:t>
      </w:r>
      <w:r>
        <w:rPr>
          <w:rFonts w:ascii="Times" w:hAnsi="Times" w:eastAsia="Times"/>
          <w:b w:val="0"/>
          <w:i w:val="0"/>
          <w:color w:val="000000"/>
          <w:sz w:val="22"/>
        </w:rPr>
        <w:t>your mind becomes trusting like a little child’s. You should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meaning of “trusting”. It means that one with such a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takes offence, nor takes notice of anyone’s misconduct nor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anywhere. This is a noble state of mind. Let me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straightway that I for my part have not attained it. I wish to reach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still far away from it. It is reached earlier by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observe inviolate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known such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has nearly reached it. Men who look upon him as a fool are </w:t>
      </w:r>
      <w:r>
        <w:rPr>
          <w:rFonts w:ascii="Times" w:hAnsi="Times" w:eastAsia="Times"/>
          <w:b w:val="0"/>
          <w:i w:val="0"/>
          <w:color w:val="000000"/>
          <w:sz w:val="22"/>
        </w:rPr>
        <w:t>fools themselves. You must cultivate such a trusting nature.</w:t>
      </w:r>
    </w:p>
    <w:p>
      <w:pPr>
        <w:autoSpaceDN w:val="0"/>
        <w:autoSpaceDE w:val="0"/>
        <w:widowControl/>
        <w:spacing w:line="220" w:lineRule="exact" w:before="30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Patro—Manibehn Patelne,  </w:t>
      </w:r>
      <w:r>
        <w:rPr>
          <w:rFonts w:ascii="Times" w:hAnsi="Times" w:eastAsia="Times"/>
          <w:b w:val="0"/>
          <w:i w:val="0"/>
          <w:color w:val="000000"/>
          <w:sz w:val="18"/>
        </w:rPr>
        <w:t>p. 38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 LETTER TO MANIBEHN PATEL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heard the news from father too. I do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[your] illness, for I hope to meet you on Saturday at the </w:t>
      </w:r>
      <w:r>
        <w:rPr>
          <w:rFonts w:ascii="Times" w:hAnsi="Times" w:eastAsia="Times"/>
          <w:b w:val="0"/>
          <w:i w:val="0"/>
          <w:color w:val="000000"/>
          <w:sz w:val="22"/>
        </w:rPr>
        <w:t>latest. But you should get well and strong immediately.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p. 39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As in the printed source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 LETTER TO MANIBEHN PATEL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Upon a chance remark by me,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[Desai] showed me your letter to him without waiting to get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No one should expect Mahadev to keep anything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That is beyond his power. Once we have formed a habit,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do anything different. This virtue is worth cultivating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good habits are concerned. One who sincerely meditates over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becomes in the end incapable of violence, not in deed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Thought is the father of action. When thought disappears, </w:t>
      </w:r>
      <w:r>
        <w:rPr>
          <w:rFonts w:ascii="Times" w:hAnsi="Times" w:eastAsia="Times"/>
          <w:b w:val="0"/>
          <w:i w:val="0"/>
          <w:color w:val="000000"/>
          <w:sz w:val="22"/>
        </w:rPr>
        <w:t>action automatically becomes impossible.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separation from you has been as painful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from me is to you? You chose what was for your good,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chose what was good for me. In acting thus lies your welfare,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world’s. Education should enable us to find our happiness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good. If, therefore, you think that living in the Ashram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you should feel happy in doing so. And in this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yourself or me. You may be sure that the moment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stay in the Ashram, I shall willingly let you go elsewhere.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Writeto me without reserve. Never mind if I do  not understand you or </w:t>
      </w:r>
      <w:r>
        <w:rPr>
          <w:rFonts w:ascii="Times" w:hAnsi="Times" w:eastAsia="Times"/>
          <w:b w:val="0"/>
          <w:i w:val="0"/>
          <w:color w:val="000000"/>
          <w:sz w:val="22"/>
        </w:rPr>
        <w:t>lecture to you in reply. Learn to bear with the lectures of seniors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40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203.  LETTER TO MANIBEHN PATEL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tabs>
          <w:tab w:pos="550" w:val="left"/>
          <w:tab w:pos="2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did well to go to Ahmedabad city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uncle’s (Vithalbhai’s)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visit.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Manilal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brought round only with patience.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printed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As in the printed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Vithalbhai Patel visited Ahmedabad after his election as President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Central Legislative Assembly.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Grand-daughter of Gandhiji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Ashram students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again said she would start on Sunday. She must reach </w:t>
      </w:r>
      <w:r>
        <w:rPr>
          <w:rFonts w:ascii="Times" w:hAnsi="Times" w:eastAsia="Times"/>
          <w:b w:val="0"/>
          <w:i w:val="0"/>
          <w:color w:val="000000"/>
          <w:sz w:val="22"/>
        </w:rPr>
        <w:t>[Sabarmati] on Wednesday at the latest.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just before retiring to bed. So I will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20" w:lineRule="exact" w:before="46" w:after="1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41</w:t>
      </w:r>
    </w:p>
    <w:p>
      <w:pPr>
        <w:autoSpaceDN w:val="0"/>
        <w:autoSpaceDE w:val="0"/>
        <w:widowControl/>
        <w:spacing w:line="292" w:lineRule="exact" w:before="262" w:after="8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 LETTER TO LAKSHMI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sectPr>
          <w:type w:val="continuous"/>
          <w:pgSz w:w="9360" w:h="12960"/>
          <w:pgMar w:top="514" w:right="1414" w:bottom="468" w:left="1440" w:header="720" w:footer="720" w:gutter="0"/>
          <w:cols w:num="2" w:equalWidth="0">
            <w:col w:w="3242" w:space="0"/>
            <w:col w:w="3264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14" w:after="166"/>
        <w:ind w:left="2016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/>
          <w:i w:val="0"/>
          <w:color w:val="000000"/>
          <w:sz w:val="10"/>
        </w:rPr>
        <w:t>2</w:t>
      </w:r>
    </w:p>
    <w:p>
      <w:pPr>
        <w:sectPr>
          <w:type w:val="nextColumn"/>
          <w:pgSz w:w="9360" w:h="12960"/>
          <w:pgMar w:top="514" w:right="1414" w:bottom="468" w:left="1440" w:header="720" w:footer="720" w:gutter="0"/>
          <w:cols w:num="2" w:equalWidth="0">
            <w:col w:w="3242" w:space="0"/>
            <w:col w:w="326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time, it may be said, your letter was late. Your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improved. There should not be two kinds of writing in one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worry if you are inclined to play. Children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playful. But they should have the same heart for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Those children whose mind is always engrossed in play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lying some time or other. Now you will be entering your 13th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It is not so young an age. You should get from here new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you are using wear out. If they can be stitched there, that is,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Danibehn knows how to sew, khadi can be sent from here; but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do so, the clothes can be made here and sent to you. Take a </w:t>
      </w:r>
      <w:r>
        <w:rPr>
          <w:rFonts w:ascii="Times" w:hAnsi="Times" w:eastAsia="Times"/>
          <w:b w:val="0"/>
          <w:i w:val="0"/>
          <w:color w:val="000000"/>
          <w:sz w:val="22"/>
        </w:rPr>
        <w:t>vow to do some good deed on your birthday.</w:t>
      </w:r>
    </w:p>
    <w:p>
      <w:pPr>
        <w:autoSpaceDN w:val="0"/>
        <w:tabs>
          <w:tab w:pos="550" w:val="left"/>
          <w:tab w:pos="1110" w:val="left"/>
          <w:tab w:pos="2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Rukhi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Anandi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ill. Both have fever. I hope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 in two or three days.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19627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Dudabhai; a Harijan inmate of the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born in 1914.  Reference to her 13th birthday suggests </w:t>
      </w:r>
      <w:r>
        <w:rPr>
          <w:rFonts w:ascii="Times" w:hAnsi="Times" w:eastAsia="Times"/>
          <w:b w:val="0"/>
          <w:i w:val="0"/>
          <w:color w:val="000000"/>
          <w:sz w:val="18"/>
        </w:rPr>
        <w:t>that letter was written in 1926.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Lakshmidas Asar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type w:val="continuous"/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 LETTER TO PRABHASHANKAR PATTANI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6" w:lineRule="exact" w:before="40" w:after="0"/>
        <w:ind w:left="511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wrote about the fever, there has been no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you; I trust there is nothing to worry about. I wish you to recover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you have lost even if you have to try hard.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disentangle yourself from administration till you completely regain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strength? I may be tempted to come to Trapaj if you take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and make a vow to get back your full strength. If I do so,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you in the custody of a guard. Will an unrestricted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tolerate this restriction?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3200; also G.N. 5886.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Pattani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206.  LETTER TO PRABHASHANKAR PATTANI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6" w:lineRule="exact" w:before="40" w:after="0"/>
        <w:ind w:left="48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Looking at your meagre weight,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have really recovered. Nor do you seem to have improved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Abu. Your acceptance of my condition for coming to Trapaj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lukewarm. Such acceptance will not tempt me to pay the visit.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here at present is not inviting to an ailing man.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afternoons are very sultry. The sky is overcast; and it would not 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weather even otherwise healthy people may fall ill.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family and go to Panchgani? Of course, I do wish you to </w:t>
      </w:r>
      <w:r>
        <w:rPr>
          <w:rFonts w:ascii="Times" w:hAnsi="Times" w:eastAsia="Times"/>
          <w:b w:val="0"/>
          <w:i w:val="0"/>
          <w:color w:val="000000"/>
          <w:sz w:val="22"/>
        </w:rPr>
        <w:t>spend a few days at Panchgani.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Gujarati:C.W. 3201. Courtesy:Mahesh Pattani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in the  letter to  the  addressee’s indifferent  state  of  health and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stay at Trapaj suggests this year.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Year inferred from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CHHAGANLAL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20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CHHAGANLAL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Silence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that the time of the prayer is not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After gaining some more experience, if you want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do so. Do not think about my view. Even if the time is not changed,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goingto bed should be fixed. We are all guilty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regard. Under some pretext or other, we do not go to bed early.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our good lies in our success in getting over this weakness.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do not overcome it, no time of the morning prayer will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The morning prayer should be discontinued if everyone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weakness cannot be overcome. It would be undesirable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decision to individuals, but as long as we do not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for going to bed, we cannot fix the time for the morning prayer.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the timing of the prayer is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All the malaria patients must use mosquito-nets.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bathe in cold water. It is enough if they rub clean the body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dry towel or use a towel dipped in hot water.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one has bathed only when one has poured water over his </w:t>
      </w:r>
      <w:r>
        <w:rPr>
          <w:rFonts w:ascii="Times" w:hAnsi="Times" w:eastAsia="Times"/>
          <w:b w:val="0"/>
          <w:i w:val="0"/>
          <w:color w:val="000000"/>
          <w:sz w:val="22"/>
        </w:rPr>
        <w:t>head.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time to write more.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79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Everyone should read this letter.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From the Gujarati original: S.N. 32892</w:t>
      </w:r>
    </w:p>
    <w:p>
      <w:pPr>
        <w:autoSpaceDN w:val="0"/>
        <w:autoSpaceDE w:val="0"/>
        <w:widowControl/>
        <w:spacing w:line="292" w:lineRule="exact" w:before="2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 TALKS TO ASHRAM WOMEN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Govinda, O Krishna residing in Dwarka, O beloved of all Gopis, how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that you do not know that I am oppressed by the Kauravas, i.e., wicked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passions?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Lord, O husband of the Goddess of Beauty, O Lord of Vraja,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destroyer of all distresses, O Janardana, rescue me submerged in the ocean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Kauravas.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Krishna, Krishna, O great sage, Soul of the universe, Creator of the</w:t>
      </w:r>
    </w:p>
    <w:p>
      <w:pPr>
        <w:autoSpaceDN w:val="0"/>
        <w:autoSpaceDE w:val="0"/>
        <w:widowControl/>
        <w:spacing w:line="240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Chhaganlal Gandhi”, 6-12-1926.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Notes taken by Manibehn Patel at Gandhiji’s morning prayer meetings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 during 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universe, O Govinda, save me who seek your help, drooping in the midst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Kurus.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ideal is this: A man should remain man and yet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woman; similarly a woman should remain woman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man. This means that man should cultivate the gentleness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discrimination of woman; and woman should cast off her timidity </w:t>
      </w:r>
      <w:r>
        <w:rPr>
          <w:rFonts w:ascii="Times" w:hAnsi="Times" w:eastAsia="Times"/>
          <w:b w:val="0"/>
          <w:i w:val="0"/>
          <w:color w:val="000000"/>
          <w:sz w:val="22"/>
        </w:rPr>
        <w:t>and become brave and courageous.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women are jealous, but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free from this failing or that all women are jealous.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stay indoors for all the twenty-four hours and therefore their </w:t>
      </w:r>
      <w:r>
        <w:rPr>
          <w:rFonts w:ascii="Times" w:hAnsi="Times" w:eastAsia="Times"/>
          <w:b w:val="0"/>
          <w:i w:val="0"/>
          <w:color w:val="000000"/>
          <w:sz w:val="22"/>
        </w:rPr>
        <w:t>jealousy becomes more conspicuous. That is all.</w:t>
      </w:r>
    </w:p>
    <w:p>
      <w:pPr>
        <w:autoSpaceDN w:val="0"/>
        <w:tabs>
          <w:tab w:pos="2890" w:val="left"/>
          <w:tab w:pos="57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patience in teaching you will be endless. It will end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your readiness to learn ends.</w:t>
      </w:r>
    </w:p>
    <w:p>
      <w:pPr>
        <w:autoSpaceDN w:val="0"/>
        <w:tabs>
          <w:tab w:pos="2890" w:val="left"/>
          <w:tab w:pos="57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man and woman can become fearless. Man thinks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fearless, but it is not always true; similarly woman thinks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and allows herself to be called so; this too is not right.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need at all for fear. I will tell you what I heard about Mirabai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before yesterday. Mirabai went to Vrindavan and knocked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 of a sadhu. The sadhu replied from inside that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at a woman. Mirabai asked him, “Who are you? I know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man, and that is Krishna.” On hearing this, the sadhu opened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door, fell at the feet of Mirabai and said, “You have opened my eyes </w:t>
      </w:r>
      <w:r>
        <w:rPr>
          <w:rFonts w:ascii="Times" w:hAnsi="Times" w:eastAsia="Times"/>
          <w:b w:val="0"/>
          <w:i w:val="0"/>
          <w:color w:val="000000"/>
          <w:sz w:val="22"/>
        </w:rPr>
        <w:t>today. I have been saved from an abyss.”</w:t>
      </w:r>
    </w:p>
    <w:p>
      <w:pPr>
        <w:autoSpaceDN w:val="0"/>
        <w:tabs>
          <w:tab w:pos="2890" w:val="left"/>
          <w:tab w:pos="57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woman are characterized by fear as long as both are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passions.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Draupadi showed as great a strength as Yudhishthira did.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Draupadi had five husbands at one time and yet has been 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‘chaste’. This is because in that age, just as a man could marry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wives, a woman (in certain regions) could marry several husbands. </w:t>
      </w:r>
      <w:r>
        <w:rPr>
          <w:rFonts w:ascii="Times" w:hAnsi="Times" w:eastAsia="Times"/>
          <w:b w:val="0"/>
          <w:i w:val="0"/>
          <w:color w:val="000000"/>
          <w:sz w:val="22"/>
        </w:rPr>
        <w:t>The code of marriage changes with time and 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from another point of view, Draupadi is a symbol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mind. And the five Pandavas are the five senses brought under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control. And it is indeed desirable that they are so controlled. Since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five senses were under the control of the mind and had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refined, the mind (Draupadi) can be said to have wedded the five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senses (Pandavas).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which Draupadi showed was immense. Even Bhima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Dharmaraja Yudhishthira were afraid of 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jail, as I read the prayer of Draupadi to Krishna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as given in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>, I wept bitterly.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mind, this prayer of Draupadi has extraordinary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in it. Countless men in North India recite these verses.</w:t>
      </w:r>
    </w:p>
    <w:p>
      <w:pPr>
        <w:autoSpaceDN w:val="0"/>
        <w:autoSpaceDE w:val="0"/>
        <w:widowControl/>
        <w:spacing w:line="244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words too increases or decreases in proportion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penance underlying them. What is there in the word ‘</w:t>
      </w:r>
      <w:r>
        <w:rPr>
          <w:rFonts w:ascii="Chanakya" w:hAnsi="Chanakya" w:eastAsia="Chanakya"/>
          <w:b w:val="0"/>
          <w:i w:val="0"/>
          <w:color w:val="000000"/>
          <w:sz w:val="22"/>
        </w:rPr>
        <w:t>˙</w:t>
      </w:r>
      <w:r>
        <w:rPr>
          <w:rFonts w:ascii="Times" w:hAnsi="Times" w:eastAsia="Times"/>
          <w:b w:val="0"/>
          <w:i w:val="0"/>
          <w:color w:val="000000"/>
          <w:sz w:val="22"/>
        </w:rPr>
        <w:t>’? It is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made up of three syllables  </w:t>
      </w:r>
      <w:r>
        <w:rPr>
          <w:rFonts w:ascii="Chanakya" w:hAnsi="Chanakya" w:eastAsia="Chanakya"/>
          <w:b w:val="0"/>
          <w:i w:val="0"/>
          <w:color w:val="000000"/>
          <w:sz w:val="24"/>
        </w:rPr>
        <w:t>•, ©U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Symbol" w:hAnsi="Symbol" w:eastAsia="Symbol"/>
          <w:b w:val="0"/>
          <w:i w:val="0"/>
          <w:color w:val="000000"/>
          <w:sz w:val="24"/>
        </w:rPr>
        <w:t>◊</w:t>
      </w:r>
      <w:r>
        <w:rPr>
          <w:rFonts w:ascii="Chanakya" w:hAnsi="Chanakya" w:eastAsia="Chanakya"/>
          <w:b w:val="0"/>
          <w:i w:val="0"/>
          <w:color w:val="000000"/>
          <w:sz w:val="24"/>
        </w:rPr>
        <w:t>˜ .</w:t>
      </w:r>
      <w:r>
        <w:rPr>
          <w:rFonts w:ascii="Times" w:hAnsi="Times" w:eastAsia="Times"/>
          <w:b w:val="0"/>
          <w:i w:val="0"/>
          <w:color w:val="000000"/>
          <w:sz w:val="22"/>
        </w:rPr>
        <w:t>And yet its value lies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penance associated with it. When there is greater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word, its value becomes greater. The same is the case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Draupadi. She may even be regarded as an imaginary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Vyasa. Such a woman may or may not have existed.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strength of Vyasa’s penance and the recitation by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prayers put into Draupadi’s mouth by him have raised </w:t>
      </w:r>
      <w:r>
        <w:rPr>
          <w:rFonts w:ascii="Times" w:hAnsi="Times" w:eastAsia="Times"/>
          <w:b w:val="0"/>
          <w:i w:val="0"/>
          <w:color w:val="000000"/>
          <w:sz w:val="22"/>
        </w:rPr>
        <w:t>the value of that prayer.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‘Govinda’ means the master of the senses; by Gopis are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thousands of sense-organs. </w:t>
      </w:r>
      <w:r>
        <w:rPr>
          <w:rFonts w:ascii="Times" w:hAnsi="Times" w:eastAsia="Times"/>
          <w:b w:val="0"/>
          <w:i/>
          <w:color w:val="000000"/>
          <w:sz w:val="22"/>
        </w:rPr>
        <w:t>Gopijanapriya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one who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beloved of the masses or, say, of the weak. Draupadi was surrounded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Kauravas. The Kauravas are our evil desires. Draupadi cries,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 Keshava, how is it that you do not know me ?” It is the cry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distressed, the voice of the aggrieved. Do not we all have evil desires?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are we free from passions? Draupadi says that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Kauravas. Here ‘Kauravas’ may also mean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But we are overpowered even more by our evil desires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wicked persons. So it is better to interpret ‘Kauravas’ to mean evil </w:t>
      </w:r>
      <w:r>
        <w:rPr>
          <w:rFonts w:ascii="Times" w:hAnsi="Times" w:eastAsia="Times"/>
          <w:b w:val="0"/>
          <w:i w:val="0"/>
          <w:color w:val="000000"/>
          <w:sz w:val="22"/>
        </w:rPr>
        <w:t>desires.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is a servant of God and as such she has the right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quarrel with Him. She cries, “Oh Master, Oh Lord, Oh Ramanath,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Lakshmipati, i.e., Lord of the World, He who gives salvation,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brings about self-realization, Vrajnath, i.e., Lord of the Universe, </w:t>
      </w:r>
      <w:r>
        <w:rPr>
          <w:rFonts w:ascii="Times" w:hAnsi="Times" w:eastAsia="Times"/>
          <w:b w:val="0"/>
          <w:i w:val="0"/>
          <w:color w:val="000000"/>
          <w:sz w:val="22"/>
        </w:rPr>
        <w:t>Artinashana, i.e., Dispeller of grief, I am drowning in a sea of Kaur-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avas, i.e., I am sinking in a multitude of desires; I am full of wicked </w:t>
      </w:r>
      <w:r>
        <w:rPr>
          <w:rFonts w:ascii="Times" w:hAnsi="Times" w:eastAsia="Times"/>
          <w:b w:val="0"/>
          <w:i w:val="0"/>
          <w:color w:val="000000"/>
          <w:sz w:val="22"/>
        </w:rPr>
        <w:t>passions. Save me.”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repeats the call “Krishna, Krishna”. When a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>either in great joy or in great misery, he calls out to God twice. Drau-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padi says, “I come to you for refuge; save me; I am beset with evil </w:t>
      </w:r>
      <w:r>
        <w:rPr>
          <w:rFonts w:ascii="Times" w:hAnsi="Times" w:eastAsia="Times"/>
          <w:b w:val="0"/>
          <w:i w:val="0"/>
          <w:color w:val="000000"/>
          <w:sz w:val="22"/>
        </w:rPr>
        <w:t>passions, and have become weak; my limbs are giving way. Save me.”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there is a woman named Janakibai. In 1915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staying with Revashankarbhai she came to see me. She boasted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about herself. At that time I did not believe her. Then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Dwarka, she also was there. I made particular inquiries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her and found that she moved quite freely among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wicked of men. Her idea was that she should be able to preserve 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chastity even while living in the midst of the worst men. It so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even in anger addresses her with a disrespectful ‘thou’. </w:t>
      </w:r>
      <w:r>
        <w:rPr>
          <w:rFonts w:ascii="Times" w:hAnsi="Times" w:eastAsia="Times"/>
          <w:b w:val="0"/>
          <w:i w:val="0"/>
          <w:color w:val="000000"/>
          <w:sz w:val="22"/>
        </w:rPr>
        <w:t>She moves amongst them like a lioness.</w:t>
      </w:r>
    </w:p>
    <w:p>
      <w:pPr>
        <w:autoSpaceDN w:val="0"/>
        <w:autoSpaceDE w:val="0"/>
        <w:widowControl/>
        <w:spacing w:line="294" w:lineRule="exact" w:before="0" w:after="0"/>
        <w:ind w:left="10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*                               *                            *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helpless like Draupadi, because we are all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impurities and evil desires. Our fear of serpents and such like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our weakness. I am regarded as the highest in the Ashram;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I, too, feel afraid. It means that I am also more helpless than </w:t>
      </w:r>
      <w:r>
        <w:rPr>
          <w:rFonts w:ascii="Times" w:hAnsi="Times" w:eastAsia="Times"/>
          <w:b w:val="0"/>
          <w:i w:val="0"/>
          <w:color w:val="000000"/>
          <w:sz w:val="22"/>
        </w:rPr>
        <w:t>Draupadi.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Dwarka means the whole world, or we ourselves, not the dirty </w:t>
      </w:r>
      <w:r>
        <w:rPr>
          <w:rFonts w:ascii="Times" w:hAnsi="Times" w:eastAsia="Times"/>
          <w:b w:val="0"/>
          <w:i w:val="0"/>
          <w:color w:val="000000"/>
          <w:sz w:val="22"/>
        </w:rPr>
        <w:t>little town near Porbandar in Kathiawar.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women have done that even men like Tulsidas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insulting epithets for them? Whether it was the fault of Tulsidas </w:t>
      </w:r>
      <w:r>
        <w:rPr>
          <w:rFonts w:ascii="Times" w:hAnsi="Times" w:eastAsia="Times"/>
          <w:b w:val="0"/>
          <w:i w:val="0"/>
          <w:color w:val="000000"/>
          <w:sz w:val="22"/>
        </w:rPr>
        <w:t>or of the times, the blemish is nevertheless there.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ancient laws were made by seers who were men.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experience, therefore, is not represented in them.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as between man and woman, neither should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or inferior. The place and functions of both are different, </w:t>
      </w:r>
      <w:r>
        <w:rPr>
          <w:rFonts w:ascii="Times" w:hAnsi="Times" w:eastAsia="Times"/>
          <w:b w:val="0"/>
          <w:i w:val="0"/>
          <w:color w:val="000000"/>
          <w:sz w:val="22"/>
        </w:rPr>
        <w:t>and God has defined both.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self can raise the self; the self is the help of the 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women can raise women. This requires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is true that women are more capable of it than men; but the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intelligent. Today women merely toil on in a </w:t>
      </w:r>
      <w:r>
        <w:rPr>
          <w:rFonts w:ascii="Times" w:hAnsi="Times" w:eastAsia="Times"/>
          <w:b w:val="0"/>
          <w:i w:val="0"/>
          <w:color w:val="000000"/>
          <w:sz w:val="22"/>
        </w:rPr>
        <w:t>helpless condition like drudges.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agreed that no one can save woman except herself.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may be asked, ‘Can she be self-supporting ?’ My heart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can. If she learns satyagraha, she can be perfectly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self-supporting. She will not have to feel dependent upon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she shall not take any help from others.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certainly. But if such help be not forthcoming she will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destitute. If we are detached, even while we use the articles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receive, we are self-dependent. In such a state, even though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all the world we in fact never become dependent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And if help were refused, we would say, it was good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given, and would not get angry, nor blame anyone.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satyagraha. It is not enough merely to be convinced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fearless. We should become fearless at heart. Casting off </w:t>
      </w:r>
      <w:r>
        <w:rPr>
          <w:rFonts w:ascii="Times" w:hAnsi="Times" w:eastAsia="Times"/>
          <w:b w:val="0"/>
          <w:i w:val="0"/>
          <w:color w:val="000000"/>
          <w:sz w:val="22"/>
        </w:rPr>
        <w:t>fear does not mean that we should not care for the world’s opinion.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give up the idea that one is helpless. God is the help </w:t>
      </w:r>
      <w:r>
        <w:rPr>
          <w:rFonts w:ascii="Times" w:hAnsi="Times" w:eastAsia="Times"/>
          <w:b w:val="0"/>
          <w:i w:val="0"/>
          <w:color w:val="000000"/>
          <w:sz w:val="22"/>
        </w:rPr>
        <w:t>of all. It is possible to throw the blame for the present sorry condition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women on their husbands. But women should think how best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themselves cast off their own weakness.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only one prayer for us all. If we offer this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daily, understanding it properly, it will get embedded in our minds.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Keshava (God) is always with us. He is not in some Dwarka.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language of the poet. Draupadi forgot that Keshava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He clothed her body again and again remaining beside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evil thoughts or evil desires spring in our mind,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ourselves:oh, why do such thoughts come to me?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then think of these verses of prayer.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mere political book. I have used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politics, but I have really tried to offer a glimpse of dharma.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‘Hind Swaraj’? It means rule of dharma or </w:t>
      </w:r>
      <w:r>
        <w:rPr>
          <w:rFonts w:ascii="Times" w:hAnsi="Times" w:eastAsia="Times"/>
          <w:b w:val="0"/>
          <w:i/>
          <w:color w:val="000000"/>
          <w:sz w:val="22"/>
        </w:rPr>
        <w:t>Rama-</w:t>
      </w:r>
      <w:r>
        <w:rPr>
          <w:rFonts w:ascii="Times" w:hAnsi="Times" w:eastAsia="Times"/>
          <w:b w:val="0"/>
          <w:i/>
          <w:color w:val="000000"/>
          <w:sz w:val="22"/>
        </w:rPr>
        <w:t>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addressed as many meetings of women as of men.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meetings I have always used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place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book is the gist of my thinking for several years.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help speaking out when one’s heart is full, so also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unable to restrain myself from writing the book since my heart </w:t>
      </w:r>
      <w:r>
        <w:rPr>
          <w:rFonts w:ascii="Times" w:hAnsi="Times" w:eastAsia="Times"/>
          <w:b w:val="0"/>
          <w:i w:val="0"/>
          <w:color w:val="000000"/>
          <w:sz w:val="22"/>
        </w:rPr>
        <w:t>was full. The book is meant mainly for the illiterate masses.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character we have inherited from our parents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inheritance. It may be said to be our spiritual inheritance,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 add to it. If a father leaves an inheritance of a lac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and the son increases it to a million and then says “What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 my father was who collected only a lac and how clever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amassed a million”, he is a wicked son; there is pride in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We do not wish to add to money inherited from our parents,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character, to our spiritual inheritance, and we should not feel proud </w:t>
      </w:r>
      <w:r>
        <w:rPr>
          <w:rFonts w:ascii="Times" w:hAnsi="Times" w:eastAsia="Times"/>
          <w:b w:val="0"/>
          <w:i w:val="0"/>
          <w:color w:val="000000"/>
          <w:sz w:val="22"/>
        </w:rPr>
        <w:t>about it, for spiritual inheritance is not possible without humility.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abstaining from a thing we have not been used to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birth—for example, meat-eating—we make no sacrifice. Such a thing </w:t>
      </w:r>
      <w:r>
        <w:rPr>
          <w:rFonts w:ascii="Times" w:hAnsi="Times" w:eastAsia="Times"/>
          <w:b w:val="0"/>
          <w:i w:val="0"/>
          <w:color w:val="000000"/>
          <w:sz w:val="22"/>
        </w:rPr>
        <w:t>is quite natural for us, and we perform no heroic act thereby.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beauty is in his character, that of a beast in its body.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a cow, for instance, we may say how good it is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its skin, or hair, or feet, or horns; in the case of a man, on the other</w:t>
      </w:r>
    </w:p>
    <w:p>
      <w:pPr>
        <w:autoSpaceDN w:val="0"/>
        <w:autoSpaceDE w:val="0"/>
        <w:widowControl/>
        <w:spacing w:line="234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we do not say that he is good because he is five feet and a half,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bad because he is four feet and a half, or better if he is an inch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five feet and a half. Being good or bad in the case of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his heart, not in his body or even in his accumulated wealth.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the Ashram, we have regarded it our dharma to build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of the heart. We eat and drink, and construct buildings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 and mortar. That is because we have to do these things.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despised mud huts, we would not be ashamed to live in one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indeed feel ashamed to live in luxury. We should hang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in shame if we add to our wealth. Indeed, we may possess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service; we have to accumulate such wealth, much against our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people accumulate wealth regarding greed as their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proper. In proportion as we make our outer life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elaborate, we harm our moral progress, and we injure our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merchants earn crores of rupees in the markets of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 cause for delight to us. It is rather a matter for regret.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when a Bombay merchant earns five crores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brokerage, the Britisher gets ninety-five crores and that too he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country through bleeding the poor man white.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realize this, because after all it takes time to bleed a nation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thirty-three crores of people.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 labourer does all his work dedicating it to God, then thereby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can attain self-realization. Self-realization means purity of self.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Strictly speaking, only those who do bodily labour get self-realization;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‘God is the strength of the weak’. By ‘weak’ is not meant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‘weak in body’, though for them also their strength is </w:t>
      </w:r>
      <w:r>
        <w:rPr>
          <w:rFonts w:ascii="Times" w:hAnsi="Times" w:eastAsia="Times"/>
          <w:b w:val="0"/>
          <w:i w:val="0"/>
          <w:color w:val="000000"/>
          <w:sz w:val="22"/>
        </w:rPr>
        <w:t>Go</w:t>
      </w:r>
      <w:r>
        <w:rPr>
          <w:rFonts w:ascii="Times" w:hAnsi="Times" w:eastAsia="Times"/>
          <w:b w:val="0"/>
          <w:i w:val="0"/>
          <w:color w:val="000000"/>
          <w:sz w:val="22"/>
        </w:rPr>
        <w:t>d—but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take it to mean weak in means and materials. The labourer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cultivate humility, for mere developing of intelligence may lead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development of an </w:t>
      </w:r>
      <w:r>
        <w:rPr>
          <w:rFonts w:ascii="Times" w:hAnsi="Times" w:eastAsia="Times"/>
          <w:b w:val="0"/>
          <w:i/>
          <w:color w:val="000000"/>
          <w:sz w:val="22"/>
        </w:rPr>
        <w:t>asuri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intelligence. By doing merely intelle-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ctual work, we develop </w:t>
      </w:r>
      <w:r>
        <w:rPr>
          <w:rFonts w:ascii="Times" w:hAnsi="Times" w:eastAsia="Times"/>
          <w:b w:val="0"/>
          <w:i/>
          <w:color w:val="000000"/>
          <w:sz w:val="22"/>
        </w:rPr>
        <w:t>asuri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tendencies. It is, therefore,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says that one who eats without labour eats stolen food. Humility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inherent in labour. And that is why it is karmayoga or activity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leads to salvation. Doing physical work simply for wages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karmayoga, since the idea is simply to earn money. Cleaning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 for earning money is no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(sacrifice). But the same work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done by way of service, for the sake of sanitation and for the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others, becomes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 One who does bodily labour out of a spirit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service, in all humility and for self-realization, gets self-realization.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a one should never feel reluctant to work. He should be ever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awake.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 pot call the kettle black when both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same colour? In the same way what can man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or how can he criticize her? If numerous suspicions, doubts,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and fears characterize women, they exist also in men.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pundits say that woman cannot attain salvation. But as I see it,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so. The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believe that there has not been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 than Mirabai. My view is that if Mirabai cannot get salvation, </w:t>
      </w:r>
      <w:r>
        <w:rPr>
          <w:rFonts w:ascii="Times" w:hAnsi="Times" w:eastAsia="Times"/>
          <w:b w:val="0"/>
          <w:i w:val="0"/>
          <w:color w:val="000000"/>
          <w:sz w:val="22"/>
        </w:rPr>
        <w:t>no man can ever get it.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farmer sleeps in the field. Are you or the British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likely to sleep there? But who cares for the poor man’s feelings?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joy does he get out of life? He has to work in the field from </w:t>
      </w:r>
      <w:r>
        <w:rPr>
          <w:rFonts w:ascii="Times" w:hAnsi="Times" w:eastAsia="Times"/>
          <w:b w:val="0"/>
          <w:i w:val="0"/>
          <w:color w:val="000000"/>
          <w:sz w:val="22"/>
        </w:rPr>
        <w:t>early morning. So he also spreads his bed there. He may die of snake-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bite. But the farmer leads such a life by compulsion.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sacrifice on his part, it is sacrifice forced on him. It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refused to travel by train; if someone provided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opportunity, he would travel. But if he leads his particular kind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full knowledge of it, his life would indeed be blessed. Some 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a life like this farmer, or like Jada Bharat. But in their case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to such life purposely.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worship an idol made of clay, if thereby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becomes lighter. If my life becomes fruitful, then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of young Krishna’s idol has meaning. The stone is no God;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resides in the stone. If I besmear the idol with sandal paste,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offering of rice, and pray to it for strength to cut off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heads, one of you should throw the idol into a well, or break it </w:t>
      </w:r>
      <w:r>
        <w:rPr>
          <w:rFonts w:ascii="Times" w:hAnsi="Times" w:eastAsia="Times"/>
          <w:b w:val="0"/>
          <w:i w:val="0"/>
          <w:color w:val="000000"/>
          <w:sz w:val="22"/>
        </w:rPr>
        <w:t>into pieces.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develop in us the capacity to look on all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eye, we should aim at getting only what the rest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gets. Thus if the whole world gets milk, we may also have it.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and say, “O God, if you wish me to have milk,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to the rest of the world.” But who can pray  thus? Only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 much sympathy for others and who labours for their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cannot practise this principle, we must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understandand appreciate it. For the present, our only prayer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that since we are fallen so low He may accept whatever little </w:t>
      </w:r>
      <w:r>
        <w:rPr>
          <w:rFonts w:ascii="Times" w:hAnsi="Times" w:eastAsia="Times"/>
          <w:b w:val="0"/>
          <w:i w:val="0"/>
          <w:color w:val="000000"/>
          <w:sz w:val="22"/>
        </w:rPr>
        <w:t>we do. We may not progress in this direction but He should give 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lessen our </w:t>
      </w:r>
      <w:r>
        <w:rPr>
          <w:rFonts w:ascii="Times" w:hAnsi="Times" w:eastAsia="Times"/>
          <w:b w:val="0"/>
          <w:i/>
          <w:color w:val="000000"/>
          <w:sz w:val="22"/>
        </w:rPr>
        <w:t>parigraha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repent of our sins,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further. We should not keep anything with us thinking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us, but should strive to give up as much of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parigraha </w:t>
      </w:r>
      <w:r>
        <w:rPr>
          <w:rFonts w:ascii="Times" w:hAnsi="Times" w:eastAsia="Times"/>
          <w:b w:val="0"/>
          <w:i w:val="0"/>
          <w:color w:val="000000"/>
          <w:sz w:val="22"/>
        </w:rPr>
        <w:t>as we can.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man needs the help of the whole world before he can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non-violence, then he would indeed become dependent.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arranged things so beautifully, that even if the whole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him, he can still follow truth and non-violence himself.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quarrel, the other person can certainly not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In the end he will get tired and will be quiet. On the other hand, if </w:t>
      </w:r>
      <w:r>
        <w:rPr>
          <w:rFonts w:ascii="Times" w:hAnsi="Times" w:eastAsia="Times"/>
          <w:b w:val="0"/>
          <w:i w:val="0"/>
          <w:color w:val="000000"/>
          <w:sz w:val="22"/>
        </w:rPr>
        <w:t>we become angry, we increase anger. It is like adding fuel to the fire.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he rise, in whose mind there is never any problem?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fact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committed suicide, we should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allow sorrow or troubles to prey constantly upon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minds. We should not brood over them. If we have felt hurt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someone, we should tell him so straightway. Then the pain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our hearts. Even brooding sorrowfully within oneself is a </w:t>
      </w:r>
      <w:r>
        <w:rPr>
          <w:rFonts w:ascii="Times" w:hAnsi="Times" w:eastAsia="Times"/>
          <w:b w:val="0"/>
          <w:i w:val="0"/>
          <w:color w:val="000000"/>
          <w:sz w:val="22"/>
        </w:rPr>
        <w:t>kind of suicide.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Self-condemnation is desirable to some degree. In a way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remain dissatisfied with oneself. If a man’s dissatisfaction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limits he will rise. But if he always needlessly goes on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with himself and says, he has not been able to do this or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will really not be able to do anything and will become a fool.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at the same time be contented and discontented. Then only </w:t>
      </w:r>
      <w:r>
        <w:rPr>
          <w:rFonts w:ascii="Times" w:hAnsi="Times" w:eastAsia="Times"/>
          <w:b w:val="0"/>
          <w:i w:val="0"/>
          <w:color w:val="000000"/>
          <w:sz w:val="22"/>
        </w:rPr>
        <w:t>can we rise.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sometimes called a </w:t>
      </w:r>
      <w:r>
        <w:rPr>
          <w:rFonts w:ascii="Times" w:hAnsi="Times" w:eastAsia="Times"/>
          <w:b w:val="0"/>
          <w:i/>
          <w:color w:val="000000"/>
          <w:sz w:val="22"/>
        </w:rPr>
        <w:t>ratnachintamani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God, it would really prove to be so. But to become wholly </w:t>
      </w:r>
      <w:r>
        <w:rPr>
          <w:rFonts w:ascii="Times" w:hAnsi="Times" w:eastAsia="Times"/>
          <w:b w:val="0"/>
          <w:i w:val="0"/>
          <w:color w:val="000000"/>
          <w:sz w:val="22"/>
        </w:rPr>
        <w:t>devoted to God, we have to control the body.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to move about out of doors. His work is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So he does not quickly become despondent. But woman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all the time inside the house. So she is lonely and falls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prey to despondency. If she finds another woman to talk to,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so talkative that she fails to discriminate between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and what she should not. Being always in the house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develops such defects. Of course, in a sense such loneliness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desirable. It saves her from many temptations. But it is fruitful only if </w:t>
      </w:r>
      <w:r>
        <w:rPr>
          <w:rFonts w:ascii="Times" w:hAnsi="Times" w:eastAsia="Times"/>
          <w:b w:val="0"/>
          <w:i w:val="0"/>
          <w:color w:val="000000"/>
          <w:sz w:val="22"/>
        </w:rPr>
        <w:t>we learn to turn our eyes inward, search our hearts, and become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omitted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introspective.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there is a woman who is entirely illiterate yet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her duties. She does not touch even a blade of grass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belong to her. She does not steal even in her dreams.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her what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is, she stares you in the face. But she loves </w:t>
      </w:r>
      <w:r>
        <w:rPr>
          <w:rFonts w:ascii="Times" w:hAnsi="Times" w:eastAsia="Times"/>
          <w:b w:val="0"/>
          <w:i w:val="0"/>
          <w:color w:val="000000"/>
          <w:sz w:val="22"/>
        </w:rPr>
        <w:t>every human being as though she were the mother of all mankind.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there is another woman, who knows everything, has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Upanishads by heart, whose pronunciation is excellent,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steals, lies, is clever in making others work for her and is adept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everything. There is not the slightest doubt that the former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latter. Of course if she learns reading and writing, she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better still.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use is knowledge in which there is no humility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tenderness? Sage Kaushika became angry when a bird eased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him. The bird was consumed to ashes by his anger. The sage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proud at the power of his penance. He than went to a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guest. The lady of the house was busy serving her husband,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kept the visitor waiting. After she had finished her work she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sage with some food for him and stating the cause of her delay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apologized to him. The sage got angry. The lady said, “I am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 that you can burn me with an angry look; besides, such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called wisdom.” The sage learnt a lesson and said, “You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me two kinds of food—food to eat and the food of </w:t>
      </w:r>
      <w:r>
        <w:rPr>
          <w:rFonts w:ascii="Times" w:hAnsi="Times" w:eastAsia="Times"/>
          <w:b w:val="0"/>
          <w:i w:val="0"/>
          <w:color w:val="000000"/>
          <w:sz w:val="22"/>
        </w:rPr>
        <w:t>wisdom.”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does the work that falls to his lot in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things can remain unattached to it. He does not get false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 for such 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knowledge and true education can be had by devoted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 of one’s duty.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disgusting to see people that throng the hospitals. Doctors </w:t>
      </w:r>
      <w:r>
        <w:rPr>
          <w:rFonts w:ascii="Times" w:hAnsi="Times" w:eastAsia="Times"/>
          <w:b w:val="0"/>
          <w:i w:val="0"/>
          <w:color w:val="000000"/>
          <w:sz w:val="22"/>
        </w:rPr>
        <w:t>treat them, but it is also their duty to teach them how to remain healt-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hy. But hardly any doctor does this. Most doctors pamper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this they harm man’s character and degrade his soul. </w:t>
      </w:r>
      <w:r>
        <w:rPr>
          <w:rFonts w:ascii="Times" w:hAnsi="Times" w:eastAsia="Times"/>
          <w:b w:val="0"/>
          <w:i w:val="0"/>
          <w:color w:val="000000"/>
          <w:sz w:val="22"/>
        </w:rPr>
        <w:t>Besides, by pampering the body they do not really save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living animals for medicinal purposes to learn suturing, </w:t>
      </w:r>
      <w:r>
        <w:rPr>
          <w:rFonts w:ascii="Times" w:hAnsi="Times" w:eastAsia="Times"/>
          <w:b w:val="0"/>
          <w:i w:val="0"/>
          <w:color w:val="000000"/>
          <w:sz w:val="22"/>
        </w:rPr>
        <w:t>is this the work of a human being? It is the work of the devil.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Passion is common both to man and woman. The mind of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passionate person always wanders about seeking objects of pleasure.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understand that our life is not for enjoying or giving such </w:t>
      </w:r>
      <w:r>
        <w:rPr>
          <w:rFonts w:ascii="Times" w:hAnsi="Times" w:eastAsia="Times"/>
          <w:b w:val="0"/>
          <w:i w:val="0"/>
          <w:color w:val="000000"/>
          <w:sz w:val="22"/>
        </w:rPr>
        <w:t>pleasures, but for self-realization.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of Siva and Parvati is regarded as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One who wants to wed like Parvati should think of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Siva who is free from all passions. It is not Parvati alone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destined to get such a husband. Every woman holds that fate in her </w:t>
      </w:r>
      <w:r>
        <w:rPr>
          <w:rFonts w:ascii="Times" w:hAnsi="Times" w:eastAsia="Times"/>
          <w:b w:val="0"/>
          <w:i w:val="0"/>
          <w:color w:val="000000"/>
          <w:sz w:val="22"/>
        </w:rPr>
        <w:t>own hands.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choosing a husband, one must not go by the kind of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puts on, or the turban he wears. One must see how educated he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good he is in character. Once you have decided to marry,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one who has good character, and whose mind is compatible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yours. If you find such a person, well and good;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remain unmarried. One should not think of marrying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that comes along. Parvati had resolved that she would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who was free from all passions like Siva, otherwise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>remain unmarried. Every girl should cherish the ideal of Parvati.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ride on another’s back is also service. Not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from another, and to develop an attitude of not making others </w:t>
      </w:r>
      <w:r>
        <w:rPr>
          <w:rFonts w:ascii="Times" w:hAnsi="Times" w:eastAsia="Times"/>
          <w:b w:val="0"/>
          <w:i w:val="0"/>
          <w:color w:val="000000"/>
          <w:sz w:val="22"/>
        </w:rPr>
        <w:t>work for one is also service.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such that if we put three stitches at one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 others give way elsewhere. Then how can we improve it?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consists in recognizing Truth which exists within us as our </w:t>
      </w:r>
      <w:r>
        <w:rPr>
          <w:rFonts w:ascii="Times" w:hAnsi="Times" w:eastAsia="Times"/>
          <w:b w:val="0"/>
          <w:i w:val="0"/>
          <w:color w:val="000000"/>
          <w:sz w:val="22"/>
        </w:rPr>
        <w:t>Soul.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good, the world is good. Bhagawan Patanjali has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that the desire for revenge disappears in the presence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If we are ourselves slaves we regard all others  also as slaves.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who wants to cheat an innocent man? One who tries to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with such a person will ultimately only hurt himself.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retaliate, if we do not oppose the misdeeds of a wicked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hismisdeeds themselves will bring about his downfall. He will fall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correct himself.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achieve swaraj in our own Ashram, we would obtain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whole of India. It means we would all be straight like a stick.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us would look upon another with suspicion. If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mutual distrust swaraj is at hand.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means rule over one’s own self, not over another.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controlling one’s self. He who has gained control over his </w:t>
      </w:r>
      <w:r>
        <w:rPr>
          <w:rFonts w:ascii="Times" w:hAnsi="Times" w:eastAsia="Times"/>
          <w:b w:val="0"/>
          <w:i w:val="0"/>
          <w:color w:val="000000"/>
          <w:sz w:val="22"/>
        </w:rPr>
        <w:t>sense organs, has obtained almost everything.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believes in punishment and violence has necessarily to </w:t>
      </w:r>
      <w:r>
        <w:rPr>
          <w:rFonts w:ascii="Times" w:hAnsi="Times" w:eastAsia="Times"/>
          <w:b w:val="0"/>
          <w:i w:val="0"/>
          <w:color w:val="000000"/>
          <w:sz w:val="22"/>
        </w:rPr>
        <w:t>resort to deceit. Deceit is a necessary accompaniment of such belief.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temple is in our Ashram, nay, it is in our hearts. A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of a few stones has no meaning. Only a temple raised in </w:t>
      </w:r>
      <w:r>
        <w:rPr>
          <w:rFonts w:ascii="Times" w:hAnsi="Times" w:eastAsia="Times"/>
          <w:b w:val="0"/>
          <w:i w:val="0"/>
          <w:color w:val="000000"/>
          <w:sz w:val="22"/>
        </w:rPr>
        <w:t>our hearts is useful.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our Ashram goes on well like this and does not produce any </w:t>
      </w:r>
      <w:r>
        <w:rPr>
          <w:rFonts w:ascii="Times" w:hAnsi="Times" w:eastAsia="Times"/>
          <w:b w:val="0"/>
          <w:i w:val="0"/>
          <w:color w:val="000000"/>
          <w:sz w:val="22"/>
        </w:rPr>
        <w:t>bad people, it will become a place for pilgrimage.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pebble on the bank of the Narmada is said to be Siva.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Narmada we do not mean only the river near Broach, but all rivers.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wash clean a pebble on the bank of a river and offer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bilva patra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it, the pebble becomes Siva for us. Going a step further, if we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lump of earth and mould it into the shape of a Siva Linga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Siva for us. On going still further, we may think that Siva </w:t>
      </w:r>
      <w:r>
        <w:rPr>
          <w:rFonts w:ascii="Times" w:hAnsi="Times" w:eastAsia="Times"/>
          <w:b w:val="0"/>
          <w:i w:val="0"/>
          <w:color w:val="000000"/>
          <w:sz w:val="22"/>
        </w:rPr>
        <w:t>resides in the hearts of us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idolators as well as iconoclasts. We destroy the stone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idol, but we worship the image of God in it.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all the women in the Ashram not to do a single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without giving it proper thought. To this end, women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knowledge. At present, the women of India have become dull </w:t>
      </w:r>
      <w:r>
        <w:rPr>
          <w:rFonts w:ascii="Times" w:hAnsi="Times" w:eastAsia="Times"/>
          <w:b w:val="0"/>
          <w:i w:val="0"/>
          <w:color w:val="000000"/>
          <w:sz w:val="22"/>
        </w:rPr>
        <w:t>and lifeless.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girl who wishes to remain unmarried should be wedded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A girl dependent upon others can never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unmarried.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ghost dies, the spirit will rise. If we rob someone, someone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else is ready to rob us. There is a proverb in Gujarati which says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thatthere is always something mightier than a lion to subdue a lion.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as when we do not know cooking, and yet prepare half-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cooked things and eat them we get indigestion, in the same way if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understand what we read and yet go on reading, we shall get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literary indigestion.</w:t>
      </w:r>
    </w:p>
    <w:p>
      <w:pPr>
        <w:autoSpaceDN w:val="0"/>
        <w:tabs>
          <w:tab w:pos="550" w:val="left"/>
          <w:tab w:pos="1450" w:val="left"/>
          <w:tab w:pos="3610" w:val="left"/>
          <w:tab w:pos="5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greatest are punished if they do things they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>to do.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leaf of a tree regarded sacred by Hindus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of God carry on activities dictated by their inner voice.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inner voice also may sometimes deceive. So devotees must </w:t>
      </w:r>
      <w:r>
        <w:rPr>
          <w:rFonts w:ascii="Times" w:hAnsi="Times" w:eastAsia="Times"/>
          <w:b w:val="0"/>
          <w:i w:val="0"/>
          <w:color w:val="000000"/>
          <w:sz w:val="22"/>
        </w:rPr>
        <w:t>always remain vigilant.</w:t>
      </w:r>
    </w:p>
    <w:p>
      <w:pPr>
        <w:autoSpaceDN w:val="0"/>
        <w:tabs>
          <w:tab w:pos="550" w:val="left"/>
          <w:tab w:pos="1450" w:val="left"/>
          <w:tab w:pos="3610" w:val="left"/>
          <w:tab w:pos="5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tells a half-lie tells one lie and a half,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deceives also his own mind; whereas a person who tells an absolute lie </w:t>
      </w:r>
      <w:r>
        <w:rPr>
          <w:rFonts w:ascii="Times" w:hAnsi="Times" w:eastAsia="Times"/>
          <w:b w:val="0"/>
          <w:i w:val="0"/>
          <w:color w:val="000000"/>
          <w:sz w:val="22"/>
        </w:rPr>
        <w:t>knows that he is telling one.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children mainly depends on mothers. Howsoever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try to educate children in the Ashram, my efforts would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 without the co-operation of mothers. We have to educate our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to be helpful to others.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a child goes to a teacher for studying, he takes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string attached to his mother’s heart. He is always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can return to his mother. The mother draws the child to </w:t>
      </w:r>
      <w:r>
        <w:rPr>
          <w:rFonts w:ascii="Times" w:hAnsi="Times" w:eastAsia="Times"/>
          <w:b w:val="0"/>
          <w:i w:val="0"/>
          <w:color w:val="000000"/>
          <w:sz w:val="22"/>
        </w:rPr>
        <w:t>herself by means of this string.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we have to learn from them is desire for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>others. We have to teach this to our children also.</w:t>
      </w:r>
    </w:p>
    <w:p>
      <w:pPr>
        <w:autoSpaceDN w:val="0"/>
        <w:tabs>
          <w:tab w:pos="2890" w:val="left"/>
          <w:tab w:pos="5050" w:val="left"/>
        </w:tabs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forefathers of ours who gave up liquor did a manly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us who have never drunk liquor, there is only negative kind of </w:t>
      </w:r>
      <w:r>
        <w:rPr>
          <w:rFonts w:ascii="Times" w:hAnsi="Times" w:eastAsia="Times"/>
          <w:b w:val="0"/>
          <w:i w:val="0"/>
          <w:color w:val="000000"/>
          <w:sz w:val="22"/>
        </w:rPr>
        <w:t>merit in not drinking. We simply do not incur the sin of drinking—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all. We may be said to have really given up drinking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>we understand all the evils that result from drinking.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way, there is no meaning in our observing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vows without understanding their significance.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becomes useful both to us and to society if we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explain to others their significance. Such observance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both to us and to society if we understand and can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their significance. Our women observe Nagapanchami,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Janmashtami and other holy days. But they should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significance. It is possible that the meaning of Nagapanchami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serpent as a symbol of the enemy, it was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means to inculcate the principle of not killing even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enemies. In this world, excepting perhaps man,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 so poisonous as a serpent. If we regard anyone as so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venom as a serpent, we should learn to love him, as though he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nectar. From doing this, we shall learn that every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>is worthy of worship, i.e., of service.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world is held together by bonds of love. History does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the day-to-day incidents of love and service. It only records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of conflict and wars. Actually, however, acts of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are much more common in this world than conflicts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quarrels. We see innumerable villages and towns flourishing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If the world were always full of discord,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exist.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necessarily abolish those laws that destroy dharma.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should we not abide by such laws, but we should even 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them. Now there are two ways of doing this—either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through satyagraha. We should follow only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We cannot commit violence in the name of dharma.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allow ourselves to be hanged or to be killed rather than kill </w:t>
      </w:r>
      <w:r>
        <w:rPr>
          <w:rFonts w:ascii="Times" w:hAnsi="Times" w:eastAsia="Times"/>
          <w:b w:val="0"/>
          <w:i w:val="0"/>
          <w:color w:val="000000"/>
          <w:sz w:val="22"/>
        </w:rPr>
        <w:t>others in the name of dharma.</w:t>
      </w:r>
    </w:p>
    <w:p>
      <w:pPr>
        <w:autoSpaceDN w:val="0"/>
        <w:tabs>
          <w:tab w:pos="3610" w:val="left"/>
          <w:tab w:pos="577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often asked how women may protect their honour. It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they should carry daggers on them. If they do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daggers, the daggers could of course be used against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One has to be very tough to be able to wield a dagger.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change one’s whole mode of life, for a person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seen blood drawn, or drawn blood himself, can never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dagger. In order to be able to use a dagger, we shall have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hunting, kill quantities of sheep—so hard shall we have to make 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 before we can thrust a dagger into someone.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instead of teaching women to use a dagger, it is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to be fearless. God’s protecting hand is always over 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really believe in the existence of God, whom shall we fear?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wicked of persons assaults you, recite Ramanama.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persons would run away at this earnest cry to God. But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happen, what does it matter? We should learn to die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occasion. If a child is on its death-bed, do we not almost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looking after it? If even after the mother’s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efforts, the child dies in her lap, she has the satisfaction that she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best for it. It is our duty to be ever prepared thus to lay down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However wicked the man, if we die rather than yield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strength, what after all can he do to us? It is possible that a </w:t>
      </w:r>
      <w:r>
        <w:rPr>
          <w:rFonts w:ascii="Times" w:hAnsi="Times" w:eastAsia="Times"/>
          <w:b w:val="0"/>
          <w:i w:val="0"/>
          <w:color w:val="000000"/>
          <w:sz w:val="22"/>
        </w:rPr>
        <w:t>wicked man may give up his wickedness when faced with a pure-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person, who is quite prepared to die. Thus satyagraha is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blessed. It blesses him who offers it and also him against whom it is </w:t>
      </w:r>
      <w:r>
        <w:rPr>
          <w:rFonts w:ascii="Times" w:hAnsi="Times" w:eastAsia="Times"/>
          <w:b w:val="0"/>
          <w:i w:val="0"/>
          <w:color w:val="000000"/>
          <w:sz w:val="22"/>
        </w:rPr>
        <w:t>offered.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Patro—Ashramni Behnone,  </w:t>
      </w:r>
      <w:r>
        <w:rPr>
          <w:rFonts w:ascii="Times" w:hAnsi="Times" w:eastAsia="Times"/>
          <w:b w:val="0"/>
          <w:i w:val="0"/>
          <w:color w:val="000000"/>
          <w:sz w:val="18"/>
        </w:rPr>
        <w:t>pp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77-97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MAHARAJA OF NABHA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1927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find that a resolution was brought up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yourself. I understood also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was brought at your desire and instance. When it was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my notice, I told Sardar Sardul Singh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to press the resolution. I told him that even whilst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in Poona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studied your Highness’s papers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that yours was not a case for public agitation and that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was to be expected, it was to be had only through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diplomatic channels which really do not admit of public agitation.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Sardar Sardul Singh further that it would be wrong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be identified with the agitation and it would be harmful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cause. Nevertheless, in the absence of Pundit Motilalji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the resolution was brought up before the Subjects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in my opinion unthinkingly and hastily, adopted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morning I was informed of the event. Pundit Motilalji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distressed with me to find that the resolution was passed.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then that I heard that Pundit Motilalji was your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adviser. As a lawyer of some experience I think that a client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injury to his cause who behind the back of his legal adviser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adopts means of redressing the wrong which he entrusted to a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adviser. I further learn that you were so impatient to be reinstalled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paying heavy sums to all sorts of men who at all held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securing relief for you. As a friend and servant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of your Highness, I have no hesitation in saying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paying people in the manner described to me, you are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injuring your cause and your reputation. I think that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all your friends, however well-meaning they may be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public agitation such as ventilating your case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that you should be true to your legal adviser and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behind his back, and that if you have a good case,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relief only through proper and clean diplomatic channels. Lastly, I </w:t>
      </w:r>
      <w:r>
        <w:rPr>
          <w:rFonts w:ascii="Times" w:hAnsi="Times" w:eastAsia="Times"/>
          <w:b w:val="0"/>
          <w:i w:val="0"/>
          <w:color w:val="000000"/>
          <w:sz w:val="22"/>
        </w:rPr>
        <w:t>repeat what I have said to the Sikh friends who, I expect, saw me 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Ripudamansing Malavendra Bahadur, deposed ruler of Nabha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Gauhati session of the Congress on December 27, 1926, a resolution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moved regarding the addressee’s restoration;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Congress Session,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Gauhati”, 28-12-1926; background information,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on Akali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Movement”, 4-3-1924 and “Advice to Akalis”, 9-3-1924.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January, 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behalf and who were hurt because I had intervened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the Subjects Committee to reconsider and reverse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If they thought I had not properly studied the case or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any documents which had not been shown to me by the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that had seen me at the Sassoon Hospital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patiently to go through the case and give my opinion.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seen that the Subjects Committee has referred the case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for examination, if the matter is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on your behalf, and for confidential report.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26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IGHNESS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AHARAJA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EHRADUN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 w:num="2" w:equalWidth="0">
            <w:col w:w="4308" w:space="0"/>
            <w:col w:w="22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2" w:bottom="468" w:left="1440" w:header="720" w:footer="720" w:gutter="0"/>
          <w:cols w:num="2" w:equalWidth="0">
            <w:col w:w="4308" w:space="0"/>
            <w:col w:w="22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10704. Courtesy: Jamia Millia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 LETTER TO MANIBEHN PATEL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Read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reverse. I am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sending you for this work. Only you or Mirabehn can work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there would be Sindhi and so knowledge of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would be necessary. We cannot send Mirabehn as yet.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should like you to go. If you decide to do so let me know.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feel happy or not, you have to stay 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with me. Pour out your heart to me and exact from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duties. Are you sure that the reason for your lack of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absence of a life-companion? A well-wisher of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advised me that I should get you married.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was made as we were talking about a certain young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a Patidar, but is a deserving youth. I said that I had no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account. I see no signs at present to suggest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get married. He then told me that I did not know you.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see from my language that I am not joking this time. Reply to me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March 1924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further correspondence with the addressee,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Maharaja of Nabha”, 28-5-1927.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printed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20-12-1926, from Narayandas Anandji of Karachi, asking Gandhiji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depute a competent lady from Gujarat to teach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>-spinning in the Municipal Girls’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Schools of Karachi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fear. One thing is certain, that a girl who wants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 all her life should be brave. She should remain cheerful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people would say that she should be married off.</w:t>
      </w:r>
    </w:p>
    <w:p>
      <w:pPr>
        <w:autoSpaceDN w:val="0"/>
        <w:autoSpaceDE w:val="0"/>
        <w:widowControl/>
        <w:spacing w:line="220" w:lineRule="exact" w:before="4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02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10" w:right="18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Patro—Manibehn Patelne,  </w:t>
      </w:r>
      <w:r>
        <w:rPr>
          <w:rFonts w:ascii="Times" w:hAnsi="Times" w:eastAsia="Times"/>
          <w:b w:val="0"/>
          <w:i w:val="0"/>
          <w:color w:val="000000"/>
          <w:sz w:val="18"/>
        </w:rPr>
        <w:t>pp. 43-4</w:t>
      </w:r>
    </w:p>
    <w:p>
      <w:pPr>
        <w:autoSpaceDN w:val="0"/>
        <w:autoSpaceDE w:val="0"/>
        <w:widowControl/>
        <w:spacing w:line="292" w:lineRule="exact" w:before="242" w:after="2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211. LETTER TO MAZHARUL HAQUE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176" w:space="0"/>
            <w:col w:w="334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1927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176" w:space="0"/>
            <w:col w:w="334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 to you became necessary as we did  not  meet  at  Sivan.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your original letter on Hindu-Muslim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cannot speak more than what I wrote on the piece of </w:t>
      </w:r>
      <w:r>
        <w:rPr>
          <w:rFonts w:ascii="Times" w:hAnsi="Times" w:eastAsia="Times"/>
          <w:b w:val="0"/>
          <w:i w:val="0"/>
          <w:color w:val="000000"/>
          <w:sz w:val="22"/>
        </w:rPr>
        <w:t>paper last Monday. Today again is Monday, when I am free.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Mahadev really understands you, you have stopped trusting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because of my article published on Swami Shraddhanand.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the reason of your distrust is only one sentence, i.e., ‘The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enjoy much more freedom in using the sword and pistol’.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something on the basis of my faith, then why not believe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retain the faith of my friends only by accepting what they do.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is wrong, you should oppose it and keep me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sympathetically but you should go on believing me till you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 am not partialtowards any religion or caste and, what I </w:t>
      </w:r>
      <w:r>
        <w:rPr>
          <w:rFonts w:ascii="Times" w:hAnsi="Times" w:eastAsia="Times"/>
          <w:b w:val="0"/>
          <w:i w:val="0"/>
          <w:color w:val="000000"/>
          <w:sz w:val="22"/>
        </w:rPr>
        <w:t>write, I really believe in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some other things in my article which have hurt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about them and correct me. Do not stop believing in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has stood the test of time, should not disappear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my one single article.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take the statement. I had some fixed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since the day I knew them. Because of this, when I came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jail, I wrote all those things without reading anything about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based on my long personal experience and unbiased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friends. These friends are as unbiased as I feel you are.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many Muslims have made the unrestricted use of [violence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of] their religion. Just tell me how I can distrust my own eyes or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whom I trust.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despite this, I love Muslims. It is not their fault but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fault of their circumstances.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is the message of the ‘New Testament’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of a Christian is violent as it appears to me. But this faith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does not stop me from loving them and appreciating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things in the ‘New Testament’.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thought of writing to you that very time when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my article. This is the least one can expect from friends.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mind it. But now that I invite you, you should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for me. You should not think that I had not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your differences on my article.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7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expect that my friends should agree with whatever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It is enough if we shared a common goal and I trusted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differences and all of them were to be sorted out, life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burden. But the differences that hurt should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>resolved.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Now, let the white beard do some cleaning up.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p>
      <w:pPr>
        <w:autoSpaceDN w:val="0"/>
        <w:autoSpaceDE w:val="0"/>
        <w:widowControl/>
        <w:spacing w:line="220" w:lineRule="exact" w:before="46" w:after="260"/>
        <w:ind w:left="0" w:right="4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 w:num="2" w:equalWidth="0">
            <w:col w:w="3248" w:space="0"/>
            <w:col w:w="325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2" w:bottom="468" w:left="1440" w:header="720" w:footer="720" w:gutter="0"/>
          <w:cols w:num="2" w:equalWidth="0">
            <w:col w:w="3248" w:space="0"/>
            <w:col w:w="325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Ashiyana Ki Awaz, </w:t>
      </w:r>
      <w:r>
        <w:rPr>
          <w:rFonts w:ascii="Times" w:hAnsi="Times" w:eastAsia="Times"/>
          <w:b w:val="0"/>
          <w:i w:val="0"/>
          <w:color w:val="000000"/>
          <w:sz w:val="22"/>
        </w:rPr>
        <w:t>pp. 45-6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ROMAIN ROLLAND’S LETTER TO MIRABEHN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2" w:lineRule="exact" w:before="114" w:after="0"/>
        <w:ind w:left="4752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ILLENEUVE </w:t>
      </w:r>
      <w:r>
        <w:rPr>
          <w:rFonts w:ascii="Times" w:hAnsi="Times" w:eastAsia="Times"/>
          <w:b w:val="0"/>
          <w:i w:val="0"/>
          <w:color w:val="000000"/>
          <w:sz w:val="18"/>
        </w:rPr>
        <w:t>(V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ILLA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LGA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September 26, 1926</w:t>
      </w:r>
    </w:p>
    <w:p>
      <w:pPr>
        <w:autoSpaceDN w:val="0"/>
        <w:autoSpaceDE w:val="0"/>
        <w:widowControl/>
        <w:spacing w:line="188" w:lineRule="exact" w:before="7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Bapu.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 find, at last, an hour for conversing with you—, and, through you, with your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replying to your letter of the end of July, and I return to my regrets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could not take part in the conference for Christian Young Men at Helsingfors.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regrets are accentuated since my meeting with several of these young men and </w:t>
      </w:r>
      <w:r>
        <w:rPr>
          <w:rFonts w:ascii="Times" w:hAnsi="Times" w:eastAsia="Times"/>
          <w:b w:val="0"/>
          <w:i w:val="0"/>
          <w:color w:val="000000"/>
          <w:sz w:val="18"/>
        </w:rPr>
        <w:t>with K. T. Paul.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is in no way, as you think, one of a fashionable enthusiasm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person, or a superficial infatuation for the doctrine of Gandhi. No,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even a question of it,—the fact, more unexpected, but indisputable, is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person, the action, the life and the faith of Gandhi have been the strongest stimulant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European Christianity. Neither you nor Gandhi could have expected it;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scarcely the goal for which the Mahatma was searching. But great actions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unexpected repercussions; and often their effect equals or surpasses in importance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which had been expected and wished by the man of God. Because, after all, it is </w:t>
      </w:r>
      <w:r>
        <w:rPr>
          <w:rFonts w:ascii="Times" w:hAnsi="Times" w:eastAsia="Times"/>
          <w:b w:val="0"/>
          <w:i w:val="0"/>
          <w:color w:val="000000"/>
          <w:sz w:val="18"/>
        </w:rPr>
        <w:t>not he who acts; it is, by his means, God.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is then that Young Christian Europe has seen in Gandhi the purest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(without knowing it) of today,—the man who, over and above all the </w:t>
      </w:r>
      <w:r>
        <w:rPr>
          <w:rFonts w:ascii="Times" w:hAnsi="Times" w:eastAsia="Times"/>
          <w:b w:val="0"/>
          <w:i w:val="0"/>
          <w:color w:val="000000"/>
          <w:sz w:val="18"/>
        </w:rPr>
        <w:t>priests and pastors, resumes the direct tradition with the spirit of the Gospel.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has found himself in possession of immense influence over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Christians, for interpreting to them their own doctrine, and for showing them </w:t>
      </w:r>
      <w:r>
        <w:rPr>
          <w:rFonts w:ascii="Times" w:hAnsi="Times" w:eastAsia="Times"/>
          <w:b w:val="0"/>
          <w:i w:val="0"/>
          <w:color w:val="000000"/>
          <w:sz w:val="18"/>
        </w:rPr>
        <w:t>the path in an hour of agonizing uncertainties and doubts.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Once more, it may be, that Gandhi did not wish this. But once more,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than he willed it for him. And he has not the right to escape from it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future. Because, however imperious may be his Indian task, the human task envelopes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and surpasses it. And whatever may be his personal faith in Hinduism,—the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ardent fire, the most divine of all faith, the eternal is that which feels sin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all, and not that which differentiates God is in the centre of the Bush. And he </w:t>
      </w:r>
      <w:r>
        <w:rPr>
          <w:rFonts w:ascii="Times" w:hAnsi="Times" w:eastAsia="Times"/>
          <w:b w:val="0"/>
          <w:i w:val="0"/>
          <w:color w:val="000000"/>
          <w:sz w:val="18"/>
        </w:rPr>
        <w:t>who hears Him speak, and repeats what He says, speaks for all.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Translated from the French by 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Now, the Christianity of today is consumed by the anguish of a problem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conscience and faith, that not one of her chief’s or official representatives has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to solve. I find acute expression of this in the works of a professor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 of Rome which I have just received. </w:t>
      </w:r>
      <w:r>
        <w:rPr>
          <w:rFonts w:ascii="Times" w:hAnsi="Times" w:eastAsia="Times"/>
          <w:b w:val="0"/>
          <w:i/>
          <w:color w:val="000000"/>
          <w:sz w:val="18"/>
        </w:rPr>
        <w:t>Ubi Christianus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Dothrina di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cristo,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Luigi Trafelli—the author, who is undoubtedly a tortured conscience, starts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declaration that the “Metanoia” or “evangelical conversion”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preaching of Jesus begins, is an absolute overthrow and the complete transformation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values, which, in the normal life of men, are the most appreciated.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strip “the old man” and to redress “the new man”, who will not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into the Kingdom of God, if he does not sacrifice all half-duties to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duty, and all compromises of the world to the will of perfection. “Be thou then perfect </w:t>
      </w:r>
      <w:r>
        <w:rPr>
          <w:rFonts w:ascii="Times" w:hAnsi="Times" w:eastAsia="Times"/>
          <w:b w:val="0"/>
          <w:i w:val="0"/>
          <w:color w:val="000000"/>
          <w:sz w:val="18"/>
        </w:rPr>
        <w:t>as is thy Father in Heaven.” No concessions to the world. “Leave all and follow Me.”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after having examined the perpetual conflicts of this order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worldly order, and all the “combinations” imagined by the Church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pseudo-believers, for reconciling them, Luigi Trafelli asks himself the mournful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question: “Do Christians still exist?” and concludes: “No, they exist no more,”—and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admits himself: “I am not a Christian.”—but adds: “At least, I have not got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hypocrisy to call myself Christian, as do the churches, while betraying the express </w:t>
      </w:r>
      <w:r>
        <w:rPr>
          <w:rFonts w:ascii="Times" w:hAnsi="Times" w:eastAsia="Times"/>
          <w:b w:val="0"/>
          <w:i w:val="0"/>
          <w:color w:val="000000"/>
          <w:sz w:val="18"/>
        </w:rPr>
        <w:t>word of Christ.”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question is made particularly tragic owing to the social crisis,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over Europe,—the world—(and especially the country which is the seat of </w:t>
      </w:r>
      <w:r>
        <w:rPr>
          <w:rFonts w:ascii="Times" w:hAnsi="Times" w:eastAsia="Times"/>
          <w:b w:val="0"/>
          <w:i w:val="0"/>
          <w:color w:val="000000"/>
          <w:sz w:val="18"/>
        </w:rPr>
        <w:t>official catholicism, Italy).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present hour, the power of the State in Italy has reached a sovereignty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veritably demoniac. Everything is sacrificed to it, religious conscience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trampled under its feet. The individual soul is annihilated. He who resists the “public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will” (translated by one or two leaders who incarnate it) is or will be crushed.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Mussolini, with formidable cynicism, displays this doctrine, accepted by millions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Italians, which will certainly spread before long in Europe and America (above all, in </w:t>
      </w:r>
      <w:r>
        <w:rPr>
          <w:rFonts w:ascii="Times" w:hAnsi="Times" w:eastAsia="Times"/>
          <w:b w:val="0"/>
          <w:i w:val="0"/>
          <w:color w:val="000000"/>
          <w:sz w:val="18"/>
        </w:rPr>
        <w:t>America).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what are the guides of religious conscience doing at this hour? They dare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take the responsibility of the nameless sufferings into which they would throw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ask their advice, by saying to them, “Resist! Be persecuted!” the worst,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mediocre think of their tranquillity. The best remind themselves of old Tolstoy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in despair at seeing his disciples persecuted while he could not succeed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persecuted himself: because power is too cunning not to treat with care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who are in broad daylight, and severely the obscure. The result is that all search </w:t>
      </w:r>
      <w:r>
        <w:rPr>
          <w:rFonts w:ascii="Times" w:hAnsi="Times" w:eastAsia="Times"/>
          <w:b w:val="0"/>
          <w:i w:val="0"/>
          <w:color w:val="000000"/>
          <w:sz w:val="18"/>
        </w:rPr>
        <w:t>for and teach compromises—the inner lie; and the soul degrades itself.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young men realize this, they listen for the voice of the gospel which will </w:t>
      </w:r>
      <w:r>
        <w:rPr>
          <w:rFonts w:ascii="Times" w:hAnsi="Times" w:eastAsia="Times"/>
          <w:b w:val="0"/>
          <w:i w:val="0"/>
          <w:color w:val="000000"/>
          <w:sz w:val="18"/>
        </w:rPr>
        <w:t>say to them: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duty is there—the voice speaks not. They are left—it is for this reason </w:t>
      </w:r>
      <w:r>
        <w:rPr>
          <w:rFonts w:ascii="Times" w:hAnsi="Times" w:eastAsia="Times"/>
          <w:b w:val="0"/>
          <w:i w:val="0"/>
          <w:color w:val="000000"/>
          <w:sz w:val="18"/>
        </w:rPr>
        <w:t>that so many young Christians look towards Gandhi.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You say to me, my friend, that it is for me to reply to them. . . . No. I</w:t>
      </w:r>
    </w:p>
    <w:p>
      <w:pPr>
        <w:autoSpaceDN w:val="0"/>
        <w:autoSpaceDE w:val="0"/>
        <w:widowControl/>
        <w:spacing w:line="294" w:lineRule="exact" w:before="2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cannot. It is necessary to see me as I am, and not lend to me a faith, thoughts, a </w:t>
      </w:r>
      <w:r>
        <w:rPr>
          <w:rFonts w:ascii="Times" w:hAnsi="Times" w:eastAsia="Times"/>
          <w:b w:val="0"/>
          <w:i w:val="0"/>
          <w:color w:val="000000"/>
          <w:sz w:val="18"/>
        </w:rPr>
        <w:t>mission that I have not got.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a Christian, I am not a Gandhist, I am not a believer in a revealed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religion. I am a man of the Occident who, in all love and in all sincerity, searches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truth. That which I strive to teach to myself is for others, it is never to belie 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thoughts, never to say that one knows that which one only “believes” or hopes,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exactly that which one knows,—nothing more,—and, be it that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understands or does not understand, to conserve intact energy and love. The word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Introduction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Life of Michael Angelo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“See men and life as they are,—and as </w:t>
      </w:r>
      <w:r>
        <w:rPr>
          <w:rFonts w:ascii="Times" w:hAnsi="Times" w:eastAsia="Times"/>
          <w:b w:val="0"/>
          <w:i w:val="0"/>
          <w:color w:val="000000"/>
          <w:sz w:val="18"/>
        </w:rPr>
        <w:t>they are, love them and act . . .”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my role. And it is also to discover and make known to others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sources of strength, all the hearths of light, which exist in the world. To the heroes </w:t>
      </w:r>
      <w:r>
        <w:rPr>
          <w:rFonts w:ascii="Times" w:hAnsi="Times" w:eastAsia="Times"/>
          <w:b w:val="0"/>
          <w:i w:val="0"/>
          <w:color w:val="000000"/>
          <w:sz w:val="18"/>
        </w:rPr>
        <w:t>and the saints I say: “Take, and drink!”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my role is not to speak in the name of a religion which I have not. Let </w:t>
      </w:r>
      <w:r>
        <w:rPr>
          <w:rFonts w:ascii="Times" w:hAnsi="Times" w:eastAsia="Times"/>
          <w:b w:val="0"/>
          <w:i w:val="0"/>
          <w:color w:val="000000"/>
          <w:sz w:val="18"/>
        </w:rPr>
        <w:t>those speak who have !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We have lately had a visit from a gay American who is making an express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tour of all the celebrated men of the globe; five minutes for each one. His name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Buchanan, and he has seen Gandhi at the beginning of the year. He says that Gandhi </w:t>
      </w:r>
      <w:r>
        <w:rPr>
          <w:rFonts w:ascii="Times" w:hAnsi="Times" w:eastAsia="Times"/>
          <w:b w:val="0"/>
          <w:i w:val="0"/>
          <w:color w:val="000000"/>
          <w:sz w:val="18"/>
        </w:rPr>
        <w:t>said, regarding my book on him: “It is literature” (“</w:t>
      </w:r>
      <w:r>
        <w:rPr>
          <w:rFonts w:ascii="Times" w:hAnsi="Times" w:eastAsia="Times"/>
          <w:b w:val="0"/>
          <w:i/>
          <w:color w:val="000000"/>
          <w:sz w:val="18"/>
        </w:rPr>
        <w:t>C’est de la literature”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>altogether just. It should be said: “It is love” (“</w:t>
      </w:r>
      <w:r>
        <w:rPr>
          <w:rFonts w:ascii="Times" w:hAnsi="Times" w:eastAsia="Times"/>
          <w:b w:val="0"/>
          <w:i/>
          <w:color w:val="000000"/>
          <w:sz w:val="18"/>
        </w:rPr>
        <w:t>C’est de l’amour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”). Everybody knows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love does not see very exactly. My book must often be erroneous. How could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otherwise? I knew nothing of the atmosphere of India, or of the language. I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tour de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six to twelve months, from imagination, after the books 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read, all a great life, and that of a people who were far away and unknown to me.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audacious! But love did not give me the liberty not to imagine, and—that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loved, my joy, my enthusiasm,—not to share them with my brothers of Europe.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 believe I have succeeded. If I have sometimes often mispresented the character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thought of Gandhi, may he pardon me. I have often asked myself what Christ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thought of the narratives of his disciples ! In any case, true or false,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written for “literature”. (The litterateurs scarcely consider me as one of them). I </w:t>
      </w:r>
      <w:r>
        <w:rPr>
          <w:rFonts w:ascii="Times" w:hAnsi="Times" w:eastAsia="Times"/>
          <w:b w:val="0"/>
          <w:i w:val="0"/>
          <w:color w:val="000000"/>
          <w:sz w:val="18"/>
        </w:rPr>
        <w:t>wrote to relieve my heart.</w:t>
      </w:r>
    </w:p>
    <w:p>
      <w:pPr>
        <w:autoSpaceDN w:val="0"/>
        <w:autoSpaceDE w:val="0"/>
        <w:widowControl/>
        <w:spacing w:line="24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We are pretty well, in spite of the fact that I have just been laid up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fortnight with intestinal fever. Madeleine has spent a little time in Savoie and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had beautiful walks together. Since August the splendor of the summer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marvellous.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surprised that you feel yourself “at home” in India. Did not you tell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have gipsy blood? And you have seen that, according to the latest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discoveries the gipsies unquestionably had India for their cradle. You return to your </w:t>
      </w:r>
      <w:r>
        <w:rPr>
          <w:rFonts w:ascii="Times" w:hAnsi="Times" w:eastAsia="Times"/>
          <w:b w:val="0"/>
          <w:i w:val="0"/>
          <w:color w:val="000000"/>
          <w:sz w:val="18"/>
        </w:rPr>
        <w:t>point of departure.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Madeleine and I send you our most affectionate thoughts. To Bapu my filial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respect,—in spite of the fact that I am corporally older than him. But the soul </w:t>
      </w:r>
      <w:r>
        <w:rPr>
          <w:rFonts w:ascii="Times" w:hAnsi="Times" w:eastAsia="Times"/>
          <w:b w:val="0"/>
          <w:i w:val="0"/>
          <w:color w:val="000000"/>
          <w:sz w:val="18"/>
        </w:rPr>
        <w:t>belongs to other cycles of time to the body.</w:t>
      </w:r>
    </w:p>
    <w:p>
      <w:pPr>
        <w:autoSpaceDN w:val="0"/>
        <w:autoSpaceDE w:val="0"/>
        <w:widowControl/>
        <w:spacing w:line="220" w:lineRule="exact" w:before="58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5190" w:val="left"/>
        </w:tabs>
        <w:autoSpaceDE w:val="0"/>
        <w:widowControl/>
        <w:spacing w:line="260" w:lineRule="exact" w:before="2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OMAIN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OLLAND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12174</w:t>
      </w:r>
    </w:p>
    <w:p>
      <w:pPr>
        <w:autoSpaceDN w:val="0"/>
        <w:autoSpaceDE w:val="0"/>
        <w:widowControl/>
        <w:spacing w:line="266" w:lineRule="exact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ROMAIN ROLLAND’S LETTER TO GANDHIJI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40" w:lineRule="exact" w:before="2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good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Mira has sent me. I thank you cordially for it.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understand at all what the Poet could have told you. I never said or wrote </w:t>
      </w:r>
      <w:r>
        <w:rPr>
          <w:rFonts w:ascii="Times" w:hAnsi="Times" w:eastAsia="Times"/>
          <w:b w:val="0"/>
          <w:i w:val="0"/>
          <w:color w:val="000000"/>
          <w:sz w:val="18"/>
        </w:rPr>
        <w:t>anything to Tagore regarding your article in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Liber-Amicorum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have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spoken about it to any of the Poet’s party. If I had done so, it would have only been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joy which those words have given me and the gratitude I have felt. How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 have entered my mind to complain of a judgment like yours? I consider it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of my life to have been able to place myself at your service and to have spread </w:t>
      </w:r>
      <w:r>
        <w:rPr>
          <w:rFonts w:ascii="Times" w:hAnsi="Times" w:eastAsia="Times"/>
          <w:b w:val="0"/>
          <w:i w:val="0"/>
          <w:color w:val="000000"/>
          <w:sz w:val="18"/>
        </w:rPr>
        <w:t>your thoughts in the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claim this role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free servitor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—far far from protesting against it! And I am </w:t>
      </w:r>
      <w:r>
        <w:rPr>
          <w:rFonts w:ascii="Times" w:hAnsi="Times" w:eastAsia="Times"/>
          <w:b w:val="0"/>
          <w:i w:val="0"/>
          <w:color w:val="000000"/>
          <w:sz w:val="18"/>
        </w:rPr>
        <w:t>grieved to see that such thoughts have been attributed to me.</w:t>
      </w:r>
    </w:p>
    <w:p>
      <w:pPr>
        <w:autoSpaceDN w:val="0"/>
        <w:autoSpaceDE w:val="0"/>
        <w:widowControl/>
        <w:spacing w:line="240" w:lineRule="exact" w:before="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understand this at all. These are without doubt baseless reports which </w:t>
      </w:r>
      <w:r>
        <w:rPr>
          <w:rFonts w:ascii="Times" w:hAnsi="Times" w:eastAsia="Times"/>
          <w:b w:val="0"/>
          <w:i w:val="0"/>
          <w:color w:val="000000"/>
          <w:sz w:val="18"/>
        </w:rPr>
        <w:t>start without cause and are magnified in circulation, and lead to so much misunder-</w:t>
      </w:r>
      <w:r>
        <w:rPr>
          <w:rFonts w:ascii="Times" w:hAnsi="Times" w:eastAsia="Times"/>
          <w:b w:val="0"/>
          <w:i w:val="0"/>
          <w:color w:val="000000"/>
          <w:sz w:val="18"/>
        </w:rPr>
        <w:t>standing. This one must be entirely [ef] faced, for it has absolutely no basis.</w:t>
      </w:r>
    </w:p>
    <w:p>
      <w:pPr>
        <w:autoSpaceDN w:val="0"/>
        <w:autoSpaceDE w:val="0"/>
        <w:widowControl/>
        <w:spacing w:line="260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Dear friend, I love you and revere you. Pray remain to the end of your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me and all others what you always have been, the absolutely sincere man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seek to please or flatter, who says not one word more than he thinks. All </w:t>
      </w:r>
      <w:r>
        <w:rPr>
          <w:rFonts w:ascii="Times" w:hAnsi="Times" w:eastAsia="Times"/>
          <w:b w:val="0"/>
          <w:i/>
          <w:color w:val="000000"/>
          <w:sz w:val="18"/>
        </w:rPr>
        <w:t>amour propre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disappears in your presence.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Mahadev Desai’s handwriting: S.N. 13288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KENYA INDIANS: D. B. DESAI’S LETTER</w:t>
      </w:r>
    </w:p>
    <w:p>
      <w:pPr>
        <w:autoSpaceDN w:val="0"/>
        <w:autoSpaceDE w:val="0"/>
        <w:widowControl/>
        <w:spacing w:line="258" w:lineRule="exact" w:before="38" w:after="0"/>
        <w:ind w:left="501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ROACH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December 12,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you are by now aware that Kenya (British East Africa) Government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to levy an additional tax of one pound on every Indian, as a non-native Poll </w:t>
      </w:r>
      <w:r>
        <w:rPr>
          <w:rFonts w:ascii="Times" w:hAnsi="Times" w:eastAsia="Times"/>
          <w:b w:val="0"/>
          <w:i w:val="0"/>
          <w:color w:val="000000"/>
          <w:sz w:val="18"/>
        </w:rPr>
        <w:t>Tax. The Indian Citizens’Association has sent me now the following cable: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Romain Rolland”, 29-10-1926.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7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“Additional Poll Tax one pound Asiatics only. Move Press, platform,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and Government.”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this cablegram, I gather that things have become worse and they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of the people of India as well as the Government of India, and I have no doubt </w:t>
      </w:r>
      <w:r>
        <w:rPr>
          <w:rFonts w:ascii="Times" w:hAnsi="Times" w:eastAsia="Times"/>
          <w:b w:val="0"/>
          <w:i w:val="0"/>
          <w:color w:val="000000"/>
          <w:sz w:val="18"/>
        </w:rPr>
        <w:t>that both will readily give assistance to Kenya Indians in the matter.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think it will be of some use if I give you some history as regards this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 Poll Tax. The ordinance for the collection of this non-native Poll Tax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by the British East Africa Govern-ment in the year 1912 to collect from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non-native male adult a sum of fifteen rupees per annum from the Ist of January 1913.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time, i.e., in 1912, there was no Indian Representative—either nominated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elected—on the Kenya Legislative Council; so accor-ding to that popular maxim “no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taxation without representation”, this non-native Poll Tax of fifteen rupees was both </w:t>
      </w:r>
      <w:r>
        <w:rPr>
          <w:rFonts w:ascii="Times" w:hAnsi="Times" w:eastAsia="Times"/>
          <w:b w:val="0"/>
          <w:i w:val="0"/>
          <w:color w:val="000000"/>
          <w:sz w:val="18"/>
        </w:rPr>
        <w:t>bad and unjust as against Indians.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up to 1920 in Kenya (then British East Africa) the Indian rupee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current and legal coin, and from 1912 till the day the currency was changed, a rupee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equivalent to one shilling and four pence; so Indians used to pay every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15 equal to 20s Subsequently rupee currency was changed to florin currency,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a florin equal to a rupee (or in other words substituting “florins” wherever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“rupees” appeared in all the local laws and ordin-ances in British East Africa).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this change of currency florins 15 were charged for this non-native Poll Tax.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1922, a further change in currency was effected in British East Africa (Kenya)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whereby shilling currency was introduced in place of florin currency making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shillings equal to a florin. So under the latter change of currency 30s were charged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tax, thus making this tax of 30 shillings instead of 20 shillings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fault of the tax-payers. This shows an increase of 50 per cent, which is really, one </w:t>
      </w:r>
      <w:r>
        <w:rPr>
          <w:rFonts w:ascii="Times" w:hAnsi="Times" w:eastAsia="Times"/>
          <w:b w:val="0"/>
          <w:i w:val="0"/>
          <w:color w:val="000000"/>
          <w:sz w:val="18"/>
        </w:rPr>
        <w:t>must admit, unjust.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638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further think it will be of interest to you to know that in the territories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as the “Colony and Protectorate of Kenya” there is included a ten miles coastal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strip of land which is under the suzerainty of H.H. the Sultan of Zanzibar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Kenya Government, from the day it assumed the administration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is paying an annual rent to H. H. the Sultan of Zanzibar. And under the treaty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been made by the British Government with the Sultan of Zanzibar,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agreed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no new taxes will be imposed, save and except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enumerated and mentioned in the said treaty upon the residents residing in this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miles strip and it is understood that the British Government has not got the sanction </w:t>
      </w:r>
      <w:r>
        <w:rPr>
          <w:rFonts w:ascii="Times" w:hAnsi="Times" w:eastAsia="Times"/>
          <w:b w:val="0"/>
          <w:i w:val="0"/>
          <w:color w:val="000000"/>
          <w:sz w:val="18"/>
        </w:rPr>
        <w:t>of H. H. the Sultan of Zanzibar with regard to the levy of this non-native Poll Tax.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month the Kenya Legislative Council has passed the Non-Native Poll Tax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(amendment) Ordinance whereby the Government will charge every non-native male </w:t>
      </w:r>
      <w:r>
        <w:rPr>
          <w:rFonts w:ascii="Times" w:hAnsi="Times" w:eastAsia="Times"/>
          <w:b w:val="0"/>
          <w:i w:val="0"/>
          <w:color w:val="000000"/>
          <w:sz w:val="18"/>
        </w:rPr>
        <w:t>Asiatic 50 instead of 30 shillings stated above. The reason advanced for this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taxation (of which particulars will be found mentioned below) is to provide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educational facilities to European and Indian children. But the Gover-nment of Kenya,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seems to me, has forgotten, when advancing the above reason, that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till now the Government of Kenya has spent considerably large amounts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European chil-dren’s education neglecting and at the cost of Indian children’s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edu-cation, and the provision was hithertofore made from “General Tax-ation”.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in order to tax the Indian community, it seems to me, the Government has </w:t>
      </w:r>
      <w:r>
        <w:rPr>
          <w:rFonts w:ascii="Times" w:hAnsi="Times" w:eastAsia="Times"/>
          <w:b w:val="0"/>
          <w:i w:val="0"/>
          <w:color w:val="000000"/>
          <w:sz w:val="18"/>
        </w:rPr>
        <w:t>engineered this new device which, in my opinion, is both inequitable and unjust.</w:t>
      </w:r>
    </w:p>
    <w:p>
      <w:pPr>
        <w:autoSpaceDN w:val="0"/>
        <w:tabs>
          <w:tab w:pos="550" w:val="left"/>
          <w:tab w:pos="1630" w:val="left"/>
          <w:tab w:pos="2890" w:val="left"/>
        </w:tabs>
        <w:autoSpaceDE w:val="0"/>
        <w:widowControl/>
        <w:spacing w:line="242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Minority Report which has been submitted by the Hon. Messrs J. 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Pandya and Shamsud Deen, the two nominated Indian members to the Kenya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Council, it appears that the Kenya Government requires £ 52,000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purposes and this sum is to be earmarked as follows: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Europeans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£ 32,000 for 960 children, i.e., about £ 33 17s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per head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£ 20,000 for 2,318 children, i.e., about £ 812s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head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from this one could easily understand how Indian education in Kenya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neglected. Over and above the number of children mentioned above there are 2,547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children without any means of education. Further, I think, it will not be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here to mention to you that school-going children pay 2s, 4s and 8s per month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standard in which they study, which will also mean that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are contributing much more than their European brothers and sisters and this </w:t>
      </w:r>
      <w:r>
        <w:rPr>
          <w:rFonts w:ascii="Times" w:hAnsi="Times" w:eastAsia="Times"/>
          <w:b w:val="0"/>
          <w:i w:val="0"/>
          <w:color w:val="000000"/>
          <w:sz w:val="18"/>
        </w:rPr>
        <w:t>fact the Government of Kenya has omitted to take into its consideration.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stated in the Majority Report (which is signed by the Colonial Secretary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Kenya as one of the Members of the Committee),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to the Kenya Government (and of which report the Governor has spoken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high terms) and which is passed by the Kenya Legislative Council,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£ 52,000 has been raised in the following way: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Spirits £ 25,000; Wines £ 7,000;  Champagnes £ 500;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Male domestic servants £ 7,000 (from Europeans only) and Asiatic Poll Tax </w:t>
      </w:r>
      <w:r>
        <w:rPr>
          <w:rFonts w:ascii="Times" w:hAnsi="Times" w:eastAsia="Times"/>
          <w:b w:val="0"/>
          <w:i w:val="0"/>
          <w:color w:val="000000"/>
          <w:sz w:val="18"/>
        </w:rPr>
        <w:t>£ 12,000.</w:t>
      </w:r>
    </w:p>
    <w:p>
      <w:pPr>
        <w:autoSpaceDN w:val="0"/>
        <w:autoSpaceDE w:val="0"/>
        <w:widowControl/>
        <w:spacing w:line="260" w:lineRule="exact" w:before="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alleged and assumed in the said Majority Report that for the first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items which are to produce £ 32,500 in taxation, £ 24,500 will be contributed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and the rest by the Indians. But as the Kenya Government keeps no record </w:t>
      </w:r>
      <w:r>
        <w:rPr>
          <w:rFonts w:ascii="Times" w:hAnsi="Times" w:eastAsia="Times"/>
          <w:b w:val="0"/>
          <w:i w:val="0"/>
          <w:color w:val="000000"/>
          <w:sz w:val="18"/>
        </w:rPr>
        <w:t>to show the proportion, it will be unwise to arrive at any assumption. Barring this  £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32,500 there remains £19,000 in the new taxation which are divided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>Europeans and the Indians; the former contribute £ 7,000 and the latter £12,000.</w:t>
      </w:r>
    </w:p>
    <w:p>
      <w:pPr>
        <w:autoSpaceDN w:val="0"/>
        <w:autoSpaceDE w:val="0"/>
        <w:widowControl/>
        <w:spacing w:line="260" w:lineRule="exact" w:before="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domestic servants’ tax which is mentioned in the above paragraph is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payable “at the rate of two shillings per mensem on every </w:t>
      </w:r>
      <w:r>
        <w:rPr>
          <w:rFonts w:ascii="Times" w:hAnsi="Times" w:eastAsia="Times"/>
          <w:b w:val="0"/>
          <w:i/>
          <w:color w:val="000000"/>
          <w:sz w:val="18"/>
        </w:rPr>
        <w:t>male domestic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 </w:t>
      </w:r>
      <w:r>
        <w:rPr>
          <w:rFonts w:ascii="Times" w:hAnsi="Times" w:eastAsia="Times"/>
          <w:b w:val="0"/>
          <w:i w:val="0"/>
          <w:color w:val="000000"/>
          <w:sz w:val="18"/>
        </w:rPr>
        <w:t>above the apparent age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sixteen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in </w:t>
      </w:r>
      <w:r>
        <w:rPr>
          <w:rFonts w:ascii="Times" w:hAnsi="Times" w:eastAsia="Times"/>
          <w:b w:val="0"/>
          <w:i/>
          <w:color w:val="000000"/>
          <w:sz w:val="18"/>
        </w:rPr>
        <w:t>excess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two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per household” which </w:t>
      </w:r>
      <w:r>
        <w:rPr>
          <w:rFonts w:ascii="Times" w:hAnsi="Times" w:eastAsia="Times"/>
          <w:b w:val="0"/>
          <w:i w:val="0"/>
          <w:color w:val="000000"/>
          <w:sz w:val="18"/>
        </w:rPr>
        <w:t>will mean that there will be many families which will not be burdened with this tax,</w:t>
      </w:r>
    </w:p>
    <w:p>
      <w:pPr>
        <w:autoSpaceDN w:val="0"/>
        <w:autoSpaceDE w:val="0"/>
        <w:widowControl/>
        <w:spacing w:line="294" w:lineRule="exact" w:before="2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37 : 11 NOVEMBER, 1926 - 1 JANUARY, 1927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5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which is not 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individual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tax, while in the case of the additional Asiatic Poll Tax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male adult Asiatic will have to pay 20s extra. Here too there is an open </w:t>
      </w:r>
      <w:r>
        <w:rPr>
          <w:rFonts w:ascii="Times" w:hAnsi="Times" w:eastAsia="Times"/>
          <w:b w:val="0"/>
          <w:i w:val="0"/>
          <w:color w:val="000000"/>
          <w:sz w:val="18"/>
        </w:rPr>
        <w:t>injustice.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members who has signed the said Majority Report has stated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debate in the Kenya Legislative Council, “With regard to the Poll Tax, this was </w:t>
      </w:r>
      <w:r>
        <w:rPr>
          <w:rFonts w:ascii="Times" w:hAnsi="Times" w:eastAsia="Times"/>
          <w:b w:val="0"/>
          <w:i/>
          <w:color w:val="000000"/>
          <w:sz w:val="18"/>
        </w:rPr>
        <w:t>especially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put in to meet the requirements of the Indian community, as it was felt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community did not spend money in the country on </w:t>
      </w:r>
      <w:r>
        <w:rPr>
          <w:rFonts w:ascii="Times" w:hAnsi="Times" w:eastAsia="Times"/>
          <w:b w:val="0"/>
          <w:i/>
          <w:color w:val="000000"/>
          <w:sz w:val="18"/>
        </w:rPr>
        <w:t>luxuries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like Europeans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did, </w:t>
      </w:r>
      <w:r>
        <w:rPr>
          <w:rFonts w:ascii="Times" w:hAnsi="Times" w:eastAsia="Times"/>
          <w:b w:val="0"/>
          <w:i/>
          <w:color w:val="000000"/>
          <w:sz w:val="18"/>
        </w:rPr>
        <w:t>but sent it out of the country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.”  From the above statement one naturally gathers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prejudices which are working in the matter of levying of this new tax. The only </w:t>
      </w:r>
      <w:r>
        <w:rPr>
          <w:rFonts w:ascii="Times" w:hAnsi="Times" w:eastAsia="Times"/>
          <w:b w:val="0"/>
          <w:i w:val="0"/>
          <w:color w:val="000000"/>
          <w:sz w:val="18"/>
        </w:rPr>
        <w:t>motive for the new additional one pound poll tax, to my mind, is to harass the law-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abiding Indian citizens of Kenya by the Kenya Government which is in the hands of </w:t>
      </w:r>
      <w:r>
        <w:rPr>
          <w:rFonts w:ascii="Times" w:hAnsi="Times" w:eastAsia="Times"/>
          <w:b w:val="0"/>
          <w:i w:val="0"/>
          <w:color w:val="000000"/>
          <w:sz w:val="18"/>
        </w:rPr>
        <w:t>the Kenya white settlers practically speaking.</w:t>
      </w:r>
    </w:p>
    <w:p>
      <w:pPr>
        <w:autoSpaceDN w:val="0"/>
        <w:autoSpaceDE w:val="0"/>
        <w:widowControl/>
        <w:spacing w:line="26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behalf of the Kenya Indians I have to request you to take this matter up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the needful justice to this subject as occasions require. Your advice to Kenya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will be appreciated. I may in the end mention that if the people in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of India will not take steps to cause this new additional tax to be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moved, the Kenya Government will start collecting it from the Ist January, 1927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is once collected it will be very difficult, as I understand it,  to get it removed. I </w:t>
      </w:r>
      <w:r>
        <w:rPr>
          <w:rFonts w:ascii="Times" w:hAnsi="Times" w:eastAsia="Times"/>
          <w:b w:val="0"/>
          <w:i w:val="0"/>
          <w:color w:val="000000"/>
          <w:sz w:val="18"/>
        </w:rPr>
        <w:t>think the Gauhati Congress should take this matter up.</w:t>
      </w:r>
    </w:p>
    <w:p>
      <w:pPr>
        <w:autoSpaceDN w:val="0"/>
        <w:autoSpaceDE w:val="0"/>
        <w:widowControl/>
        <w:spacing w:line="240" w:lineRule="exact" w:before="40" w:after="298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5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23-12-1926</w:t>
      </w:r>
    </w:p>
    <w:p>
      <w:pPr>
        <w:sectPr>
          <w:type w:val="continuous"/>
          <w:pgSz w:w="9360" w:h="12960"/>
          <w:pgMar w:top="556" w:right="1398" w:bottom="468" w:left="1440" w:header="720" w:footer="720" w:gutter="0"/>
          <w:cols w:num="2" w:equalWidth="0">
            <w:col w:w="4178" w:space="0"/>
            <w:col w:w="23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5098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D.B. 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</w:p>
    <w:p>
      <w:pPr>
        <w:sectPr>
          <w:type w:val="nextColumn"/>
          <w:pgSz w:w="9360" w:h="12960"/>
          <w:pgMar w:top="556" w:right="1398" w:bottom="468" w:left="1440" w:header="720" w:footer="720" w:gutter="0"/>
          <w:cols w:num="2" w:equalWidth="0">
            <w:col w:w="4178" w:space="0"/>
            <w:col w:w="2344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type w:val="continuous"/>
      <w:pgSz w:w="9360" w:h="12960"/>
      <w:pgMar w:top="556" w:right="1398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