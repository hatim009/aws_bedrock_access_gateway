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ABBAS TYABJI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1928</w:t>
      </w:r>
    </w:p>
    <w:p>
      <w:pPr>
        <w:autoSpaceDN w:val="0"/>
        <w:tabs>
          <w:tab w:pos="350" w:val="left"/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in your surmise about absence of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is great and good and even merciful.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following the events in Bardoli. Every word of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well deserved by Vallabhbhai. Don’t flatter yourself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if the Government invite you as their guest, they will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Sabarmati. The Ashram is too near for the Sabarmati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9563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NECESSITY OF DISCIPLINE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in the Khadi Service write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an obvious confusion of ideals. Distorted notions </w:t>
      </w:r>
      <w:r>
        <w:rPr>
          <w:rFonts w:ascii="Times" w:hAnsi="Times" w:eastAsia="Times"/>
          <w:b w:val="0"/>
          <w:i w:val="0"/>
          <w:color w:val="000000"/>
          <w:sz w:val="22"/>
        </w:rPr>
        <w:t>of superiority and inferiority have given rise to indiscipline in 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all the national organizations. Many people think that 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rank means passport to anarchy and licence.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abolition of distinctions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discipline,—perfect because of voluntary obedience to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which we may belong, i.e., the laws of our  being.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himself a wonderful organization and what applies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social or political organizations of which he may be a </w:t>
      </w:r>
      <w:r>
        <w:rPr>
          <w:rFonts w:ascii="Times" w:hAnsi="Times" w:eastAsia="Times"/>
          <w:b w:val="0"/>
          <w:i w:val="0"/>
          <w:color w:val="000000"/>
          <w:sz w:val="22"/>
        </w:rPr>
        <w:t>member. And even as though the different members  of the body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death of Maganlal Gandhi, Gandhiji had not sent any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Abbas Tyabji who was at the time assisting Vallabhbhai Patel in the Bardoli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had, while giving an account of the arrest and trial of Ravishanker,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the possibility of his own arrest.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 The workers had complained that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required to attend Khadi Office punctually the Secretary himself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punctual.  They had asked: “. . . Why should this inferiority and superiority prevail </w:t>
      </w:r>
      <w:r>
        <w:rPr>
          <w:rFonts w:ascii="Times" w:hAnsi="Times" w:eastAsia="Times"/>
          <w:b w:val="0"/>
          <w:i w:val="0"/>
          <w:color w:val="000000"/>
          <w:sz w:val="18"/>
        </w:rPr>
        <w:t>among workers in the same field?”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inferior to any, they are voluntarily subject to the control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mind, whilst the body is in a healthy state, so have the members of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organization, whilst none is superior or inferior to any other,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voluntarily subject to the mind of the organization which is the head.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organization which has no directing mind or which has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co-operating with the mind suffers from paralysis and is in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dying condition.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correspondents who have signed the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to not realize that if they do not accept the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involved in giving regular attendance, that Khadi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members cannot work profitably to its purpose,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realize that the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of a khadi office should be much stricter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discipline of a Government office. If the chief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Office concerned does not attend always in time,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he is engaged in khadi work even when he is not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For whilst the staff has fairly regular hours the chief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receration. If he is honest and realizes the responsibilities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 office, he has to work day and night in order to make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should be. It is one thing to come into a going concern,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enter a newly-formed organization intended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of its kind in the world. Such an organization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vigilant, intelligent and honest watch not of one worker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These workers have to come into being by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organizations and imposing on themselves the hardest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of which they way be capable.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3-5-1928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THANKS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far and near have overwhelmed me with their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in what has been to me the greatest trial of my life.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of me but it is nevertheless true that I had never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Gandhi’s death before mine. The cables, telegrams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have received from individuals, associations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have been a great solace to me. The senders will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not making personal acknowledgments. I assure them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become worthy of the affection they have bestowed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of the silent devotion with which Maganlal Gandhi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ideals he held in common with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3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3-5-1928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  <w:tr>
        <w:trPr>
          <w:trHeight w:hRule="exact" w:val="502"/>
        </w:trPr>
        <w:tc>
          <w:tcPr>
            <w:tcW w:type="dxa" w:w="2172"/>
            <w:vMerge/>
            <w:tcBorders/>
          </w:tcPr>
          <w:p/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VIRUMAL BEGRAJ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not want me to answer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lawyer; for my law may not be accepted. But as a layman,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neither the Bava nor his widow nor the Brahmin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 have any right to the properties mentioned by you and held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circumstances described by you.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IRUMAL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EGRAJ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INDHI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3612" w:space="0"/>
            <w:col w:w="289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3612" w:space="0"/>
            <w:col w:w="289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254"/>
        <w:gridCol w:w="3254"/>
      </w:tblGrid>
      <w:tr>
        <w:trPr>
          <w:trHeight w:hRule="exact" w:val="106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5. LETTER TO P. T. PILLAY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2" w:after="0"/>
              <w:ind w:left="288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4, 1928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the burning of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on a par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buring of foreign cloth. Burning of foreign cloth is like burning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injurious; but the burning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best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an advertisement for foreign cloth showing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childish rage. Moreover, I do not regard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an evil.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much that is admirable, but in its present form it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many things that are bad and these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interpolations. Whilst a reformer would therefore treasure all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that ancient code, he would expurgate all that is injurious or </w:t>
      </w:r>
      <w:r>
        <w:rPr>
          <w:rFonts w:ascii="Times" w:hAnsi="Times" w:eastAsia="Times"/>
          <w:b w:val="0"/>
          <w:i w:val="0"/>
          <w:color w:val="000000"/>
          <w:sz w:val="22"/>
        </w:rPr>
        <w:t>of doubtful value.</w:t>
      </w:r>
    </w:p>
    <w:p>
      <w:pPr>
        <w:autoSpaceDN w:val="0"/>
        <w:autoSpaceDE w:val="0"/>
        <w:widowControl/>
        <w:spacing w:line="240" w:lineRule="exact" w:before="54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attain swaraj by effort from within, I do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like achieving Hindu-Muslim unity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precedent to the attainment of swaraj. But when the 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resist the demand for swaraj because we have not  attained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I rgeard their resistance as hypocritical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>illegitimate.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8" w:lineRule="exact" w:before="8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IRUKOOTASUNDARAM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INDUPPONDURAI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INNEVELLY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13211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4284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33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4284" w:space="0"/>
            <w:col w:w="2224" w:space="0"/>
          </w:cols>
          <w:docGrid w:linePitch="360"/>
        </w:sectPr>
      </w:pPr>
    </w:p>
    <w:p>
      <w:pPr>
        <w:autoSpaceDN w:val="0"/>
        <w:tabs>
          <w:tab w:pos="63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090" w:val="left"/>
          <w:tab w:pos="6430" w:val="left"/>
        </w:tabs>
        <w:autoSpaceDE w:val="0"/>
        <w:widowControl/>
        <w:spacing w:line="238" w:lineRule="exact" w:before="54" w:after="0"/>
        <w:ind w:left="1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LETTER TO L. CRANNA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me in the last paragraph of your letter,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say, is a fabrication from beginning to end.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sorry to learn that the Dean of Bristol had indeed spoken as reported.</w:t>
      </w:r>
    </w:p>
    <w:p>
      <w:pPr>
        <w:autoSpaceDN w:val="0"/>
        <w:autoSpaceDE w:val="0"/>
        <w:widowControl/>
        <w:spacing w:line="260" w:lineRule="exact" w:before="1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C</w:t>
      </w:r>
      <w:r>
        <w:rPr>
          <w:rFonts w:ascii="Times" w:hAnsi="Times" w:eastAsia="Times"/>
          <w:b w:val="0"/>
          <w:i w:val="0"/>
          <w:color w:val="000000"/>
          <w:sz w:val="18"/>
        </w:rPr>
        <w:t>RANNA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Y.M.C.A.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INGAPORE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14345</w:t>
      </w:r>
    </w:p>
    <w:p>
      <w:pPr>
        <w:autoSpaceDN w:val="0"/>
        <w:tabs>
          <w:tab w:pos="4030" w:val="left"/>
        </w:tabs>
        <w:autoSpaceDE w:val="0"/>
        <w:widowControl/>
        <w:spacing w:line="236" w:lineRule="exact" w:before="27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LETTER TO HARIBHAU UPADHYAYA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Vaisakha 15, May 4, 1928</w:t>
      </w:r>
    </w:p>
    <w:p>
      <w:pPr>
        <w:autoSpaceDN w:val="0"/>
        <w:tabs>
          <w:tab w:pos="550" w:val="left"/>
          <w:tab w:pos="1470" w:val="left"/>
          <w:tab w:pos="32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Punjabhai with regard to Raichandbhai’s writings.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translate Mr. Gregg’s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Hindi. There is little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any funds from Charkha Sangh in this connection.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khadi in C.P. will appear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try to give a synopsis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4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51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ARIBHAU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JMER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Hindi: C.W. 6059. Courtesy: Haribhau Upadhyaya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“Letter to L. Cranna”, 13-7-1928. The addressee in </w:t>
      </w:r>
      <w:r>
        <w:rPr>
          <w:rFonts w:ascii="Times" w:hAnsi="Times" w:eastAsia="Times"/>
          <w:b w:val="0"/>
          <w:i w:val="0"/>
          <w:color w:val="000000"/>
          <w:sz w:val="18"/>
        </w:rPr>
        <w:t>his letter of May 18 had referred to it as of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Cranna had earlier sent Gandhiji as letter addressed to “Sustaining Members”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enclosing a cutting from </w:t>
      </w:r>
      <w:r>
        <w:rPr>
          <w:rFonts w:ascii="Times" w:hAnsi="Times" w:eastAsia="Times"/>
          <w:b w:val="0"/>
          <w:i/>
          <w:color w:val="000000"/>
          <w:sz w:val="18"/>
        </w:rPr>
        <w:t>Central Christian Advocate</w:t>
      </w:r>
      <w:r>
        <w:rPr>
          <w:rFonts w:ascii="Times" w:hAnsi="Times" w:eastAsia="Times"/>
          <w:b w:val="0"/>
          <w:i w:val="0"/>
          <w:color w:val="000000"/>
          <w:sz w:val="18"/>
        </w:rPr>
        <w:t>, which read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“‘A friend of mine, said the Dean of Bristol, lately, ‘told me recently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striking story of Mr. Gandhi.  After one of his foreign tours as a champion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interests, he was received by a tremendous meeting of people in Calcutta.  He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hero of the day and the place was crowded with, I think, 15,000 Bengalees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come to welcome him.  My friend was the one Englishman present.  For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the orators of Bengal spoke in praise of themselves and Mr. Gandhi: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the great moment, when Mr. Gandhi rose and all this vast assembly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on their haunches waiting for their great orator to speak.  His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of one sentence, and one sentence only: ‘The man to whom I owe most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whom all India owes most is a man who never set his foot in India—and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Christ.’ And then he sat down.’”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Cranna had asked: “Has this your confirmation?”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Economics of Khaddar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by Mahadev Desai appeared in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10-5-1928,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by Haribhau Upadhyaya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9-8-1928, under the title “Khadi in </w:t>
      </w:r>
      <w:r>
        <w:rPr>
          <w:rFonts w:ascii="Times" w:hAnsi="Times" w:eastAsia="Times"/>
          <w:b w:val="0"/>
          <w:i w:val="0"/>
          <w:color w:val="000000"/>
          <w:sz w:val="18"/>
        </w:rPr>
        <w:t>Central India”.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INDULGENCE IN THE NAME OF DEVOTION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Shri Jaydayalji Goenka, an attempt is nowadays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create a spirit of devotion in the Marwari society.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in view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groups have been formed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bhavans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being run. One such </w:t>
      </w:r>
      <w:r>
        <w:rPr>
          <w:rFonts w:ascii="Times" w:hAnsi="Times" w:eastAsia="Times"/>
          <w:b w:val="0"/>
          <w:i/>
          <w:color w:val="000000"/>
          <w:sz w:val="22"/>
        </w:rPr>
        <w:t>bhavan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called Govind Bhavan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in Calcutta. At Shri Jaydayalji’s instance, a certain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put in charge of it. He indulged in debauchery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He accepted puja from women; women regarded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worshipped him; he gave them his left-overs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debauched them. The simple-hearted women believed that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relations with one who had attained self-realization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sinful.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incident is painful, it does not surprise me.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 we find people who gratify their lust under the guise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And so long as the essence of devotion is not understood,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surprising that robberies are committed in the name of religion?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surprising if false devotees did not bring  evil.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votary of Ramanama and the </w:t>
      </w:r>
      <w:r>
        <w:rPr>
          <w:rFonts w:ascii="Times" w:hAnsi="Times" w:eastAsia="Times"/>
          <w:b w:val="0"/>
          <w:i/>
          <w:color w:val="000000"/>
          <w:sz w:val="22"/>
        </w:rPr>
        <w:t>dwadashamantra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is not blind. For anyone who is truthful, Ramanama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But I do not believe that anyone who repeats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hypocritically is saved by it. Instances are cited of Ajamil and others;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poetical creations and even there there is a hidden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sentiments has been attributed to them. Anyone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Ramanama would calm his passions is rewarded by repeating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saved. The hypocrite repeating Ramanama in pursuit of his </w:t>
      </w:r>
      <w:r>
        <w:rPr>
          <w:rFonts w:ascii="Times" w:hAnsi="Times" w:eastAsia="Times"/>
          <w:b w:val="0"/>
          <w:i w:val="0"/>
          <w:color w:val="000000"/>
          <w:sz w:val="22"/>
        </w:rPr>
        <w:t>passions is not saved but is doomed—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“A person will meet the fate conforming with his sentiment.”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should bear two things in mind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that devotion does not merely consist in repeating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but also in sacrificial activity that must constantly go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belief nowadays that worldly activities have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dharma or devotion. This is untrue. The truth is that all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are related to dharma or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carpenter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his trade merely in order to earn a living, steals wood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spoils his work is guilty 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Another practises his trade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of others, say, for making a bed for a sick person, does 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Institutions for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any theft and works to the best of his abilities and repeats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while working. This constitutes work done in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This carpenter is a true devotee of Rama. A third carpenter,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deliberately or through ignorance, gives up his trade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Ramanama, begs for himself and his children, and if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something for a sick person says: “For me there is only Rama.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no sick man and no happy man.” This carpenter is a </w:t>
      </w:r>
      <w:r>
        <w:rPr>
          <w:rFonts w:ascii="Times" w:hAnsi="Times" w:eastAsia="Times"/>
          <w:b w:val="0"/>
          <w:i w:val="0"/>
          <w:color w:val="000000"/>
          <w:sz w:val="22"/>
        </w:rPr>
        <w:t>degraded creature fallen into the well of ignorance.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pray to God through speech alone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If any one of these three aspects is missing,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devotion. A fusion of these three is like a chemical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compound. In the case of the latter, if a single ingredient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its proper proportion, the expected result does not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devotees of today appear to think that the limits of devotion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in the use of beautiful language and hence ceasing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devotees become mere rakes and corrupt others too.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place, how and where should man,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form, worship God? He is omnipresent. Hence the best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understandable place where He can be worshipped is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creature. The service of the distressed, the crippled and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living things constitutes worship of God. The 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also meant to help us learn to do so. If Ramanama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thus result in service, it is both futile and a sort of bondage,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in the case of the man in Govind Bhavan. Let this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serve as a warning to all devotees.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to the women. The man who makes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 necessarily becomes depraved; but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become so? If they must worship human beings,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worship an ideal woman? Moreover, why worship any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being? The saying of the learned Solon is worthy of being carved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heart—“No man can be called good while he is alive.”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good one day have become wicked the following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cannot even spot hypocrites. Hence God alone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worshipped. If a human being has to be worshipped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only after his death. This is so because after his death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only his virtues, not his physical form.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repeatedly, insistently and courteously point this out to our </w:t>
      </w:r>
      <w:r>
        <w:rPr>
          <w:rFonts w:ascii="Times" w:hAnsi="Times" w:eastAsia="Times"/>
          <w:b w:val="0"/>
          <w:i w:val="0"/>
          <w:color w:val="000000"/>
          <w:sz w:val="22"/>
        </w:rPr>
        <w:t>gullible sisters.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18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6-5-1928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dead.”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saying attributed to Solon, however, is: “Call no man happy till he be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MANILAL AND SUSHILA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7,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 this time? There has been no change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my routine work, nor do I think constantly about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yet I feel that a change has come over my life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Imperceptibly and involuntarily, a struggle is going on within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soul rules over my heart. The thought of his death fills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kind of happiness. Ba, I and all of us had always believed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die first. Had it happened so, I feel, as I see the unmanageable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our activities, that he would have been crushed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We are all thinking how to limit them. I do not know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will be able to cope with the work. But I put my trust in God.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steered the ship so far will steer it in future too. No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has died or others die. All of us will die but the truth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thought and lived will never die.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think I can write to the others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1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10. LETTER TO MIRABEHN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7, 1928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are properly fixed up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you will insist on finding for yourself the comfort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way demand.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the revised translation.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occasionally go to Vallabhbhai’s meetings if he </w:t>
      </w:r>
      <w:r>
        <w:rPr>
          <w:rFonts w:ascii="Times" w:hAnsi="Times" w:eastAsia="Times"/>
          <w:b w:val="0"/>
          <w:i w:val="0"/>
          <w:color w:val="000000"/>
          <w:sz w:val="22"/>
        </w:rPr>
        <w:t>desires.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26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Surendra took charge of the tannery yesterday.</w:t>
      </w:r>
    </w:p>
    <w:p>
      <w:pPr>
        <w:autoSpaceDN w:val="0"/>
        <w:autoSpaceDE w:val="0"/>
        <w:widowControl/>
        <w:spacing w:line="220" w:lineRule="exact" w:before="4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5301. Courtesy: Mirabehn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BRIJRISHNA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Hip-baths should not be given up. Yes, do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Stick to the same diet as in Delhi, but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eating more if you have the appetite.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MOTILAL NEHRU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8, 1928</w:t>
      </w:r>
    </w:p>
    <w:p>
      <w:pPr>
        <w:autoSpaceDN w:val="0"/>
        <w:tabs>
          <w:tab w:pos="550" w:val="left"/>
          <w:tab w:pos="2210" w:val="left"/>
          <w:tab w:pos="41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MOTILALJI,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have no power in me to resist you,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just now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I would be in Bombay as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as I have said in my wire, I have really no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render active service at the present moment. My views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a mad man. Here, Maganlal’s death has cast upon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burden; but it is a task which pleases me and which,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consolidate, is likely to be of great service to the country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certainly in the near futrue. And to tear myself away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for a day in the vain hope of doing something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pleasant contemplation. But unless you countermand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orders, you will find me in Bombay on 16th.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none of these big political bodies which you mention 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for swaraj, what can we do? We won’t be able to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situation; for we have not the ability to carry things by storm.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faith in a legislative solution of the communal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May 3, Motilal Nehru had written: “Dr. Ansari has instructed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 to call a meeting of the Working Committee on the 16th May. . . . 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Woring Committee to go thoroughly into the various aspects of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fully make up its mind as to what is in the best interest of the country to do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moment.  When we have so made up our minds we can press our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all-Parties or some-Parties Conference whatever it is going to be with confidence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of conviction. . . .  I simply want you to be in Bombay, while these meetings </w:t>
      </w:r>
      <w:r>
        <w:rPr>
          <w:rFonts w:ascii="Times" w:hAnsi="Times" w:eastAsia="Times"/>
          <w:b w:val="0"/>
          <w:i w:val="0"/>
          <w:color w:val="000000"/>
          <w:sz w:val="18"/>
        </w:rPr>
        <w:t>are being held, to be accessible to those who might wish to consult you.”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who will listen to my drastic views on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 But apart from my views, will it be good statesmanship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meeting in Bombay unless we can be sure of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attendance? It might be as well to ascertain beforehand whether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would like to attend the meeting would do so or not,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negative replies, to convene a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only to decide upon the future pro-  gramme. I throw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for what it is worth. As I  am not </w:t>
      </w:r>
      <w:r>
        <w:rPr>
          <w:rFonts w:ascii="Times" w:hAnsi="Times" w:eastAsia="Times"/>
          <w:b w:val="0"/>
          <w:i/>
          <w:color w:val="000000"/>
          <w:sz w:val="22"/>
        </w:rPr>
        <w:t>au fait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I know that my opinion should not carry much weight.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 the sole judge.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mills when we meet.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14" w:after="1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172"/>
        <w:gridCol w:w="2172"/>
        <w:gridCol w:w="2172"/>
      </w:tblGrid>
      <w:tr>
        <w:trPr>
          <w:trHeight w:hRule="exact" w:val="63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13. LETTER TO MIRABEHN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9,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Never mind the cold bath if you took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after. The bath in the circumstances you mentioned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inevitable. In future it is better to remember that a sponge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 is better. Tell Pyarelal to write to me. Chhotelal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up his work.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5302. Courtesy: Mirabehn</w:t>
      </w:r>
    </w:p>
    <w:p>
      <w:pPr>
        <w:autoSpaceDN w:val="0"/>
        <w:tabs>
          <w:tab w:pos="1810" w:val="left"/>
        </w:tabs>
        <w:autoSpaceDE w:val="0"/>
        <w:widowControl/>
        <w:spacing w:line="254" w:lineRule="exact" w:before="264" w:after="0"/>
        <w:ind w:left="550" w:right="1728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14. MILL-CLOTH </w:t>
      </w:r>
      <w:r>
        <w:rPr>
          <w:rFonts w:ascii="Times" w:hAnsi="Times" w:eastAsia="Times"/>
          <w:b w:val="0"/>
          <w:i w:val="0"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KHADI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writes in effect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Congressmen are nowadays advocating the use of indigenous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mill-cloth side by side with khadi. There is a movement to give mill-cloth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in Congress khadi shops. Will you not give your clear opinion on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point? I know what it is but all Congress workers do not. They would like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your guidance especially in view of your recent articles on the part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indigenous mills may play in the boycott movement.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resolutions on khadi are unequivocal.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who wish to respect them there is no course open but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use of cloth manufactured in our mills. But in these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anarchy, it is idle to quote Congress resolutions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or to oppose particular conduct on the part of Congressmen.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re-examine the question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optionally using indigenous mill-cloth in the place of foreign cloth,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such mill-cloth. We know the experience of Bengal.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 of Bengal during the partition days suffered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because of the greed and dishonesty of mill-owners.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inflated prices and even sold foreign cloth in the name of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for the belief that they would behave better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Indeed the facts about spurious khadi that I have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show that the mills will not be slow to exploit the swadeshi spirit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own benefit as opposed to the larger benefit of the consumer.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 mills were to play the game, Congressmen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use mill-cloth or to advertise it. The mills playing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means their advertising and selling khadi, their assimilation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khadi, spirit, their recognition of the predominance of khadi over </w:t>
      </w:r>
      <w:r>
        <w:rPr>
          <w:rFonts w:ascii="Times" w:hAnsi="Times" w:eastAsia="Times"/>
          <w:b w:val="0"/>
          <w:i w:val="0"/>
          <w:color w:val="000000"/>
          <w:sz w:val="22"/>
        </w:rPr>
        <w:t>mill-cloth.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definitely realized that mills alone,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wished, cannot in our generation displace foreign cloth.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in the country an agency that would devote its attention,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boycott of foreign cloth is concerned, exclusively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That agency has been the Congress since 1920.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khadi propaganda act at once as a check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 of mills and also, strange as it may appear, as an indirect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effective encouragement to mills in their struggle against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Exclusive devotion to khadi on the part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khadi to find a foothold and enables mills effectively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operations where the Congress has as yet no influence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name. Hence it is that the mills have never resented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On the contrary many of their agents have assured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benefited by the khadi propaganda inasmuch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an anti-foreign-cloth atmosphere enabling them to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coarser-count cloth. Stop exclusive khadi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with mill-cloth and you kill khadi and in the long run you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mill-cloth, for it cannot by itself stand foreign competition.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indigenous and foreign mills the one disturbing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of healthy mass sentiment will be wholly wanting,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khadi spirit.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but not least the inestimable value of khadi consists in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tremendous mass education, mass uplift and sub- 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of growing starvation. Whereas mill-cloth affords  no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financial help to the masses, every yard of khadi  means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money to the masses who are being  doubly ruined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and wages. Therefore for every patriotic lover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escape from exclusive use of and propaganda of khadi.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10-5-1928</w:t>
      </w:r>
    </w:p>
    <w:p>
      <w:pPr>
        <w:autoSpaceDN w:val="0"/>
        <w:autoSpaceDE w:val="0"/>
        <w:widowControl/>
        <w:spacing w:line="320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MORE OF MILL-OWNERS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CREED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figures I gave the other day of spurious khadi manufa-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ctured by our mills were for nine months only.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them for ten months. Here are the magic figures :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6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Figures of the Production of Khadi, Dungri or Khaddar for Ten </w:t>
      </w:r>
      <w:r>
        <w:rPr>
          <w:rFonts w:ascii="Times" w:hAnsi="Times" w:eastAsia="Times"/>
          <w:b w:val="0"/>
          <w:i/>
          <w:color w:val="000000"/>
          <w:sz w:val="22"/>
        </w:rPr>
        <w:t>Months, April to 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Lb.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1925-26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1926-27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1927-28</w:t>
            </w:r>
          </w:p>
        </w:tc>
      </w:tr>
      <w:tr>
        <w:trPr>
          <w:trHeight w:hRule="exact" w:val="300"/>
        </w:trPr>
        <w:tc>
          <w:tcPr>
            <w:tcW w:type="dxa" w:w="1626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2,58,22,442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3,11,95,169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3,70,36,206</w:t>
            </w:r>
          </w:p>
        </w:tc>
      </w:tr>
      <w:tr>
        <w:trPr>
          <w:trHeight w:hRule="exact" w:val="362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Yards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7,32,44,238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8,54,31,611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10,30,61,072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that they manufactured one crore yards for month,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at least 20 lakhs of rupees worth of khadi per month.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year’s output of genuine khadi. This is taking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out of the mouths of the poor people through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designed for helping the starving millions. Baseness could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further. The mill-owners could have served the country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common cause with khadi and helped it directly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kill it by unfair and dishonest competition. Their action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 with of marchants who sell to a gullible public artificial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it as genuine product. Like the Government they have traded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ignorance of the people and like all their predecessors in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find, if they do not retrace their steps that they played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 once too often. It is possible to fool some people for all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possible to fool all the people all the time.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capital to be dishonest for its growth.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10-5-1928</w:t>
      </w:r>
    </w:p>
    <w:p>
      <w:pPr>
        <w:autoSpaceDN w:val="0"/>
        <w:autoSpaceDE w:val="0"/>
        <w:widowControl/>
        <w:spacing w:line="240" w:lineRule="exact" w:before="1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Mill-owner on Boycott”, 5-4-1928.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DEADLY MARCH OF CIVILIZATION (?)</w:t>
      </w:r>
    </w:p>
    <w:p>
      <w:pPr>
        <w:autoSpaceDN w:val="0"/>
        <w:autoSpaceDE w:val="0"/>
        <w:widowControl/>
        <w:spacing w:line="240" w:lineRule="exact" w:before="1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“Although at the time of writing (1917) foreign cloths are being imported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certain extent into the Shan States, it is the custom for all Shan women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weave cloth for their own garments and those of their families. . . . The cotton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which the cloths are made is grown locally and prepared by the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 . . . In Shan villages nearly every house has a loom made sometimes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bamboo, sometimes of heavy wood, and generally kept on the ground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space beneath the living rooms. The raw cotton is prepared by drying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balls in the sun, extracting the seeds by passing them through the usual small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two-roller gin and then opening it out by catching the partly cleaned cotton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revolving basket in which it is placed, by means of an instrument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shaped like the bow of a violoncello. After the cotton fibres have been</w:t>
      </w:r>
    </w:p>
    <w:p>
      <w:pPr>
        <w:autoSpaceDN w:val="0"/>
        <w:tabs>
          <w:tab w:pos="1650" w:val="left"/>
        </w:tabs>
        <w:autoSpaceDE w:val="0"/>
        <w:widowControl/>
        <w:spacing w:line="144" w:lineRule="exact" w:before="1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separated in this way they are made into slivers and wound round a stick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 in. long and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in. thick, from which the cotton is converted into thread by a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spinning jenny.” From </w:t>
      </w:r>
      <w:r>
        <w:rPr>
          <w:rFonts w:ascii="Times" w:hAnsi="Times" w:eastAsia="Times"/>
          <w:b w:val="0"/>
          <w:i/>
          <w:color w:val="000000"/>
          <w:sz w:val="18"/>
        </w:rPr>
        <w:t>Burmese Textile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Shan and Cachin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Dt. . . . Notes from Bankfield Museum, by Laura E. Start 1917.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hypnotic spell under which the intoxicating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our times drives us to live, we would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sacrilege to deprive people of their own existing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in the distant, vague and often hope of bettering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fleeting material condition. If civilization means change of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without regard to substance it is an article of doubtful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that is what the foregoing paragraph sent by Sjt. Balaji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Under the guise of the civilizing influence of commerce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 of Burma are being impoverished and reduced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cattle. As Sjt. Madhusudan Das has pointed out,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merely work with cattle and forget the cunning of the hand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handicrafts are impoverished not only in body but also in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10-5-1928</w:t>
      </w:r>
    </w:p>
    <w:p>
      <w:pPr>
        <w:autoSpaceDN w:val="0"/>
        <w:tabs>
          <w:tab w:pos="5190" w:val="left"/>
        </w:tabs>
        <w:autoSpaceDE w:val="0"/>
        <w:widowControl/>
        <w:spacing w:line="256" w:lineRule="exact" w:before="266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LETTER TO BEHRAMJI KHAMBHATTA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you in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Do not grieve about your son Jal. His soul is immortal. It </w:t>
      </w:r>
      <w:r>
        <w:rPr>
          <w:rFonts w:ascii="Times" w:hAnsi="Times" w:eastAsia="Times"/>
          <w:b w:val="0"/>
          <w:i w:val="0"/>
          <w:color w:val="000000"/>
          <w:sz w:val="22"/>
        </w:rPr>
        <w:t>was, moreover, a highly advanced soul and, therefore, you may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386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 he is happy wherever he is now. If we suffer it is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attachment to transitory things. Improve your health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do not know anyone connected with Kuhne. If you find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he will do for you what he does for others. You can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my ordinary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both of you,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MRS. E. BJERRUM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11, 1928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try to answer your questions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prayer at the Ashram is largely true.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formal thing, soulless; but I continue it in the hope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soulful thing. Human nature is much the same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or in the West. It does not therefore surprise 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anything special about prayers in the East and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prayer is a hotchpot of something Eastern and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Wes-tern. As I have no prejudice against taking anything good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or against giving up anything bad in the East,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blending of the two. For a congregational life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congregational prayer is a necessity and, therefore, form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need not be considered on that account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 or harmful. If the leader at such congregational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is a good man the general level of the meeting is also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effect of an honest intelligent attendance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congregational prayers is undoubtedly great. Congregational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intended to supplant individual prayer, which, as you well put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heart-felt and never formal. It is there you are in tune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Infinite. Congregational prayer is an aid to being in tune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Infinite. For man who is a social being cannot find God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social obligations and the obligation of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prayer meeting is perhaps the supremest. It is a cleansing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the letter was dictated on May 10 and dispatched the next day after </w:t>
      </w:r>
      <w:r>
        <w:rPr>
          <w:rFonts w:ascii="Times" w:hAnsi="Times" w:eastAsia="Times"/>
          <w:b w:val="0"/>
          <w:i w:val="0"/>
          <w:color w:val="000000"/>
          <w:sz w:val="18"/>
        </w:rPr>
        <w:t>revision.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for the whole congregation. But, like all human institutions,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take care, such meetings do become formal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hypocritical. One has to devise methods of avoiding the formality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In all, especially in spiritual matters, it is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equation that counts in the end.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roll call is not the ordinary roll call. It is a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daily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sacrifice. Everyone says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spun. Spinning has been conceived in a sacrificial spirit. The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God through service of the millions. The day must not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every member of the congregation confessing whether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or has not performed the daily sacrifice to the measure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promise. It is therefore not business at the end of the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finishing touch to the prayer. It is not done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meeting, because those who are late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registering their sacrifice. Remember, too,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not intended to be made in secret. It is designed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in the open.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Christianity or the message of Jesus is a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human want even as are the messages of Krishna, Buddha,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Muhammad and Zoroaster. Though they were designed and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different places and at different times, they have also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According to the needs of the time one message puts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one thing than upon another. A man of religion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profit by all these messages and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predilection derive more comfort from one than from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real art consists in seeing the hidden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acts and effects and, therefore, much that passes for art and </w:t>
      </w:r>
      <w:r>
        <w:rPr>
          <w:rFonts w:ascii="Times" w:hAnsi="Times" w:eastAsia="Times"/>
          <w:b w:val="0"/>
          <w:i w:val="0"/>
          <w:color w:val="000000"/>
          <w:sz w:val="22"/>
        </w:rPr>
        <w:t>beauty is, perhaps, neither art nor beauty.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answered all your quesitons.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if I have missed any and you will not hesitate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again if I am anywhere obscure or unconsciously evasive.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both of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E. B</w:t>
      </w:r>
      <w:r>
        <w:rPr>
          <w:rFonts w:ascii="Times" w:hAnsi="Times" w:eastAsia="Times"/>
          <w:b w:val="0"/>
          <w:i w:val="0"/>
          <w:color w:val="000000"/>
          <w:sz w:val="18"/>
        </w:rPr>
        <w:t>JERRUM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HEOLOGICAL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13221 and 15365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Mr. and Mrs. Bjerrum”, before July 14,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MARY J. CAMPBELL</w:t>
      </w:r>
    </w:p>
    <w:p>
      <w:pPr>
        <w:autoSpaceDN w:val="0"/>
        <w:autoSpaceDE w:val="0"/>
        <w:widowControl/>
        <w:spacing w:line="266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kind letter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message I can think of sending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of Temperance Women is that the sisters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study the facts about every country in which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being carried on by them and then and not till then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expect a proper solution. For I find that many movements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lack this very simple foundation of facts. I take India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illustration. Very few temperance societies realize that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India is impeded not by the people but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>the existing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sympathy in my loss and reciprocate your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we may some day meet.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J. C</w:t>
      </w:r>
      <w:r>
        <w:rPr>
          <w:rFonts w:ascii="Times" w:hAnsi="Times" w:eastAsia="Times"/>
          <w:b w:val="0"/>
          <w:i w:val="0"/>
          <w:color w:val="000000"/>
          <w:sz w:val="18"/>
        </w:rPr>
        <w:t>AMPBELL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13220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S. GANESAN</w:t>
      </w:r>
    </w:p>
    <w:p>
      <w:pPr>
        <w:autoSpaceDN w:val="0"/>
        <w:autoSpaceDE w:val="0"/>
        <w:widowControl/>
        <w:spacing w:line="266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the Manager,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supply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list you require if he has not any objection.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objection to your turning the concern into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if you can find sufficient friends to support you.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reconcile myself to your getting a loan carrying a big interest.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 by offering to take Mr. Gregg’s book off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was that if it would be of any help to you I might try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books bught out.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13221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ANNE MARIE PETERSEN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PETERSEN,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 letter. I know that if you did not write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want of affection but it is because of affection. I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often in my thoughts.</w:t>
      </w:r>
    </w:p>
    <w:p>
      <w:pPr>
        <w:autoSpaceDN w:val="0"/>
        <w:autoSpaceDE w:val="0"/>
        <w:widowControl/>
        <w:spacing w:line="260" w:lineRule="exact" w:before="40" w:after="22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Maganlal’s death is a heavy blow, if I am to consider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Godless universe and we a purposeless creation;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hand of God is in everything, the grief itself turns to </w:t>
      </w:r>
      <w:r>
        <w:rPr>
          <w:rFonts w:ascii="Times" w:hAnsi="Times" w:eastAsia="Times"/>
          <w:b w:val="0"/>
          <w:i w:val="0"/>
          <w:color w:val="000000"/>
          <w:sz w:val="22"/>
        </w:rPr>
        <w:t>joy and gives me zest for greater service, greater dedication.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ETERSEN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ODAIKANAL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13222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22. LETTER TO S. N. MITRA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2" w:after="0"/>
              <w:ind w:left="144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11, 1928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4" w:lineRule="exact" w:before="0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only thing I can advise the students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they should at least boldly adopt khadi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cost and consequences if they would at all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poorest at whose expense they are being taught in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colleges and schools.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ITRA </w:t>
      </w:r>
      <w:r>
        <w:rPr>
          <w:rFonts w:ascii="Times" w:hAnsi="Times" w:eastAsia="Times"/>
          <w:b w:val="0"/>
          <w:i w:val="0"/>
          <w:color w:val="000000"/>
          <w:sz w:val="20"/>
        </w:rPr>
        <w:t>5/2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ANTAPUKUR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AGBAZAR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930" w:space="0"/>
            <w:col w:w="2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930" w:space="0"/>
            <w:col w:w="2586" w:space="0"/>
          </w:cols>
          <w:docGrid w:linePitch="360"/>
        </w:sectPr>
      </w:pPr>
    </w:p>
    <w:p>
      <w:pPr>
        <w:autoSpaceDN w:val="0"/>
        <w:tabs>
          <w:tab w:pos="550" w:val="left"/>
          <w:tab w:pos="1250" w:val="left"/>
          <w:tab w:pos="519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13600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23. LETTER TO DEVCHAND PAREKH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11, 1928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DEVCHANDBHAI,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Bhagwanji was here and he told me that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if an arbitrator is appointed to settle the dispute between Revashanker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Manasukhbhai’s wife. He suggests Krishnalal Jhaveri’s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purpose, but will accept any other name which you may propose.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you will agree to this proposal.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fever has left you. You must be strong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weight. You are there under Vallabhbai’s jurisdiction.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you, you may stay on and take part in the struggle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him. You may come whenever you like to fetch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if you are to stay there beyond your programme as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>mapped.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5303. Courtesy: Mirabehn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T. B. KESHAVARAO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Nothing would please me better than to dot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model dairies and model tanneries after my conviction;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 have not been able to convert even the existing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to my view. In spite of repeated letters to them individually,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responded even to the extent of supplying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information wanted.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monetary help received also is not much, as you can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substantial help received has been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friends only, not from the general public. Every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yarn contribution is published periodically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the tannery and the goshala in the Ashram are partly </w:t>
      </w:r>
      <w:r>
        <w:rPr>
          <w:rFonts w:ascii="Times" w:hAnsi="Times" w:eastAsia="Times"/>
          <w:b w:val="0"/>
          <w:i w:val="0"/>
          <w:color w:val="000000"/>
          <w:sz w:val="22"/>
        </w:rPr>
        <w:t>helped by the funds collected.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this deals with all your questions.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B. K</w:t>
      </w:r>
      <w:r>
        <w:rPr>
          <w:rFonts w:ascii="Times" w:hAnsi="Times" w:eastAsia="Times"/>
          <w:b w:val="0"/>
          <w:i w:val="0"/>
          <w:color w:val="000000"/>
          <w:sz w:val="18"/>
        </w:rPr>
        <w:t>ESHAVARAO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RANIDAYA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NYANAPRASARAKA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AVANGERE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13223; also G.N. 161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NIRANJAN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objection to your publishing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 translation of “My Experiments with Truth”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is omitted from the book.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13215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MOTILAL NEHRU</w:t>
      </w:r>
    </w:p>
    <w:p>
      <w:pPr>
        <w:autoSpaceDN w:val="0"/>
        <w:autoSpaceDE w:val="0"/>
        <w:widowControl/>
        <w:spacing w:line="266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 day spent at the Ashram just now is precious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be in Bombay not on the 16th but the 17th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expects me to be in Bombay not earlier. You yourself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wire that you will be in Bombay in the afternoon of the 16th.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therefore you want me in Bombay on the 16th,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on the 17th, that is, if you do not absolve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obligation altogether.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13224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Professor of Chemistry, Khalsa College, Amritsar.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SHANKARAN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written.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 do not want to turn all into Maganlals. That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task. But I am trying to put the Ashram on a basis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becomes easy of management. If we have a common kitchen,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common to all, should it not? But there too I shall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without the consent of the general body of the people.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under the present constitution I can do nothing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Board in which I have no voice officially.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everbody still listens to me is of course true. I wish you were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these changes are being made. But you are on duty. That is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being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send you to Bardoli unless I can replace you,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possible to do just now.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13225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LAJPAT RAI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Please do not think that I used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“patronizing” in any offensive sense.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reiterate what I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want to say. I want you not as a distant admirer of 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movement. I want you to throw yourself heart and soul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full deep conviction just as you have thrown  yourself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movement. You are not satisfied with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recounting the merits of removal, but you are devoting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the eradication of the evil. And so I  want you not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hostile criticism that may appear in the Press, but to ask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likely to be hostile critics to let you have their views, unless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Lajpat Rai”, 29-4-1928.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 a second and serious reading of the literature, especially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Gregg’s book, has made your conviction unshakable. I know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 cannot permit you to engage in a hurricane tour. But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what I want, and that you can give me only if you have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immovable heart conviction.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13226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SATIS CHANDRA DAS GUPTA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given me the details of your diet.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you should omit gram powder.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especially when the gram is fried. You take it I suppose for its </w:t>
      </w:r>
      <w:r>
        <w:rPr>
          <w:rFonts w:ascii="Times" w:hAnsi="Times" w:eastAsia="Times"/>
          <w:b w:val="0"/>
          <w:i w:val="0"/>
          <w:color w:val="000000"/>
          <w:sz w:val="22"/>
        </w:rPr>
        <w:t>protein. Why not take the more digestive wheat in the form of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cokked chapati or even baker’s bread. It seems to me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enough milk. A cup of milk I suppose means eight ounces,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it twice, it means one pound only, not sufficient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you do. You should take at least two pounds of milk.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you need rice. If you do, take it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There is very little fruit in your diet. Occasional oranges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We want vegetable vitamins just as much as we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animal vitamins. And the vegetable vitamins are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from fresh fruits or fresh vegetables, the latter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so easily digestible as fresh fruits, and the moment you cook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you lose part of the vitamins.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about the water treatment—hip-baths? They ought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right with the food I suggest. And if you will take a liberal diet </w:t>
      </w:r>
      <w:r>
        <w:rPr>
          <w:rFonts w:ascii="Times" w:hAnsi="Times" w:eastAsia="Times"/>
          <w:b w:val="0"/>
          <w:i w:val="0"/>
          <w:color w:val="000000"/>
          <w:sz w:val="22"/>
        </w:rPr>
        <w:t>and occasional fast, you will do a great deal of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what you tell me, we must be prepared to lose Nikhil.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so love to put him under the treatment of an experienced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nature-cure 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tells me you would like to pass a few days with 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can do any time. I would have even Nikhil here and if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die, he may do so here. But the weather may be too trying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and for you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May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In my view, there is hardly a young 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as you. I have been watching you from your childhood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that God has created you for great service.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kinds of service. But you have been destined to serve the sick.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serve me as well as Ba, Sundaram, the Naidu brothers,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had the feeling that you have shirked that service.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only go23od for you. Your lack of faith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makes you indifferent but it also makes you humble.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fact that you are called upon to serve Kanti.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did not ask for it, you certainly welcome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me daily. Many people here are laid up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Even so this year there is comparatively less illness. 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the letter addressed to him and Kishorelalbhai’s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3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12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Sansmarano</w:t>
      </w:r>
      <w:r>
        <w:rPr>
          <w:rFonts w:ascii="Times" w:hAnsi="Times" w:eastAsia="Times"/>
          <w:b w:val="0"/>
          <w:i w:val="0"/>
          <w:color w:val="000000"/>
          <w:sz w:val="18"/>
        </w:rPr>
        <w:t>, pp. 87-8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9"/>
        <w:gridCol w:w="3259"/>
      </w:tblGrid>
      <w:tr>
        <w:trPr>
          <w:trHeight w:hRule="exact" w:val="63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32. LETTER TO G. D. BIRLA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12, 1928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here. I shall speak to him about exercise. He needs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you practising? My health may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>fair.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Satis Babu was given assistance. He is so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self-sacrificing and pure.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6167. Courtesy: G.D. Birla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Parikh had been injured during communal riots in Surat.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BHAGWANJI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 course written to Devchandbhai.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preserved your article on God. I hope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some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CELEBRATING PENANCE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this friend on showing so much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an unworthy practice. If other Jains, Vaishnavas,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example, welfare activities in the country will be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pleasures enjoyed in the name of religion will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curtailed.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 much given to enjoyments that we convert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pure activities into excuses for them. Putting aside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of fasting, we seek greatness thereby and then make fasting </w:t>
      </w:r>
      <w:r>
        <w:rPr>
          <w:rFonts w:ascii="Times" w:hAnsi="Times" w:eastAsia="Times"/>
          <w:b w:val="0"/>
          <w:i w:val="0"/>
          <w:color w:val="000000"/>
          <w:sz w:val="22"/>
        </w:rPr>
        <w:t>an occasion for indulging our palate.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those who would practise austerities should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proclaiming the fact with beat of drums or causing others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become proud. And if relatives and such others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such penance to good use, they should quietly and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motive make that an occasion for making donations to worthy causes.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point too in this friend’s letter. Institutions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orphanages and children’s homes expect donations for a feast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occasions. This is a deplorable custom. By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orphanages, orphans should be given a sense of belonging.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these latter are given this sense of belonging, they should never be fed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Devchand Parekh”, 11-5-1928.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current among Jains of celebrating the end of a religious fast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</w:t>
      </w:r>
      <w:r>
        <w:rPr>
          <w:rFonts w:ascii="Times" w:hAnsi="Times" w:eastAsia="Times"/>
          <w:b w:val="0"/>
          <w:i/>
          <w:color w:val="000000"/>
          <w:sz w:val="18"/>
        </w:rPr>
        <w:t>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 by feasting on a lavish scale, accepting gifts and singing as at a wedding.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had however refrained from such celebration and saved Rs. 201,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sent to Gandhiji to spend on any cause he liked.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meals which have been begged from others. It is one thing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obtain donations for running orphanages and another to feed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inmates with whatever donors wish to give them. In the one case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purpose is to run an institution while in the other the self-respect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orphans is touched. Moreover, institutions accepting such meals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endanger the health of their inmates, make them fussy about food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 them harm. Hence if such institutions insist upon donations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instead of meals and if donors insist upon not giving feasts by way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donations, they will be contributing to public welfare.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THE YAJNA IN BARDOLI</w:t>
      </w:r>
    </w:p>
    <w:p>
      <w:pPr>
        <w:autoSpaceDN w:val="0"/>
        <w:autoSpaceDE w:val="0"/>
        <w:widowControl/>
        <w:spacing w:line="24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Vallabhbhai has not asked for any financial assistance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going on in Bardoli; now, however, the time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come. Satyagrahi soldiers like Shri Ravishanker and Shri Chinai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prison. Others too will follow them as they ought to.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any fire in them and if the Government does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till the end, not a single soldier will remain outside prison nor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landowner will own any property our remain outside prison.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wars are alike up to a certain point, whether they be satyagrahi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or those involving brute force. Both certainly involve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Great War in Europe, soldiers on both sides were ruined,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 of both sides lost their lives. Myriads of people in Germany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rendered homeless. However, here the similarity between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satyagraha ends. The satyagrahi ruins himself.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gives up the momentary pleasure of ruining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finds happiness in his own renunciation. Hence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may be called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 It involves self-purification.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sacrifice, financial support has chiefly come till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Bardoli itself. Whatever contribution has been sent by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has been accepted. To do so hereafter would be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capacity. Tomorrow the people of Bardoli may have no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possessions, no fields, no cattle. In such circumstances,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ask for outside assistance. Everyone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leaflet appealing for funds and those who aprove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in Bardoli and those who see purity and courage in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contribute all they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PRIMARY EDUCATION–I</w:t>
      </w:r>
    </w:p>
    <w:p>
      <w:pPr>
        <w:autoSpaceDN w:val="0"/>
        <w:autoSpaceDE w:val="0"/>
        <w:widowControl/>
        <w:spacing w:line="26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aims of the Gujarat Vidyapith is that its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primarily concerned with village education. Village educ-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today has broadly come to mean primary education.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Vidyapith is not to turn out schoolteachers or clerks but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workers. If the Vidyapith must be near a city, its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towards changing the attitude of the city if possible.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cities which today flourish on the ruins of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so change that they serve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cities change, the Vidyapith must convert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viewpoint as many as possible of the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necessary that primary education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from various points of 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dwell on only one idea in this article. From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reflection and quite a few experiments,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primary education should be given for at least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using any text-books and even after that pupils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minimum use of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child is learning the alphabet, when he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forms of numerals and letters, his senses remain dormant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intelligence, instead of blossoming, becomes stunted.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learning immediately after birth but it does so mainly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and ears. It learns language as soon as it starts speaking.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child is as its parents are. If the latter are cultured,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pronounces words correctly and imitates the right ways of the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alone constitutes his true education and were it not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has become so disrupted, children would be receiving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education in the home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not yet in such a happy situation.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 to sending children to schools.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children must go to shcools, these should feel 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to them and their teachers should be as parents.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also should be similar to that which is im- parted in a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In other words, children must receive  their primary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teachers through the spoken word. By receiving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can a child gain in a year through his eyes and ears ten </w:t>
      </w:r>
      <w:r>
        <w:rPr>
          <w:rFonts w:ascii="Times" w:hAnsi="Times" w:eastAsia="Times"/>
          <w:b w:val="0"/>
          <w:i w:val="0"/>
          <w:color w:val="000000"/>
          <w:sz w:val="22"/>
        </w:rPr>
        <w:t>times the knowledge he can acquire through the alphabet.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will have got a general knowledge of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in the first year through play and in the form of stories.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learnt some poems by heart with their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pronunciation. He will have memorized his tables. Moreover,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will not be burdened with having to identify letters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alphabet, his mind will be kept from withering and his eyes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misused.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child’s hand, instead of being used to form crooked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slate and trying to understand the difficult symbols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would rather be engaged in drawing geometrical lines and </w:t>
      </w:r>
      <w:r>
        <w:rPr>
          <w:rFonts w:ascii="Times" w:hAnsi="Times" w:eastAsia="Times"/>
          <w:b w:val="0"/>
          <w:i w:val="0"/>
          <w:color w:val="000000"/>
          <w:sz w:val="22"/>
        </w:rPr>
        <w:t>recognizing pictures. This is the primary education of the hands.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wish to impart primary education to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Gujarat and of India, we shall not be able to do so in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circumstances, it is impossible for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books reach crores of children. I admit that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supply children with books in order to give them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we should try to do so, whatever the cost. However, if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regarded as superfluous and harmful, the practical argument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forward. What is unnecessary or harmful from an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is also found to be impractical. In a civilization that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flaws, the ethical and the practical are not opposed to each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such education cannot be given by the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primary schools. These teahcers may thrash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 learn the alphabet and perhaps a few numbers.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teacher himself does not have the general knowledge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for the child in the first year. When the teachers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to speak the language in its pure form,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learn it from them?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consider this idea in the second part.</w:t>
      </w:r>
    </w:p>
    <w:p>
      <w:pPr>
        <w:autoSpaceDN w:val="0"/>
        <w:autoSpaceDE w:val="0"/>
        <w:widowControl/>
        <w:spacing w:line="260" w:lineRule="exact" w:before="1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P. V. KARAMCHANDANI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1928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letter. I had heard of the radium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offer to send me the bottles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But I shall not avail myself of your offer as,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disinclination to take medicine internally, at the present moment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seem to be suffering from much blood-pressure.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APTAIN </w:t>
      </w:r>
      <w:r>
        <w:rPr>
          <w:rFonts w:ascii="Times" w:hAnsi="Times" w:eastAsia="Times"/>
          <w:b w:val="0"/>
          <w:i w:val="0"/>
          <w:color w:val="000000"/>
          <w:sz w:val="20"/>
        </w:rPr>
        <w:t>P. V. K</w:t>
      </w:r>
      <w:r>
        <w:rPr>
          <w:rFonts w:ascii="Times" w:hAnsi="Times" w:eastAsia="Times"/>
          <w:b w:val="0"/>
          <w:i w:val="0"/>
          <w:color w:val="000000"/>
          <w:sz w:val="18"/>
        </w:rPr>
        <w:t>ARAMCHANDANI</w:t>
      </w:r>
      <w:r>
        <w:rPr>
          <w:rFonts w:ascii="Times" w:hAnsi="Times" w:eastAsia="Times"/>
          <w:b w:val="0"/>
          <w:i w:val="0"/>
          <w:color w:val="000000"/>
          <w:sz w:val="20"/>
        </w:rPr>
        <w:t>, I.M.S.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ISHIN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ALUCHISTAN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13228</w:t>
      </w:r>
    </w:p>
    <w:p>
      <w:pPr>
        <w:autoSpaceDN w:val="0"/>
        <w:tabs>
          <w:tab w:pos="4370" w:val="left"/>
        </w:tabs>
        <w:autoSpaceDE w:val="0"/>
        <w:widowControl/>
        <w:spacing w:line="256" w:lineRule="exact" w:before="258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LETTER TO SHANTIKUMAR MORARJI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Sunday, May 13,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don’t ask for my blessings, you have them.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long and render much useful service. What present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Sumati give you on your birthday? Does she spin saily? Is she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wearer of khadi? Does she constantly think of the poor?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gives you such presents on every birthday, both of you will reap </w:t>
      </w:r>
      <w:r>
        <w:rPr>
          <w:rFonts w:ascii="Times" w:hAnsi="Times" w:eastAsia="Times"/>
          <w:b w:val="0"/>
          <w:i w:val="0"/>
          <w:color w:val="000000"/>
          <w:sz w:val="22"/>
        </w:rPr>
        <w:t>the reward of goodness and the poor will prosper.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use your cheque in accordance with your wishes.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4704. Courtesy: Shantikumar Morarji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the use of radium chloride for 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blood-pressure.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LORD IRWIN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deeply appreciate your letter containing reference to my loss.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 reminded that Maganlal Gandhi was presented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>Nadiad last year.</w:t>
      </w:r>
    </w:p>
    <w:p>
      <w:pPr>
        <w:autoSpaceDN w:val="0"/>
        <w:autoSpaceDE w:val="0"/>
        <w:widowControl/>
        <w:spacing w:line="220" w:lineRule="exact" w:before="86" w:after="0"/>
        <w:ind w:left="0" w:right="1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Excellency’s Faithful friend,</w:t>
      </w:r>
    </w:p>
    <w:p>
      <w:pPr>
        <w:autoSpaceDN w:val="0"/>
        <w:autoSpaceDE w:val="0"/>
        <w:widowControl/>
        <w:spacing w:line="266" w:lineRule="exact" w:before="42" w:after="0"/>
        <w:ind w:left="0" w:right="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 doubt your work there is going on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use the information in the newspaper now?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is that you or Prabhudas writes on the work and I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>write-up in the paper.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fascinated by the work there that I feel like buying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plot there and start a small Ashram so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indifferent health could go there for change of air,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 work could go on. I do not at all want Prabhudas to risk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health. And he has found his work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taken complete rest there. Now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According to my plan, you could arrive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June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staying here for a week, you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Orissa. Kashi insists on accompanying you. Let her do so. Bhai Jivram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already in Orissa. I can understand it if he or Gopabandhubabu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hasten up. But I would not like you to go in a hurry and </w:t>
      </w:r>
      <w:r>
        <w:rPr>
          <w:rFonts w:ascii="Times" w:hAnsi="Times" w:eastAsia="Times"/>
          <w:b w:val="0"/>
          <w:i w:val="0"/>
          <w:color w:val="000000"/>
          <w:sz w:val="22"/>
        </w:rPr>
        <w:t>fall ill. Let the things take their own course. You must go after taking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Gandhiji’s Bombay programme mentioned in the postscript;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left Ahemedabad for Bombay on May 16, 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came and met Gandhiji on 6th June;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Vasumati </w:t>
      </w:r>
      <w:r>
        <w:rPr>
          <w:rFonts w:ascii="Times" w:hAnsi="Times" w:eastAsia="Times"/>
          <w:b w:val="0"/>
          <w:i w:val="0"/>
          <w:color w:val="000000"/>
          <w:sz w:val="18"/>
        </w:rPr>
        <w:t>Pandit”, June 6, 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68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much rest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things can be taken care of when Krishna or someone </w:t>
      </w:r>
      <w:r>
        <w:rPr>
          <w:rFonts w:ascii="Times" w:hAnsi="Times" w:eastAsia="Times"/>
          <w:b w:val="0"/>
          <w:i w:val="0"/>
          <w:color w:val="000000"/>
          <w:sz w:val="22"/>
        </w:rPr>
        <w:t>else writes to you. There are so many things happening.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today for four days.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>Chhotelal will accompany me. Devdas would have reached 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THE ONLY ISSUE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Bardoli campaign is going on merrily. At the rate the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feiture notices are being served, practically the whole of the Taluk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should be in Government’s possession and they can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 thousand times over for their precious assessment.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Bardoli if they are brave will be none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dispossesion. They will have lost their possessions but kept what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dearest of all to good men and women—their honour.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stout hearts and hands need never fear loss of belongings.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forfeiture notices having failed the Government,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them the imprisonment of workers. They are holding. mock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trials such as we saw during the Punjab martial-law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prosecutor is asking for and the obliging special magistrate is giving </w:t>
      </w:r>
      <w:r>
        <w:rPr>
          <w:rFonts w:ascii="Times" w:hAnsi="Times" w:eastAsia="Times"/>
          <w:b w:val="0"/>
          <w:i w:val="0"/>
          <w:color w:val="000000"/>
          <w:sz w:val="22"/>
        </w:rPr>
        <w:t>deterrent sentences which are all rigorous. These too like disposse-</w:t>
      </w:r>
      <w:r>
        <w:rPr>
          <w:rFonts w:ascii="Times" w:hAnsi="Times" w:eastAsia="Times"/>
          <w:b w:val="0"/>
          <w:i w:val="0"/>
          <w:color w:val="000000"/>
          <w:sz w:val="22"/>
        </w:rPr>
        <w:t>ssion will do good to the willing victims. Suffering willingly under-</w:t>
      </w:r>
      <w:r>
        <w:rPr>
          <w:rFonts w:ascii="Times" w:hAnsi="Times" w:eastAsia="Times"/>
          <w:b w:val="0"/>
          <w:i w:val="0"/>
          <w:color w:val="000000"/>
          <w:sz w:val="22"/>
        </w:rPr>
        <w:t>gone never harms the sufferer.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goes against the grain is dishonesty and insolence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office. The Commissioner, Northern Division has written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is full of insulting insinuations and untruths.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untruthful insinuation to suggest that the campaign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by Kheda agitators. It was started by the Bardoli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only person whose help and advice they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Sjt. Vallabhabai Patel whom I presume the Commissioner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Whether he can truthfully be called agitator in the sence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by Commissioner must be left to the reader to judge.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untruthful to say that the officers of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>subjected to “spying, mobbing and other indignities”.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workers are described as “the swarm of agitators living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(the people of Bardoli) and misguiding them”. This is an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under better times and if the nation was conscious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 Commissioner would be made to offer a public apology.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know that those whom in his anger and intoxication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calls a “swarm of agitators” are honourable servants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their free services to Bardoli at considerable sacrifice.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these, besides Vallabhabhai Patel who is a Barrister, are the hoary-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headed Abbas Tyabji, another Barrister and an ex-Chief 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Baroda, Imamsaheb Bawazir, who is practically a fakir needing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Bardoli, and Dr. Sumant Mehta and his equally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Dr. Sumant Mehta who has been ailing for some time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Bardoli at considerable risk to his health. These four by the way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Kheda at all. Then there is the Darbarsaheb of Dhasa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intrepid wife Bhaktiba who for the sake of their country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estate. They are not living upon the people of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doctors Chandulal and Tribhuvan-das, again not of Kheda.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these Fulchand Shah, his wife, and his lieutenant Shivanand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(already in jail). These again do not belong to Kheda and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dedicated themselves to silent service. It is the wail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called these and others whom I can name.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has any sense of honour about him he will volunteer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to these ladies and gentlemen. In fact the Kheda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>in a hopeless minority among the numerous workers.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pompously trots out the adverse vote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Council and conveniently suppresses the two previous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Council that had gone against the Government and that were by </w:t>
      </w:r>
      <w:r>
        <w:rPr>
          <w:rFonts w:ascii="Times" w:hAnsi="Times" w:eastAsia="Times"/>
          <w:b w:val="0"/>
          <w:i w:val="0"/>
          <w:color w:val="000000"/>
          <w:sz w:val="22"/>
        </w:rPr>
        <w:t>them treated as beneath contempt and beneath notice.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suppresses the very relevant truth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direct action the people of Bardoli tried every means </w:t>
      </w:r>
      <w:r>
        <w:rPr>
          <w:rFonts w:ascii="Times" w:hAnsi="Times" w:eastAsia="Times"/>
          <w:b w:val="0"/>
          <w:i w:val="0"/>
          <w:color w:val="000000"/>
          <w:sz w:val="22"/>
        </w:rPr>
        <w:t>known as constitutional to get redress and hopelessly failed.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throws dust in the eyes of the public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if the sorely tried people of Bardoli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he would gladly investigate the case of any village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to have been wrongly grouped. He suppresses the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at issue is not the wrong grouping of this village or that;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at issue is the palpably wrong method of assessment. </w:t>
      </w:r>
      <w:r>
        <w:rPr>
          <w:rFonts w:ascii="Times" w:hAnsi="Times" w:eastAsia="Times"/>
          <w:b w:val="0"/>
          <w:i/>
          <w:color w:val="000000"/>
          <w:sz w:val="22"/>
        </w:rPr>
        <w:t>And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people of Bardoli do not insist upon their point being accepted but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they do insist upon an independent and impartial tribunal being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appointed to investigate the justice of their complaint and to abide by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judgment of that tribunal whatever it may by.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shirking of payment, no question of redress of individual hardship.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is one of principle. The people of Bardoli deny the right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Government to dictate without proper investigation any increase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assessment. Let me add that this is no no-tax campaign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launched for any political end. This is a campaign directed towards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well-defined specific grievance affecting the people of a whole Taluk.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therefore the height of impudence and gross untruth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Commissioner to say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one is more anxious than I that the poor cultivators should not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ruined by the swarm of agitators who are living on them and misguiding them.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five taluks in Kaira District from which these agitators come,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revision settlements of which have been postponed for 2 years on account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floods. Nearly half a crore of rupees has been advanced by Government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Kaira District for flood relief in the last 7 or 8 months. If they succeed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Bardoli, the recovery of Government assessment and </w:t>
      </w:r>
      <w:r>
        <w:rPr>
          <w:rFonts w:ascii="Times" w:hAnsi="Times" w:eastAsia="Times"/>
          <w:b w:val="0"/>
          <w:i/>
          <w:color w:val="000000"/>
          <w:sz w:val="18"/>
        </w:rPr>
        <w:t>takavi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Kaira District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imperilled.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“agitators” succeed, it will not be the </w:t>
      </w:r>
      <w:r>
        <w:rPr>
          <w:rFonts w:ascii="Times" w:hAnsi="Times" w:eastAsia="Times"/>
          <w:b w:val="0"/>
          <w:i/>
          <w:color w:val="000000"/>
          <w:sz w:val="22"/>
        </w:rPr>
        <w:t>takavi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Kheda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jeopardy. If it is withheld by the borrowers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arch-agitator Vallabhbhai Patel to be their unpaid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of the loans. What however will happen if the agitators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is that the Government officers will not dare to insult </w:t>
      </w:r>
      <w:r>
        <w:rPr>
          <w:rFonts w:ascii="Times" w:hAnsi="Times" w:eastAsia="Times"/>
          <w:b w:val="0"/>
          <w:i w:val="0"/>
          <w:color w:val="000000"/>
          <w:sz w:val="22"/>
        </w:rPr>
        <w:t>honoured servants of the people and utter untruths as the Commiss-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ioner, Northern Division has done and that the people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redress against grossly unfair and unjust assessment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>Bardoli assessment is claimed to be.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people. The Government in their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emphasize the fact that this rule is sustained by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divide et impera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drafted in the midst of an over-whelmingly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Hindu population Mussalman officials and Pathan hirelings.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the people can easily checkmate the Government.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treat the officials and the Pathans as friends.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or in any the slightest manner fear or molest them. They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our countrymen, the Pathans are our neighbours. 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the Government will discover their mistake and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a Hindu is as dear to a Mussalman as to a Hindu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Bardoli have the chance of demonstrating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concrete manner. Let them vindicate the law of satyagraha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law of Love and they will melt even the stony heart of an </w:t>
      </w:r>
      <w:r>
        <w:rPr>
          <w:rFonts w:ascii="Times" w:hAnsi="Times" w:eastAsia="Times"/>
          <w:b w:val="0"/>
          <w:i w:val="0"/>
          <w:color w:val="000000"/>
          <w:sz w:val="22"/>
        </w:rPr>
        <w:t>autocratic Commissioner.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SUPPRESSED CLASSES AND BAGHAT STATE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Rana Saheb of Baghat did receive on the 5th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on behalf of the Arya Pratinidhi Sabha,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Rai Saheb Lala Ganga Ram, Pandit Chamupati, M.A.,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Ram Sharan Das of Ludhiana, Pandit Dharmavir Vedalankar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Lala Shankar Nath, Advocate, Simla, to discuss the situation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arisen out of the recent attitude of the State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wearing of the sacred thread by Kolis, reclaimed by the Arya Samaj.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has been permitted to issue the following agreed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of what happened at the interview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of the deputation thanked Rana Saheb for the cordial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hospitality extended to them, and explained the position of the Shastras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Arya Pratinidhi Sabha in this behalf. His Highness gave a patient hearing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their representation and assured them that his State gave perfect liberty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well-established religious societies to propagate their religion among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subjects. The members expressed their gratitude for the courtesy with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representation was heard and the encouraging reply vouchsafed to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withdrew.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agreed statement betrays too much caution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on the part of the State. The State would have gained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estimation by a frank confession of the wrong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classes and the insult offered to a great religious organiz-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However let us be thankful for small mercies. The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 will be forgotten if the letter and the spirit of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Rana Saheb are fulfilled.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MAGANLAL GANDHI MEMORIAL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All-India Spinners’ Association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resolution at its meeting on the 12th instant 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that a khadi museum be organized in memory of the late Sjt.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Maganlal K. Gandhi and that an appeal be made for rupees one lakh for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purpose, the location of the Memorial and other details of the administration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decided by the Council.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numerous messages of condolence sent to me from all parts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6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and distant South Africa show the place that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affections of the public. A silent worker so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popular as the deceased deserves a memorial. The Council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 after deep consideration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could be no better memorial to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a khadi museum be established at some suitable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himself had conceived the idea and as was his wont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a room in the Satyagraha Ashram for a miniature museum.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manner in which khadi has progressed requires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commodious building and a collection worthy of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movement. Such a museum cannot cost anything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of rupees. Hence the minimum amount ofone lakh fixed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Council. A khadi museum to be a house of serious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is capable of limitless expansion. With one lakh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hopes only to make a modest yet substantial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permanent shape to the scheme the deceased had in view.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response the public may make, the museum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full set of books dealing with the past and the present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the specimens of the finest to the coarsest khadi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past and in the present, the specimens of spinning-wheels,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gins, carding-bows and handlooms from the most ancient obtainable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most modern. There may be a plot of ground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 where experiments can be made in cotton-growing to suit not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market and the princes of exploitation but the humble villa-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ger. This latter was being done by the deceased at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cotton grown at the Ashram has become very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spinners. Home-grown cotton, which is well picked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to un-dergo the devitalizing process of pressing, saves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labur and time for the carder and enables the spinner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stronger thread. These and many other things can be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museum if the response is liberal and exceeds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fixed by the Council.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machinery to give effect to the scheme is to be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which is a growing organization of men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upon doing solid and constructive work.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venue of the museum is not fixed as the Council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more places than one. Sabarmati naturally occurs first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And if it is found to be otherwise the most convenient spot,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it will be chosen by the Council. It hopes to make the Museum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businesslike as was the deceased himself. No false sentiment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allowed to weigh with the Council in the choice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venue.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subscriptions will be acknowledged in these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Payments may be made either to the Secretary, Sjt. Shankerlal Banker,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Mirzapur, Ahmedabad, or to Sheth Jamnalalji Bajaj, 395, Kalbadevi </w:t>
      </w:r>
      <w:r>
        <w:rPr>
          <w:rFonts w:ascii="Times" w:hAnsi="Times" w:eastAsia="Times"/>
          <w:b w:val="0"/>
          <w:i w:val="0"/>
          <w:color w:val="000000"/>
          <w:sz w:val="22"/>
        </w:rPr>
        <w:t>Road, Bombay, or to the Manager, Satyagraha Ashram, Sabarmati.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KHADI IN HYDERABAD STATE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for joy that the Princes of India are recognizing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khadi in national economy. The latest comer in the line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State. The Department of Industries in the Nizam’s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recently sent its inspector to study the technique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Staygraha Ashram and sent also two young men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processes. The young men were not able to finish the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climate and perhaps the life at the Ashram did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point is that a beginning has been made, the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Mahomed Ali was full of enthusiasm and he seemed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never before the importance of the spinning-wheel. Let me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Department of Industries will keep in touch with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the A.I.S.A. and organize the charkha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in a proper businesslike manner, as it is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Mysore, where the other day the Dewan Mr. Mirza Mahomed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inspected the khadi work being done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classes. Sjt Pujari who escorted the Dewan tells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the work and appreciated the fact that besides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 for the peasantry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give substantial uplift to the suppressed classes.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THE FACTS ABOUT INDIA: A REPLY TO MISS MAYO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regret, certainly not without hesitation,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room for the following chapter and more to follow.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doubt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to Miss Mayo have not been overdone. If I was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readers of Miss Mayo’s libel read the refutations that have been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articles by C. F. Andrews are not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being published I should have much less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Deenabandhu Andrews’s reply. But I fear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refutations do not reach her readers and therefore lose much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Miss Mayo represents an evil principle. No nation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menace. India certainly is not. But writers like the authoress of </w:t>
      </w:r>
      <w:r>
        <w:rPr>
          <w:rFonts w:ascii="Times" w:hAnsi="Times" w:eastAsia="Times"/>
          <w:b w:val="0"/>
          <w:i/>
          <w:color w:val="000000"/>
          <w:sz w:val="22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world menace. And I am not sure that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by mere counter-writings however pure and able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In other words the question that is troubling me is whether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tongues and pens can be checked merely my truthful tongues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pens. Is not something quite different and nobler necessary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the evil propaganda of Miss Mayo is to be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checked? But I have no ready-made effective substitute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as such as Deenabendhu Andrews’s. And as he is a co-sharer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the principle that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connotes and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thoughts he persists in thinking that there is still room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refutations, I am no longer able to resist him. I know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satisfied, as I shall certainly be, if even one man or woman who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Miss Mayo’s caricature comes to be disillusioned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chapters.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17-5-1928</w:t>
      </w:r>
    </w:p>
    <w:p>
      <w:pPr>
        <w:autoSpaceDN w:val="0"/>
        <w:autoSpaceDE w:val="0"/>
        <w:widowControl/>
        <w:spacing w:line="296" w:lineRule="exact" w:before="306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46</w:t>
      </w:r>
      <w:r>
        <w:rPr>
          <w:rFonts w:ascii="Times" w:hAnsi="Times" w:eastAsia="Times"/>
          <w:b w:val="0"/>
          <w:i/>
          <w:color w:val="000000"/>
          <w:sz w:val="24"/>
        </w:rPr>
        <w:t>. LETTER TO TREASURER, AJMAL JAMIA FUND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REASURER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395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6" w:lineRule="exact" w:before="46" w:after="0"/>
        <w:ind w:left="0" w:right="2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10th May. I have to draw your attention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 in the totalling in the copy of the list sent to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21-4-28. You have put in down as Rs. 6,935-1-0, whereas on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totalling it comes only to Rs. 6,884-9-0. Therefore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of Rs. 50-8-0. Kindly compare the figures published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Bombay on May 18,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week with your books and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 and let me know so that the same can be rectified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coming issue.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names and their donations have been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list, “Further Collections in the Week”. This was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deemed it much better to give the collections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Ashram in a lump sum. The Secretary is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a complete list in which you may include the omitted figure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donations ommited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in this week’s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mistake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in the list published has crept in. The totalling in actuals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exceeds by eight annas. I am looking into the original list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and I hope to find the mistakes and rectify the same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coming issue.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sending the new list you will kindly send us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including the last one sent by you for publication in this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that is, the list sent by you after your letter dated 10th May.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omit the names of the Ashram donors. It is thought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 lump sum in the name of the Ashram rather than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in the names of the individuals. If you want the list to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it must reach us before Monday.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ODGE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PROBABLY                     LEAVING                TOMORROW                     EVENING.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a list, which is not reproduced.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TELEGRAM TO MAHOMED ALI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DELIGHTED      RECEIVE    YOUR    WIRE.      HOPE       PROGRESS      KHADI      WILL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     GUARANTEED    BY     MAHARAJA          SAHEB.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PRIMARY EDUCATION–II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how to impart the education we discussed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issue and wherefrom to get the teachers to impart it.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problem regarding education. The Government Training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solved this problem. It has not even solved the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Rs—that is, reading, writing and arithmetic. Even of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little is learnt that neither the pupils nor the public profit much by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 task has to be taken up by the National College.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and the right of the latter to find new methods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which would sustain the national cause. And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we can take these methods in a very small measure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in an even smaller measure from the current trends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 every country education is for the preservation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shall have to conduct new experiments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In doing so, we may well make ourselves familiar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Europe; but we should not conclude that all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there is good or what is good under the conditions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good for us. One of the conclusions that emerges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we should regard with suspicion the methods practised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schools. Since the education imparted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fatal to swaraj as well as to our civilization,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that if we follow the opposite methods in many matters we may find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a telegram received on May 19 from Mahomed 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Inspector, Industries, Aurangabad, which read: “Khadi Exhibition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succesful by your blessings. Maharajah Bahadur kissed your yarn and </w:t>
      </w:r>
      <w:r>
        <w:rPr>
          <w:rFonts w:ascii="Times" w:hAnsi="Times" w:eastAsia="Times"/>
          <w:b w:val="0"/>
          <w:i w:val="0"/>
          <w:color w:val="000000"/>
          <w:sz w:val="18"/>
        </w:rPr>
        <w:t>sends best salaams and promises to spin. Your blessings required.”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right path. Let us take an example.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medium of instruction there is English, hence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conclude that the medium of national education cannot be English.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put up huge expensive buildings in which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We should realize that this is improper. Our School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 should be simple and inexpensive.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there is purely on literary learning and India’s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are ignored. We know that this is improper.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that form of education, teaching of religion, that is, religion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of any particular community but universal religion, has no place.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know that this leads to a negation of education.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that is taught in Government schools is, if not false,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the British standpoint. The very same facts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differently by German, French and American historians.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events are interpreted by the Government in one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the people in another, as in the case of the massacre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economics taught in Government schools upholds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system while we, on the other hand, view it differently.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make a plea for the town civilization,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are the soul of our national civilization.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Government primary schools, their teachers,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amount of knowledge, are employed without regard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on the minimum salaries possible, whereas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schools, the teachers being self-sacrificing and persons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learning (and not because they are in in a sorry plight),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accept the smallest salaries.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now have an idea of the kind of education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in the city schools.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pupils should live in villages, lend stability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be familiar with the needs of villages, rid them of such </w:t>
      </w:r>
      <w:r>
        <w:rPr>
          <w:rFonts w:ascii="Times" w:hAnsi="Times" w:eastAsia="Times"/>
          <w:b w:val="0"/>
          <w:i w:val="0"/>
          <w:color w:val="000000"/>
          <w:sz w:val="22"/>
        </w:rPr>
        <w:t>faults as they may have, teach their children not to become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but to remain villagers, i.e., to become farmers. Hence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existing system of education in the cities is not basically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without fear, we shall not attain one of the basic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 nor may we be said to practise it.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only one example: In Ahmedabad itself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university, a new Gujarati school and a Vinay Mandir.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the right to run them only when we attempt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out of the children who study in them, when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take interest in village life, when we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latter, and, finally, when those of them who are about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Vinay Mandir or the University, spread out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and start serving the villagers.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consider next how this can be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MANIBEHN PATEL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note about Sharadabehn in you letter to Chi. Kanti.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slightly unhappy. I think about the matter every day. I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from everyone coming from there. Mirabehn has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How can I write all that? But I have note given up hope. I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belief that everything will be all right. Write to 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doing so. From what Vallabhbhai told me in Bombay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he was satisfied with your work there. I felt so happy. But </w:t>
      </w:r>
      <w:r>
        <w:rPr>
          <w:rFonts w:ascii="Times" w:hAnsi="Times" w:eastAsia="Times"/>
          <w:b w:val="0"/>
          <w:i w:val="0"/>
          <w:color w:val="000000"/>
          <w:sz w:val="22"/>
        </w:rPr>
        <w:t>then, that is not enough for me. I want to see in you maturity, equani-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mity, contentment, discrimination, modesty, firmness,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truth, earnestness, study and meditation. Without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will not be a life that becomes a virgin and dedicated social </w:t>
      </w:r>
      <w:r>
        <w:rPr>
          <w:rFonts w:ascii="Times" w:hAnsi="Times" w:eastAsia="Times"/>
          <w:b w:val="0"/>
          <w:i w:val="0"/>
          <w:color w:val="000000"/>
          <w:sz w:val="22"/>
        </w:rPr>
        <w:t>worker.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98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28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ARDOLI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65-6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ZAKIR HUSAIN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1928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letter, which I prize for its absolute frankness.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personally have preferred a declaration of emphatic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non-co-operation; but I am not prepared to advise you to abandon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 because you have a milder declaration. After all,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declaration that so much matter as action when the testing time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The fate of the institution will depend ultimately not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but upon the professors who are giving their all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pecuniary difficulties. I am helpless. I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Dr. Ansari in Bombay and he told me that he hoped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some money from Bombay. I could not ask Jamnalalji to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further advance unless everything was in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at all like the large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has promised to come to Sabarmati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>Id. If he does, I shall re-discuss the thing with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USAIN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14925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HISTORY OF SOUTH AFRICAN SATYAGRAHA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S. Ganesan, the enterprising publisher of Madras,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a translation from the original of my History, if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called, of Satyagraha in South Africa. The translation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made by Sjt Valji Gavindji Desai. The volume is well printed,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in khadi, covers 511 pages and is rightly dedicated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to the late Maganlal Gandhi. The book contains 50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covers practically the whole of the period of my stay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Those numerous readers who are following “The Story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with Truth” cannot afford to be without this volume,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rightly understand the implications of truth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me and the very wonderful and matchless force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called or rather which Maganlal Gandhi called ‘satyagraha’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rendered as ‘love-force’, ‘soul-force’, ‘truth-force’,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the force connoted by the term ‘passive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resistance’. Satyagraha is not conceived as a weapon merely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It is the strongest force that one can possibly imagine or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is a complete substitution for brute force.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the former worked in South Africa in the face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should possess this volume. It can be had from S. Ganesan, </w:t>
      </w:r>
      <w:r>
        <w:rPr>
          <w:rFonts w:ascii="Times" w:hAnsi="Times" w:eastAsia="Times"/>
          <w:b w:val="0"/>
          <w:i w:val="0"/>
          <w:color w:val="000000"/>
          <w:sz w:val="22"/>
        </w:rPr>
        <w:t>Publisher, Triplicane, Madras, S. E., price Rs. 4-8-0.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ANDREWS’S TRIBUTE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tribute sent by Deenabandhu Andrews to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Maganlal Gandhi, with whom he had come in close contact,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omitting personal references.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BUYING MERIT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my attention to the institution of lotteries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Goa for the purpose of supporting hospitals.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lakhs of rupees are spent by people in British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lotteries in the vain hope of suddenly becoming rich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yet gaining heavenly merit. Here is an extract from an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sent by the correspondent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Behold the sick. He that giveth to the poor lends to God. Then why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our poor by staking a rupee at this drawing? It is a comely way of exerc-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ising charity.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advertisement contains a portrait of a hoary-headed rever-</w:t>
      </w:r>
      <w:r>
        <w:rPr>
          <w:rFonts w:ascii="Times" w:hAnsi="Times" w:eastAsia="Times"/>
          <w:b w:val="0"/>
          <w:i w:val="0"/>
          <w:color w:val="000000"/>
          <w:sz w:val="22"/>
        </w:rPr>
        <w:t>end gentleman.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interesting to know the condition of the hospitals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with the monies gained from these lotteries. Meanwhile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to examine the ethics of founding charitable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monies collected by an appeal to man’s greed, enhancing it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merit if the purchaser of such a lottery ticket should fail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the tempting prize or prizes as lakhs of purchasers must fail.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haste to be rich without working and waiting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day pervades the atmosphere. Everyone who spends a rupee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race course or in a lottery ticket erects the pyramid of his hope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of the ruin of a multitude of such hopes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having equal right with the few lucky (?) winners of prizes.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difficult, however, to single out the lottery system for criticism,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gambling spirit possesses even those who are ranked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respectable. The share-market is nothing but a feverish gamble.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who is free from that fever? Every man who finds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in a day by manipulating the share-market knows that the sudden </w:t>
      </w:r>
      <w:r>
        <w:rPr>
          <w:rFonts w:ascii="Times" w:hAnsi="Times" w:eastAsia="Times"/>
          <w:b w:val="0"/>
          <w:i w:val="0"/>
          <w:color w:val="000000"/>
          <w:sz w:val="22"/>
        </w:rPr>
        <w:t>accession of wealth means desolation of many a widow’s home. Only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relatives of the widows who bought shares had, no doubt,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kind of hope that the clever speculator of our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>had.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rice and jute are, strange as it may appear,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speculation. The system of lottery is but a crude extension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gambling spirit. It is no doubt good to treat the lottery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disrespectable, but it is better to make the acquaintance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common to the lottery and the share-market and thus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cause of the disease rather than its worst symptom.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be wished that the worst symptom will enable us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root cause and deal effectively with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far-off hope. Let not my mention of the pervasive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disease make a single person connected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>lotteries seek justification for his participation in the lottery system.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caution is all the more necessary when the lottery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charitable institution. Surely it is bad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rich without deserving, but it is positively wrong to connect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with a gamble. Those who throw away rupees in lotteries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they gain merit even whilst they are hoping to satisfy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ambition. We may not hope to serve God and Mammon at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do the Christian conductors of the Goan hospitals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religion by exploiting the evil tendency of human nature?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imagine that they please God by attempting to support a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lakhs of people morally diseased? Are they not robbing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Peter to pay Paul? What will it profit them to heal a few bodies if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 they wound a thousand times more souls?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SPINNING IN MUNICIPAL SCHOOLS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Khadi Board, Jalgaon, sends me a well-prepared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tabulated report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charkha-spinning in its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The report covers the period between 15th June, 1927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February, 1928. 149 girls and 126 boys were spinning either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wheel. The time allowed was from 25 minutes to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per day. The total output was 4,48,000 yards. The maximus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125 yards per hour and on the wheel 325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yards. This is a creditable record. What has been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Jalgaon Municipal schools is possible in all the municipal schools.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shown that if the nation willed it, it could get all the yarn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through it schools-going children and teach them self-repect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self-reliance during their scholastic life, a period which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falsely think is one of irresponsibility and indulgence. I note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spinning on the wheels do their own carding. The implication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others do not. It is being more and more realized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good spinning is not merely good but perfect carding.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attained only if everyone cards for himself or herself.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truly it is easily learnt. Another suggestion I venture to offer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time should be lost in turning all the yarn spun into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 either one of the promising boys should be trained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teachers should learn the art of weaving. Failing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weaver should be induced to weave such yarn.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SATIS CHANDRA DAS GUPTA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is a copy of my letter to Mr. Sen Gupta.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13640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J. M. SEN GUPTA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 are having a grand exhibition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 at Calcutta. But I am told also that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confined merely to absolutely genuine swadeshi but that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all exhibits—foreign and otherwise. Can this be true?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bought that you will have khadi as the centre-piece and round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exhibits of those things that are absolutely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from start to finish and that you will not only exclude foreign cloth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foreign things but also indigenous mill-cloth. Such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Congress Exhibitions since the Ahmedabad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painful departure from this practice took place at Madras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year. I hope Calcutta won’t repeat the mistake.</w:t>
      </w:r>
    </w:p>
    <w:p>
      <w:pPr>
        <w:autoSpaceDN w:val="0"/>
        <w:autoSpaceDE w:val="0"/>
        <w:widowControl/>
        <w:spacing w:line="220" w:lineRule="exact" w:before="46" w:after="262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 w:num="2" w:equalWidth="0">
            <w:col w:w="3284" w:space="0"/>
            <w:col w:w="32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14" w:bottom="458" w:left="1440" w:header="720" w:footer="720" w:gutter="0"/>
          <w:cols w:num="2" w:equalWidth="0">
            <w:col w:w="3284" w:space="0"/>
            <w:col w:w="32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13606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MAHOMED HABBIBULLAH</w:t>
      </w:r>
    </w:p>
    <w:p>
      <w:pPr>
        <w:autoSpaceDN w:val="0"/>
        <w:autoSpaceDE w:val="0"/>
        <w:widowControl/>
        <w:spacing w:line="260" w:lineRule="exact" w:before="12" w:after="0"/>
        <w:ind w:left="539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letter enclosing copy of Sjt. Sastri’s 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my confidential information.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autoSpaceDN w:val="0"/>
        <w:autoSpaceDE w:val="0"/>
        <w:widowControl/>
        <w:spacing w:line="260" w:lineRule="exact" w:before="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ABIBULLAH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OUNCIL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11987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T. PRAKASAM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Mr. Banker reminds me that the money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 at my instance whilst I was convalescing at Juhu.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got it for khadi work, but surely you don’t mean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because you got it for khadi work, you are not personally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Sastri’s cable from Cape Town read: “In continuation of my telegram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24th April 1928, No. 202, I have been obliged to cancel the tour in Transvaal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Cape Town to interview the Minister of Interior regarding condonation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scheme. Have urged 1914 lines which Gandhi and Patrick Duncan favour.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Interior is keen on the scheme being operated notwithstanding recent judgments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in my telegram dated April 27th No. 214. Indians Transvaal greatly agitated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the Gujaratis but might be pacified by the 1914 line. Minister promised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but I have misgivings.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send copy of this confidentially to Gandhi by post.”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liable? In fact the money was advanced because of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guarantee. If you question the correctness of the interpretation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arbitration? The Council of the A.I.S.A. has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You will therefore recognize their difficulty and mine.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P</w:t>
      </w:r>
      <w:r>
        <w:rPr>
          <w:rFonts w:ascii="Times" w:hAnsi="Times" w:eastAsia="Times"/>
          <w:b w:val="0"/>
          <w:i w:val="0"/>
          <w:color w:val="000000"/>
          <w:sz w:val="18"/>
        </w:rPr>
        <w:t>RAKASAM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WARAJYA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ROADWAY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G. T.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13607</w:t>
      </w:r>
    </w:p>
    <w:p>
      <w:pPr>
        <w:autoSpaceDN w:val="0"/>
        <w:autoSpaceDE w:val="0"/>
        <w:widowControl/>
        <w:spacing w:line="292" w:lineRule="exact" w:before="302" w:after="0"/>
        <w:ind w:left="0" w:right="2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have heard from Mr. Ramanathan, and I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satisfied about the reasons for withholding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of security deposited by you, you will accept arbitration.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13608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LETTER TO S. RAMANATHAN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. . . . It is quite correct.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. . . as per enclosed copy.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herewith connected papers.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13609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was forwarded to the Secretary, All-India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MEHAR SINGH RAIT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fear that so long as we are without swaraj,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resign ourselves to the disabilites such as you are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SATIS CHANDRA DAS GUPTA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 Binod is giving great trouble. He has not yet discharged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the Association. Is it possible for you to make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him?</w:t>
      </w:r>
    </w:p>
    <w:p>
      <w:pPr>
        <w:autoSpaceDN w:val="0"/>
        <w:autoSpaceDE w:val="0"/>
        <w:widowControl/>
        <w:spacing w:line="28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Krishnadas doing?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How are you keeping?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F. H. BROWN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1928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remember very well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London, when I visited it with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deported from America. His American wife also had </w:t>
      </w:r>
      <w:r>
        <w:rPr>
          <w:rFonts w:ascii="Times" w:hAnsi="Times" w:eastAsia="Times"/>
          <w:b w:val="0"/>
          <w:i w:val="0"/>
          <w:color w:val="000000"/>
          <w:sz w:val="18"/>
        </w:rPr>
        <w:t>lost her citizenship “by marrying a Hindu” 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permission for an English edition of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My Experiments with Truth”, the permission was given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 to the Macmillan Company of New York.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volume of the book is not be published just 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some time, because I do not know how the chapters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will run. I have no definite plan mapped out.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unable to say how many more chapters I shall have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for that reason that publication of the second volume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suspended.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condolence.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B</w:t>
      </w:r>
      <w:r>
        <w:rPr>
          <w:rFonts w:ascii="Times" w:hAnsi="Times" w:eastAsia="Times"/>
          <w:b w:val="0"/>
          <w:i w:val="0"/>
          <w:color w:val="000000"/>
          <w:sz w:val="18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ILKUSHA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S.E. 23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14317; also C.W. 4440. Courtesy: F.H. Brown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JANAKDHARI PRASAD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should be nothing between God and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be nearest to Him. Love between husband and wife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hindrance, for that love as we understand it, is necessarily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and necessarily personal.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cannot be reasoned out. It does not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but from the heart, and, things of the heart are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instinctive. Our very weakness and limitations should inspire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Perfect and the Limitless. And if we have that faith,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be without troubles, miseries and the like.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that you are not serving the public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drawing Rs. 50 per month? Everyone who 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undoubtedly serves the nation. It would be foolish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in this poor country to work without even being fed.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have no regard or love for you because you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>flourishing lawyer is no cause for sorrow. But it is a good cause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congratulation, if you can be happy without wealth and public esteem.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Babu Vindeshwari Prasad seek your protection?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the conviction that it would be right in giving up his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delight in earning his starvation wage as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are doing. If he is repentant that he gave up his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resume it.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children the true education that you can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bring them up as honest labourers. And that education can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 country; and instead of your children being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>you, will be blessing to both.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wife has completely recovered. Let me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constitution is undergoing a drastic revision and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the desire is not to take any more for at least one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your wife should desire to come here during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months, please write to me before you think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H. S. L. POLAK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I asked Mahadev to keep you duly informed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tell you everything about Maganlal’s death. I have not the time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dictate much. This is just to say how much I appreciate your cable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taken up my abode in Maganlal’s room.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must have given you the cause. Maganlal went on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Calcutta. Then he went to Gaya, from there to see Radha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she had gone to tear down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family.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he contracted a chill, developed pneumonia and surrounded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 friends who did all that was humanly possible for him, he died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peace after nine days’ illness.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42, 47 &amp; 48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265, S</w:t>
      </w:r>
      <w:r>
        <w:rPr>
          <w:rFonts w:ascii="Times" w:hAnsi="Times" w:eastAsia="Times"/>
          <w:b w:val="0"/>
          <w:i w:val="0"/>
          <w:color w:val="000000"/>
          <w:sz w:val="18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W.C. 2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14316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KISHORELAL MASHRUWALA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Jeth Sud 6, 1984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25,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both your letters carefully.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said, and the manner in which I said it,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correctly reported to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in the changes I have suggested.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any change in the definition of an Ashram inmate.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change is that we should strive hard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which we have always kept before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put pressure on anyone, and have never wished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recently refused to do that on two friends who wish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kitchens for themselves. I, therefore, see no compulsion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anything. I employ earnest argument (with love)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everything clearly.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those who have joined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moral growth or changes in the Ashram.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will obey certain rules only and that, if new rules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applied, it would be breach of contract. No institution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exist on that condition. There can be fixity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concerete matters, such as salary, period, etc. At the Ashram,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speaking, we have no restrictions other than moral.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we decided to enforce the rule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all the inmates had been invited to discuss it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accepted its necessity. I did say, when reading out this rule,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could not or did not wish to observe it, could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common kitchen is functioning satisfactorily at present.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inflict anything more on you. I have written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unwillingly. Really speaking, you should not, in your present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that distance, strain yourself thinking about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>taking place here. Maybe it is morally wrong for you to do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now? There is of course no question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Santa Cruz. You are fit enough to come here. You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treatment even here. The climate here is certainly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If, however, you decide to come, I hope you will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away again.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11802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TELEGRAM TO HARILAL DESAI</w:t>
      </w:r>
    </w:p>
    <w:p>
      <w:pPr>
        <w:autoSpaceDN w:val="0"/>
        <w:autoSpaceDE w:val="0"/>
        <w:widowControl/>
        <w:spacing w:line="294" w:lineRule="exact" w:before="8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 LETTER. IMPOSSIBLE PAY ENHANCED PORTION BEFORE ENQUIRY.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ORIGINAL    ASSESSMENT CAN BE PAID IF INDEPENDENT OPEN    INQUIRY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6"/>
        <w:gridCol w:w="1316"/>
        <w:gridCol w:w="1316"/>
        <w:gridCol w:w="1316"/>
        <w:gridCol w:w="1316"/>
      </w:tblGrid>
      <w:tr>
        <w:trPr>
          <w:trHeight w:hRule="exact" w:val="26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LEAD 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EVIDENCE CROSS QUESTION CROWN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WITNESSES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GRANTED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FORFEITED LANDS RESTORED SATYAGRAHI PRISONERS DISCHARGED. PEOPLE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26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ARBITRATION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REPLY: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BARDOLI      VALLABHBHAI.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12705</w:t>
      </w:r>
    </w:p>
    <w:p>
      <w:pPr>
        <w:autoSpaceDN w:val="0"/>
        <w:autoSpaceDE w:val="0"/>
        <w:widowControl/>
        <w:spacing w:line="292" w:lineRule="exact" w:before="3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69. LETTER TO MAHADEV DESAI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me enough every time. How did all of you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had not occurred to me even in my dreams?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the day before yesterday, I did not aim my remarks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particular. I opened the subject in a general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all eighty people. Even in my mind I did not, and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blame, or think harsh things about those who cannot join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kitchen; where was the question then of my saying such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meeting? It should be enough, therefore, if I say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my heart. I said harsh things only on that evening.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 was not at all pained by the opposition. I was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weakness displayed by all. I liked Narahari’s frankness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indeed, but I did not like that he and others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use of their reason. If it was I who had deprived them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what a worthless fellow I must be? As I tried to think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these circumstances was, and as I realized it, I awoke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at peace. Do you know that I have put on two pounds in </w:t>
      </w:r>
      <w:r>
        <w:rPr>
          <w:rFonts w:ascii="Times" w:hAnsi="Times" w:eastAsia="Times"/>
          <w:b w:val="0"/>
          <w:i w:val="0"/>
          <w:color w:val="000000"/>
          <w:sz w:val="22"/>
        </w:rPr>
        <w:t>nine days? Can you imagine what peace of mind this means?</w:t>
      </w:r>
    </w:p>
    <w:p>
      <w:pPr>
        <w:autoSpaceDN w:val="0"/>
        <w:autoSpaceDE w:val="0"/>
        <w:widowControl/>
        <w:spacing w:line="22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11448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sent by Vallabhbhai Patel in reply to the addressee’s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>of May 25. It was drafted by Gandhiji.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33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letters regularly. I told Mahadev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also which I hope he did. He has to go to Bardoli for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in the week to help Vallabhbhai. He is therefore away today.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think of you, but never get the time to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feel disturbed as I know you never expect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Gurudev.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take up the voyage giving himself full rest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and return with renewed vigour. And I hope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you would rest your wearied limbs and still more wearied </w:t>
      </w:r>
      <w:r>
        <w:rPr>
          <w:rFonts w:ascii="Times" w:hAnsi="Times" w:eastAsia="Times"/>
          <w:b w:val="0"/>
          <w:i w:val="0"/>
          <w:color w:val="000000"/>
          <w:sz w:val="22"/>
        </w:rPr>
        <w:t>brain. But I have my doubts about your being able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concentrating my attention on overhauling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it more in line with its ideals. We are therefore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kitchen on a large scale. About 80 sit together at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attempt to consecrate themselves to more service. But more </w:t>
      </w:r>
      <w:r>
        <w:rPr>
          <w:rFonts w:ascii="Times" w:hAnsi="Times" w:eastAsia="Times"/>
          <w:b w:val="0"/>
          <w:i w:val="0"/>
          <w:color w:val="000000"/>
          <w:sz w:val="22"/>
        </w:rPr>
        <w:t>I must not say for want of time.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Mahadev tell you that I had taken up my abode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little room. And it makes me feel happy and enables me </w:t>
      </w:r>
      <w:r>
        <w:rPr>
          <w:rFonts w:ascii="Times" w:hAnsi="Times" w:eastAsia="Times"/>
          <w:b w:val="0"/>
          <w:i w:val="0"/>
          <w:color w:val="000000"/>
          <w:sz w:val="22"/>
        </w:rPr>
        <w:t>more fully to commune with his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Tagore had fallen ill on his way to London to deliver the Hibbert lectures at </w:t>
      </w:r>
      <w:r>
        <w:rPr>
          <w:rFonts w:ascii="Times" w:hAnsi="Times" w:eastAsia="Times"/>
          <w:b w:val="0"/>
          <w:i w:val="0"/>
          <w:color w:val="000000"/>
          <w:sz w:val="18"/>
        </w:rPr>
        <w:t>the Oxford University.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71. LETTER TO SAMUEL R. PERRY</w:t>
      </w:r>
    </w:p>
    <w:p>
      <w:pPr>
        <w:autoSpaceDN w:val="0"/>
        <w:autoSpaceDE w:val="0"/>
        <w:widowControl/>
        <w:spacing w:line="294" w:lineRule="exact" w:before="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890" w:val="left"/>
          <w:tab w:pos="6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for your letter of 26th May last.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received the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Does Civilization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Need </w:t>
      </w:r>
      <w:r>
        <w:rPr>
          <w:rFonts w:ascii="Times" w:hAnsi="Times" w:eastAsia="Times"/>
          <w:b w:val="0"/>
          <w:i/>
          <w:color w:val="000000"/>
          <w:sz w:val="22"/>
        </w:rPr>
        <w:t>Religion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given me joy to have so many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sympathizers in the Far West.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AMUEL </w:t>
      </w:r>
      <w:r>
        <w:rPr>
          <w:rFonts w:ascii="Times" w:hAnsi="Times" w:eastAsia="Times"/>
          <w:b w:val="0"/>
          <w:i w:val="0"/>
          <w:color w:val="000000"/>
          <w:sz w:val="20"/>
        </w:rPr>
        <w:t>R. P</w:t>
      </w:r>
      <w:r>
        <w:rPr>
          <w:rFonts w:ascii="Times" w:hAnsi="Times" w:eastAsia="Times"/>
          <w:b w:val="0"/>
          <w:i w:val="0"/>
          <w:color w:val="000000"/>
          <w:sz w:val="18"/>
        </w:rPr>
        <w:t>ERRY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14043</w:t>
      </w:r>
    </w:p>
    <w:p>
      <w:pPr>
        <w:autoSpaceDN w:val="0"/>
        <w:autoSpaceDE w:val="0"/>
        <w:widowControl/>
        <w:spacing w:line="292" w:lineRule="exact" w:before="302" w:after="0"/>
        <w:ind w:left="0" w:right="17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PRIMARY EDUCATION-III</w:t>
      </w:r>
    </w:p>
    <w:p>
      <w:pPr>
        <w:autoSpaceDN w:val="0"/>
        <w:autoSpaceDE w:val="0"/>
        <w:widowControl/>
        <w:spacing w:line="260" w:lineRule="exact" w:before="1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of primary education or village eduction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only when we thoroughly change the curricula of the Vidya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the University and when the teachers have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hesitate to effect certain changes for fear of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pupils, for fear of public opinion or from a sense of false prestige.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 hesitation these Vidya Mandirs would produce a fine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would serve the villages and this would somewhat atone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sins of the cities.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of these Mandirs would become first-class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>carders and weavers; they would have the best knowledge of cotton-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growing, they would know carpentry to suit the needs of the village;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they would know how to make good spinning-wheels,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know how to repair—if not make—bullock-carts, ploughs,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they would know sewing enough for the needs of the village,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would be as beautiful as pearls, they would have a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write, they would know Indian multiplication tables,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familiar with ancient literature like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their modern spiritual meaning; they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games; they would be familiar with the rules of hygiene,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home-doctors, i.e., they would be able to diagnose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ailments and prescribe remedies for them; they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to clean village dumping-grounds, ponds wells and so on.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Reinhold Niebuhr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66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education in these schools would be such that it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to serve the villages in every way and the expenses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having been incurred on primary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we do so and are able to do so, can we be said to have truly </w:t>
      </w:r>
      <w:r>
        <w:rPr>
          <w:rFonts w:ascii="Times" w:hAnsi="Times" w:eastAsia="Times"/>
          <w:b w:val="0"/>
          <w:i w:val="0"/>
          <w:color w:val="000000"/>
          <w:sz w:val="22"/>
        </w:rPr>
        <w:t>entered the villages.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directly such a question is raised, such a change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and such an ideal proclaimed, our Vidya Mandirs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empty. Should such a contingency arise I would be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it in the cause of truth. But so long as the ideal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regarding village education remains what it is, not to do this </w:t>
      </w:r>
      <w:r>
        <w:rPr>
          <w:rFonts w:ascii="Times" w:hAnsi="Times" w:eastAsia="Times"/>
          <w:b w:val="0"/>
          <w:i w:val="0"/>
          <w:color w:val="000000"/>
          <w:sz w:val="22"/>
        </w:rPr>
        <w:t>would amount to untruth and betrayal.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my belief as well as my experience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steadfast in our objective, the public will in the end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it and help in advancing it. If we looked into the causes of failures—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called or so considered—we would find that those who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ideals were themselves disloyal, half-baked and half-hearted.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doubts will perish, but people instead of taking his doom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think that it was his ideal that was wanting in some way and so </w:t>
      </w:r>
      <w:r>
        <w:rPr>
          <w:rFonts w:ascii="Times" w:hAnsi="Times" w:eastAsia="Times"/>
          <w:b w:val="0"/>
          <w:i w:val="0"/>
          <w:color w:val="000000"/>
          <w:sz w:val="22"/>
        </w:rPr>
        <w:t>failed.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belief that if our Vidya Mandirs had teachers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a spirit of self-sacrifice, they would overflow with pupils.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recognize a genuine thing. Often it seems to tate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merely an illusion. It is a rule without an exception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path is the quickest.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which panders to people’s weaknesses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pleasure may fill in no time. So what? That certainly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its success. One consequence may however flow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my viewpoint. Those pupils who have come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getting the same kind of education as is imparted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those who have come in the hope of acquiring fitness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city life, would be disappointed and leave our Mandirs.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well. We as well as they would be saved from a false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render true service to one another.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this series by dilating a little more on the idea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it. And then I hope to discuss a few questions I have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on this subject.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view that a knowledge of the alphabet should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during the first year of primary education is correct,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desirable consequences ought to be apparent in the Vidya Mandirs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University.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the cult of bookish knowledge has increased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New books are being published every day. Anyone who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over language, anyone who has reflected even a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eager to put his ideas into print and believes that in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rendering national service. Consequently, an unbearable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placed on the brains of pupils and the pockets of their guardians.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pupil’s intellect becomes confused. Their brains stuffed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of facts have no room for any original thought.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instead of being properly arranged lie about in disorder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 like things in the house of an idle person. They are of no use </w:t>
      </w:r>
      <w:r>
        <w:rPr>
          <w:rFonts w:ascii="Times" w:hAnsi="Times" w:eastAsia="Times"/>
          <w:b w:val="0"/>
          <w:i w:val="0"/>
          <w:color w:val="000000"/>
          <w:sz w:val="22"/>
        </w:rPr>
        <w:t>either to themselves or to the public.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in my opinion the numerous books that are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should not be given to the pupils. Even literate puplis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receive the larger part of their education orally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They should read the minimum number of books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on what they read and while doing so translate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find acceptable. By doing so, the life of the pupils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interesting, thoughtful, wise, steadfast, pure and energetic.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education befits a poor nation and will prove useful to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public.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solution to the serious problem before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capacity of its present teachers to imbibe its ideals and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 mighty effort to put them into practice.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KARNAD SADASHIVA RAO</w:t>
      </w:r>
    </w:p>
    <w:p>
      <w:pPr>
        <w:autoSpaceDN w:val="0"/>
        <w:autoSpaceDE w:val="0"/>
        <w:widowControl/>
        <w:spacing w:line="266" w:lineRule="exact" w:before="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SADASHIVA RAO,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completely free from the after-effects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malaria. I hope to be at the Ashram practically throughout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never know when I might have to move out owing to unforeseen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When therefore you propose to bring your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>here, you will ascertain my movements beforehand.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ODAIBAIL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Y. ANJAPPA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only thing I can suggest to you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send a statement of the account and expenditure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Company and samples of all khaddar you are producing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information that you can send from there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expert to examine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concern.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Y. A</w:t>
      </w:r>
      <w:r>
        <w:rPr>
          <w:rFonts w:ascii="Times" w:hAnsi="Times" w:eastAsia="Times"/>
          <w:b w:val="0"/>
          <w:i w:val="0"/>
          <w:color w:val="000000"/>
          <w:sz w:val="18"/>
        </w:rPr>
        <w:t>NJAPPA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ADGIR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OBACCO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ECUNDERABAD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13230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SATYANANDA BOSE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you make is not new. It has been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several points of view. But personally I have felt that the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for us to take the lead. Meanwhile, good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is being done by the Poet Rabindranath Tagore. His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to an all-Asia awakening is of the greatest value.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lesser men I feel that we would strengthen our position only by </w:t>
      </w:r>
      <w:r>
        <w:rPr>
          <w:rFonts w:ascii="Times" w:hAnsi="Times" w:eastAsia="Times"/>
          <w:b w:val="0"/>
          <w:i w:val="0"/>
          <w:color w:val="000000"/>
          <w:sz w:val="22"/>
        </w:rPr>
        <w:t>developing forces from within.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HARMATOLLA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 DEAR C.R.,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read your pencil notes “Unsold Stock”. The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are purely introductory. The views about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entirely unseasonable and are likely to be misrepresented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resented. You must therefore keep them under lock and key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C. RANGANATHA RAO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Bangalore you had sent me the charkha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Government Workshop. You were turning out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also if I remember rightly. Could you please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Engineering Foreman whether there is any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turns out absolutely true spindles and whether that machine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machine can straighten out absolutely correctly spindles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bent or crooked? At the Ashram we are doing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machine. It is a laborious process and can be mastered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 few and imposes a terrific strain upon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mender if he has to correct many in a day. I shall esteem any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that you can give me or procure for me in this 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what progress the wheel is making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9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ANGANATHA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AHEB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20" w:lineRule="exact" w:before="46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IRECTOR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ORKSHOPS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ANGALORE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66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GANGA PRASAD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read your book through. And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say that you had taken much trouble over it,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authorities to their original sources. But in this respect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authors are sinners. We are easily satisfied with proofs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our own preconceived notions or theories.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EHRI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13234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BHOJRAJ KHUSHIRAM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real purity of heart and real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father and for the girl to whom you are married, you will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purity and love bear down all opposition and convert the girl.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if it is merely a matter of your not liking the girl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merely of convenience,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>clear duty to carry your wife with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HOJRAJ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HUSHIRAM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OHRI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MANIBEHN PATEL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are proving that it is not without reason that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a fool. I have never taken as gospel truth what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me. That lady is pure-hearted. . . . Had you been here,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to you personally. As you were not here,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Lakshmidasbhai. But I cherish the hope that one day you will stop </w:t>
      </w:r>
      <w:r>
        <w:rPr>
          <w:rFonts w:ascii="Times" w:hAnsi="Times" w:eastAsia="Times"/>
          <w:b w:val="0"/>
          <w:i w:val="0"/>
          <w:color w:val="000000"/>
          <w:sz w:val="22"/>
        </w:rPr>
        <w:t>being a fool and become wise.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66-7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DRAFT OF LETTER TO HARILAL DESAI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wire was sent to you under my authority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copy which speaks for itself. As probably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work and service clash, what may be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minimum to me may be an exorbitant demand in your estimation.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the use of any inquiry if the enhancement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up? Government have ample security for its collection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a decision unfavourable to the people the enhanced rate is </w:t>
      </w:r>
      <w:r>
        <w:rPr>
          <w:rFonts w:ascii="Times" w:hAnsi="Times" w:eastAsia="Times"/>
          <w:b w:val="0"/>
          <w:i w:val="0"/>
          <w:color w:val="000000"/>
          <w:sz w:val="22"/>
        </w:rPr>
        <w:t>not quickly paid up by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note that the terms of reference will also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agreed upon. Any reference will not do.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point of honour for any self-respecting agent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insist upon the release of prisoners and lands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 illegally punished or forfeited.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you would best serve the cause by refraining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action, if you cannot act strongly and do not feel the strength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is in Gandhiji’s hand. Mahadev Desai, reproducing the letter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verbal variations in </w:t>
      </w:r>
      <w:r>
        <w:rPr>
          <w:rFonts w:ascii="Times" w:hAnsi="Times" w:eastAsia="Times"/>
          <w:b w:val="0"/>
          <w:i/>
          <w:color w:val="000000"/>
          <w:sz w:val="18"/>
        </w:rPr>
        <w:t>The Story of Bardoli,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 that it was sent by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Harilal Desai”, After 25-5-1928.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as I do. Whilst I want to shut no door to an honourable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settlement, I am in no hurry to close the struggle without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honourable settlement or without putting the people to the severest 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capable of fulfilling. I would have a brave defeat rather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ignominious compromise.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perhaps understand that I am not anxious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M[ahabaleshwar] or Poona. You will please therefore not send for </w:t>
      </w:r>
      <w:r>
        <w:rPr>
          <w:rFonts w:ascii="Times" w:hAnsi="Times" w:eastAsia="Times"/>
          <w:b w:val="0"/>
          <w:i w:val="0"/>
          <w:color w:val="000000"/>
          <w:sz w:val="22"/>
        </w:rPr>
        <w:t>me unless you think my presence indispensable.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12705</w:t>
      </w:r>
    </w:p>
    <w:p>
      <w:pPr>
        <w:autoSpaceDN w:val="0"/>
        <w:autoSpaceDE w:val="0"/>
        <w:widowControl/>
        <w:spacing w:line="292" w:lineRule="exact" w:before="262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CABLE TO SOUTH AFRICAN INDIAN CONGRESS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29,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SAIC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2"/>
        <w:gridCol w:w="1092"/>
        <w:gridCol w:w="1092"/>
        <w:gridCol w:w="1092"/>
        <w:gridCol w:w="1092"/>
        <w:gridCol w:w="1092"/>
      </w:tblGrid>
      <w:tr>
        <w:trPr>
          <w:trHeight w:hRule="exact" w:val="25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SETTLEMENT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COVERED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STRONGLY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PUTTING       FULL     CASE      BEFORE      SASTRIJI    AND    THEN     ACCEPT       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560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GUIDANCE.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G.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11989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SHANKARAN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quite right. We must not take parcels of foreign or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the Bardoli people, nor are they in need in that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starving. The expenses are not connected with feeding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them. The expenses incurred are in supporting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volunteers and carrying on extensive propaganda.</w:t>
      </w:r>
    </w:p>
    <w:p>
      <w:pPr>
        <w:autoSpaceDN w:val="0"/>
        <w:autoSpaceDE w:val="0"/>
        <w:widowControl/>
        <w:spacing w:line="220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13396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cable dated May 28 received the next day. It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“You cable to Hon. Sastri on illicit entrants not explicit. Did you obtain protection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all entrants in Transvaal who were in possession of registration certificates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fraudulently obtained up to 1914? Could Congress be justfied in declaring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as having committed a breach of 1914 Settlement if Government 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calls upon all fraudulent documents holders before Settlement to come forward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condonation? Please reply urgent” (S.N. 11989).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argue with you about the reason for not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tribute to the Abhoy Ashram. About the labourers, I think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reason. About the Abhoy Ashram, your tribute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But instead of benefiting them, the tribute was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all kinds of jealousies and I felt that it was better not to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jealousy.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13397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interesting letter. The milk diet will surely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good. I am sure that the hip-bath will benefit you. If Nikhil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hip-bath, try an earth bandage on the abdomen, six inches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three inches in width. It might be good to keep Nikhil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milk without sugar and distilled water only, giving him enema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every 24 hours if the bowels do not move. He should take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milk as he can comfortably, but no more. I have been trying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a rather bad case with considerable success. You may consult a </w:t>
      </w:r>
      <w:r>
        <w:rPr>
          <w:rFonts w:ascii="Times" w:hAnsi="Times" w:eastAsia="Times"/>
          <w:b w:val="0"/>
          <w:i w:val="0"/>
          <w:color w:val="000000"/>
          <w:sz w:val="22"/>
        </w:rPr>
        <w:t>medical friend about this treatment.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succeed with Mr. Birla. I am anxious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you far more for the soundness of your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than for the help you may render in his business.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undoubtedly good and he should have all the assistance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give. But khadi, if it is to succeed, can do so only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merits and that of the business-like character of its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</w:t>
      </w:r>
    </w:p>
    <w:p>
      <w:pPr>
        <w:autoSpaceDN w:val="0"/>
        <w:autoSpaceDE w:val="0"/>
        <w:widowControl/>
        <w:spacing w:line="220" w:lineRule="exact" w:before="28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Rajagopalachari had in article commended the efforts of the workers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Abhoy Ashram (Comilla) in connection with the riots in late 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C. Rajagopalachari”, 27-5-1928.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666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or send you an extract from one of Mr. Birla’s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which, whils the praised you much for your love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immense self-sacrifice, he was not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the Pratishthan or of the khadi propaganda as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it to him? This was more than a year ago. I tell you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what you say in the following sentence in your letter: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convinced that the work as carried on by me here deserves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support, I do hope that he will spend lakhs as he spends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thousands.” He is a man like that. If he is convinced,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giving unlimited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VASUMATI PANDIT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Talk with the Principal gently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about the uncleanliness and take measures to remove it. Here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going on fairly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475. Courtesy: Vassumati Pandit</w:t>
      </w:r>
    </w:p>
    <w:p>
      <w:pPr>
        <w:autoSpaceDN w:val="0"/>
        <w:autoSpaceDE w:val="0"/>
        <w:widowControl/>
        <w:spacing w:line="24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BARDOLI  ON TRIAL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hastily think that the Government is on its trial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But that would be a wrong opinion.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tried and found wanting scores of times. Frightfulness’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 of conduct when its vital parts ar affected. If its prestige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is in danger, it seeks to sustain it either by means fair or foul.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hesitate to resort to terrorism and cover it with unblushing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untruths. The latest information that Pathans are now being posted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with instructions to surround the houses of the villagers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night need not cause either surprise or anger. The surprise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yet let loose in Bardoli a punitive police and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law. We ought by this time to know what a punitive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 means. It is evident that by the latest form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‘frightfulness’ the Government is seeking to good people into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violence, be it ever so slight, to justify their enactment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act in the tragedy.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people of Bardoli stand this last trial? They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staggered Indian humanity. They have shown heroic patience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great provocation. Will they stand the greatest provocation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offered? If they will, they will have gained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Imprisonments, forfeitures, deportations, death, must all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course by those who count honour before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When the terror becomes unbearable, let the people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they have hitherto believed to be theirs. It is wisdom to vacate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or places that are plagueinfected. Tyranny is a kind of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is likely to make us angry or weak, it is wisdom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of such temptation. History is full of instances of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having sought exile in preference to surrender to </w:t>
      </w:r>
      <w:r>
        <w:rPr>
          <w:rFonts w:ascii="Times" w:hAnsi="Times" w:eastAsia="Times"/>
          <w:b w:val="0"/>
          <w:i/>
          <w:color w:val="000000"/>
          <w:sz w:val="22"/>
        </w:rPr>
        <w:t>zoolum.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however that such a step will not be necessary.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rumours of intercessions by well-meaning friends.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right, it may be even their duty, to intercede. But let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significance of the movement. They are not to represent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cause or a weak people. The people of Bardoli stand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just cause. They ask no favour, they seek only justice.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ask anyone to consider their case to be true. Their cause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an independent, open, judicial inquiry and they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verdict of such a tribunal. To deny the tribunal is to deny </w:t>
      </w:r>
      <w:r>
        <w:rPr>
          <w:rFonts w:ascii="Times" w:hAnsi="Times" w:eastAsia="Times"/>
          <w:b w:val="0"/>
          <w:i w:val="0"/>
          <w:color w:val="000000"/>
          <w:sz w:val="22"/>
        </w:rPr>
        <w:t>justice which the Government have hitherto done. The means at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68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people are self-suffering. In such a cause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and maximum are almost convertible terms. Those who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self-suffering for redress of a grievance cannot affort to 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it actually is. Those, therefore, who will intervene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people and their cause, if they do not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struggle which cannot be lightly given up or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have a duty to perform by the satyagrahis.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is already being made to Vallabhbhai’s appeal for funds.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remembered that he refused to make the appeal as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to refrain. The imprisonments have made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imperative. I have no doubt that the response will be quick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generous. Equally necessary is the expression of enlightened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Let the public study the facts carefully and then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land with public meetings. I like the suggestion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 that June 12th or any other suitable day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as Bardoli Day when meetings representing all parties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to pass resolutions and make collections in aid of the sufferers </w:t>
      </w:r>
      <w:r>
        <w:rPr>
          <w:rFonts w:ascii="Times" w:hAnsi="Times" w:eastAsia="Times"/>
          <w:b w:val="0"/>
          <w:i w:val="0"/>
          <w:color w:val="000000"/>
          <w:sz w:val="22"/>
        </w:rPr>
        <w:t>of Bardoli.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UNTOUCHABILITY IN THE SOUTH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untouchability appears in its worst and crudest 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south, that is Kerala, not much, at least not enough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by the reformers in the south to stamp out the evil.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even finance the movement to the extent that is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them. When, therefore, I started collections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Calicut amongst the people locally, I was glad to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Indian colony in Bombay signified their intention of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substantial collection than was made in Calicut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 when I passed through Bombay. In continuation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a deputation came to me in Bombay during my recent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assured me that they had not forgotten it but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 favourable season for making the collections.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now writes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a young man with meagre salary is wasting his money in races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city inducements, and if only we could wean them from their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tendencies, much could be expected of them for their own benefit as well as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benefit of the city of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reform movement will take deep root amongst </w:t>
      </w:r>
      <w:r>
        <w:rPr>
          <w:rFonts w:ascii="Times" w:hAnsi="Times" w:eastAsia="Times"/>
          <w:b w:val="0"/>
          <w:i w:val="0"/>
          <w:color w:val="000000"/>
          <w:sz w:val="22"/>
        </w:rPr>
        <w:t>the South Indian young men. I would advise them not to wait for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“favourable season”. For any time is a favourable season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or begging or giving in a good cause. No cause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the cause of the untouchables, the “unapproachables”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“invisibles”. If the young men from the south living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deny themselves some of the costly luxuries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smoking, races, visits to teashops, etc., there will be a fat 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 enjoins the setting apart of a certain portion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for charitable purposes. Unfortunately young men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cases have given the go-by to religion. But if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allocating a certain portion of one’s income to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can be revived, causes such as those of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need never wait for a “favourable season”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31-5-1928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S. N. MITRA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opinion, I have solved the question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through the suggestion I have made if it can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students while they are studying cannot do more or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personally spinning and adopting khaddar for their 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wear. And if they cannot do this much, they are not likely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that may be of substantial benefit to the country.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13612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G. N. KANITKAR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KANITKAR,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am surprised that you have fixed a 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without consultation with Jamnalalji and then you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attend the meeting. Surely it was due to him as President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first conferred with him as to the date and the agenda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issued your circular. Jamnalalji is now telegraphing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>appoint another date when he will certainly attend.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dispensary, all I told you was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difficulty in giving the Rashtriya Shikshan Mandal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of the premises, if the Council of the Association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terms, etc. And this could happen only after an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all the rights of the Swavalamban Pathashala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property and the Charkha Sangh.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N. K</w:t>
      </w:r>
      <w:r>
        <w:rPr>
          <w:rFonts w:ascii="Times" w:hAnsi="Times" w:eastAsia="Times"/>
          <w:b w:val="0"/>
          <w:i w:val="0"/>
          <w:color w:val="000000"/>
          <w:sz w:val="18"/>
        </w:rPr>
        <w:t>ANITKAR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341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13613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A. T. GIDWANI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when I should hear from you. I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delighted when Girdhari handed me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personal things you call petty are of as much interest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Bardoli, for I love to know all about co-workers.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throw up everything and rush to Bardoli,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it as yet. When it does arrive, you will find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summoning you without the slightest hesitation. I know that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soldier that you are you will promptly respond to the summons. </w:t>
      </w:r>
      <w:r>
        <w:rPr>
          <w:rFonts w:ascii="Times" w:hAnsi="Times" w:eastAsia="Times"/>
          <w:b w:val="0"/>
          <w:i w:val="0"/>
          <w:color w:val="000000"/>
          <w:sz w:val="22"/>
        </w:rPr>
        <w:t>As it is, Vallabhbhai has enough workers.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keeping much better health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Gangabehn has shed all her moroseness. But tell her she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her Gujarati. And if she is not doing so already she must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your work. She can do a great deal in going to girls’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them and teaching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trouble is always and everywhere with us.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not prove beyond your strength to cope with.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14475</w:t>
      </w:r>
    </w:p>
    <w:p>
      <w:pPr>
        <w:autoSpaceDN w:val="0"/>
        <w:autoSpaceDE w:val="0"/>
        <w:widowControl/>
        <w:spacing w:line="260" w:lineRule="exact" w:before="33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LETTER TO MANAGER, IMPERIAL BANK OF INDIA,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272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ANAGER 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 w:num="2" w:equalWidth="0">
            <w:col w:w="3320" w:space="0"/>
            <w:col w:w="318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5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1928</w:t>
      </w:r>
    </w:p>
    <w:p>
      <w:pPr>
        <w:sectPr>
          <w:type w:val="nextColumn"/>
          <w:pgSz w:w="9360" w:h="12960"/>
          <w:pgMar w:top="504" w:right="1414" w:bottom="458" w:left="1440" w:header="720" w:footer="720" w:gutter="0"/>
          <w:cols w:num="2" w:equalWidth="0">
            <w:col w:w="3320" w:space="0"/>
            <w:col w:w="3186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" w:after="3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hand to the bearer the sum of Rs. 65-1-8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receipt duly signed and enclosed herewith.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I receipt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 w:num="2" w:equalWidth="0">
            <w:col w:w="3268" w:space="0"/>
            <w:col w:w="32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04" w:right="1414" w:bottom="458" w:left="1440" w:header="720" w:footer="720" w:gutter="0"/>
          <w:cols w:num="2" w:equalWidth="0">
            <w:col w:w="3268" w:space="0"/>
            <w:col w:w="32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13400</w:t>
      </w:r>
    </w:p>
    <w:p>
      <w:pPr>
        <w:autoSpaceDN w:val="0"/>
        <w:tabs>
          <w:tab w:pos="1010" w:val="left"/>
          <w:tab w:pos="5270" w:val="left"/>
        </w:tabs>
        <w:autoSpaceDE w:val="0"/>
        <w:widowControl/>
        <w:spacing w:line="360" w:lineRule="exact" w:before="2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93. LETTER TO MATHURADAS TRIKUMJI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1, 1928 </w:t>
      </w:r>
      <w:r>
        <w:rPr>
          <w:rFonts w:ascii="Times" w:hAnsi="Times" w:eastAsia="Times"/>
          <w:b w:val="0"/>
          <w:i w:val="0"/>
          <w:color w:val="000000"/>
          <w:sz w:val="22"/>
        </w:rPr>
        <w:t>Do keep writing to me without expecting a letter from me.</w:t>
      </w:r>
    </w:p>
    <w:p>
      <w:pPr>
        <w:autoSpaceDN w:val="0"/>
        <w:autoSpaceDE w:val="0"/>
        <w:widowControl/>
        <w:spacing w:line="308" w:lineRule="exact" w:before="72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90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V. J.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B. B.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yet actually received that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but I read it in the newspapers. It will produce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What shall we say or do about Harilal Desai?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Mahadev at Bardoli to send you at copy of Vallabhbhai’s letter.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on doing our work. You are doing your part very well.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God Himself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Karta-harta.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14436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KEVALRAM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before 4 a.m., June 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KEVALRAM,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wanted to reply earlier but owing to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could not write till today. I hope your health has improved by </w:t>
      </w:r>
      <w:r>
        <w:rPr>
          <w:rFonts w:ascii="Times" w:hAnsi="Times" w:eastAsia="Times"/>
          <w:b w:val="0"/>
          <w:i w:val="0"/>
          <w:color w:val="000000"/>
          <w:sz w:val="22"/>
        </w:rPr>
        <w:t>now. You should take great pains to regain your health completely.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your nature, I fear that you will not be able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charges already made and the changes yet to be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those who take responsibility, both men and women,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essential.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everyone has started coming to the common kitchen.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 90 dine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gradually being reduced. Therefore everyone has </w:t>
      </w:r>
      <w:r>
        <w:rPr>
          <w:rFonts w:ascii="Times" w:hAnsi="Times" w:eastAsia="Times"/>
          <w:b w:val="0"/>
          <w:i w:val="0"/>
          <w:color w:val="000000"/>
          <w:sz w:val="22"/>
        </w:rPr>
        <w:t>to put in more manual labour.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talk about giving up buffalo milk and ghee and of </w:t>
      </w:r>
      <w:r>
        <w:rPr>
          <w:rFonts w:ascii="Times" w:hAnsi="Times" w:eastAsia="Times"/>
          <w:b w:val="0"/>
          <w:i w:val="0"/>
          <w:color w:val="000000"/>
          <w:sz w:val="22"/>
        </w:rPr>
        <w:t>living only on cow’s milk produced at 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at all you come back you ought to be ready to do weaving.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who does and undoes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56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Niyamavali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soon as it is.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almost ready. I shall send you a copy 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and Taranath have left [the Ashram] because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clause.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think deeply before deciding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Ashram and I would be very happy if you could fully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rules.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11803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TARABEHN JASANI</w:t>
      </w:r>
    </w:p>
    <w:p>
      <w:pPr>
        <w:autoSpaceDN w:val="0"/>
        <w:autoSpaceDE w:val="0"/>
        <w:widowControl/>
        <w:spacing w:line="270" w:lineRule="exact" w:before="3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even a moment’s respite. So I could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you. I am snatching some time especially to write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Devotion to God means rendering selfless service to all </w:t>
      </w:r>
      <w:r>
        <w:rPr>
          <w:rFonts w:ascii="Times" w:hAnsi="Times" w:eastAsia="Times"/>
          <w:b w:val="0"/>
          <w:i w:val="0"/>
          <w:color w:val="000000"/>
          <w:sz w:val="22"/>
        </w:rPr>
        <w:t>Gods’s creatures.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The purpose of such devotion is self-realization.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Actionless devotion is no devotion; it is merely delusion.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By being a burden on others one does not pursue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>one only denigrates God.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6. It is devotion of a pure kind if a man, after seeing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needs, spends all the remaining time in the service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creatures. It is possible for one to reach the stage where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by thought alone. But none of us have reached that 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a man of flesh and blood, service of all that lives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way of devotion. Such service must be selfless, altruistic.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God means pure consciousness that pervades this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which not a single business of the world can go on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of Rules;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14-6-1928.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more questions you wanted me to answer,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find the letter. If you remember you may ask me again.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 of your health. Manu is waiting, so I shall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Who has sent the invitation form Rangoon?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but keep writing to 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are many changes here now.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8781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IMPORTANCE OF BARDOLI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lustre of the Bardoli Satyagraha increases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heart would not jump for joy at seeing Shri Vithalbhai Patel’s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have just received? A translation of it is published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issue. However, the fulfilment of the expectations with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that letter lies in the hands of the Bardoli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Government’s notice too has been published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Vithalbhai’s letter. The gist of the note is that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are no satyagrahis but cowards, and,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cowards, they secretly go and pay up their revenue dues.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such points mentioned in the note, which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satyagrahis. The Government has built its castle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the people’s weaknesses, whereas the Himalayas of the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satyagrahis and their well-wishers like Vithalbhai rest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styagrahis’ courage and determination. Being built by man, a castle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crumbles. The Himalayas being a gift of God, will stand firm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fall it would be the end of everything. It is indeed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forges his own fetters and he himself can break them.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Bardoli is intended to prove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0"/>
        </w:rPr>
        <w:t>3-6-1928</w:t>
      </w:r>
    </w:p>
    <w:p>
      <w:pPr>
        <w:autoSpaceDN w:val="0"/>
        <w:autoSpaceDE w:val="0"/>
        <w:widowControl/>
        <w:spacing w:line="240" w:lineRule="exact" w:before="1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QUESTIONS ON EDUCATION–I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the three articles on primary education,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>easy for me to answer the following questions :</w:t>
      </w:r>
    </w:p>
    <w:p>
      <w:pPr>
        <w:autoSpaceDN w:val="0"/>
        <w:tabs>
          <w:tab w:pos="550" w:val="left"/>
          <w:tab w:pos="910" w:val="left"/>
          <w:tab w:pos="127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once said reducing the burden imposed by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students would amount to saving so many years of their life.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national education to mean nation-wide education,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would be the burden imposed upon society? How much,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in terms of years?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first explain the meaning of the phrase “reducing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imposed by English”. It is not my contention that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taught English at all. But let us learn English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 in the same way that a Frenchman learns 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English only to that extent, we shall not have to carry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 in English, speaking or writing it with correctness.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at least five years of the student’s life are wasted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burden. Not onle this. Because of the strain caused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years, his capacity to think is affected, he becomes enfeebled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and, like blotting-paper absorbing ink, he starts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imitating in a superficial manner. How much a person would learn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spent five years in getting the knowledge he needs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mother-tongue! How much time he would save thereby!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learn the best thoughts in his won language and be spared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of learning the difficult pronunciation of a foreign language.</w:t>
      </w:r>
    </w:p>
    <w:p>
      <w:pPr>
        <w:autoSpaceDN w:val="0"/>
        <w:tabs>
          <w:tab w:pos="550" w:val="left"/>
          <w:tab w:pos="910" w:val="left"/>
          <w:tab w:pos="12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education at one end and university education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are very expensive. Can these both be included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education? Alternatively, do you have any scheme for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>equally solid education at a lower cost?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to show in those three articles how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could become inexpensive, almost self-supporting.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fashion a university education which will aid primary education,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inexpensive and students can acquire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useful to the nation. If the phrase “solid education”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eduction similar to that provided by Government schools,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irrelevant, as I do not regard that education as solid.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given in the national university or primary schools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from that provided by Government schools and is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>of a novel and original kind. It is therefore solid in its own way.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  <w:tab w:pos="12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of tradition try to inculcate in pupils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guru. They tell the pupils that learning can be acquired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pleasing the guru and in no other manner; that if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 guru, does not serve him and attend on him he may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slyness withhold knowledge; that one should always be flattering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him from wicked in this way. Is this a definition of </w:t>
      </w:r>
      <w:r>
        <w:rPr>
          <w:rFonts w:ascii="Times" w:hAnsi="Times" w:eastAsia="Times"/>
          <w:b w:val="0"/>
          <w:i/>
          <w:color w:val="000000"/>
          <w:sz w:val="22"/>
        </w:rPr>
        <w:t>gurubhakti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a believer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gurubhakti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every teacher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guru. The guru-disciple relationship is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spontaneous, it is not artificial, it cannot be created through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Such gurus are still to be found in India. (It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warn that I am not speaking here of gurus who give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The question of flattering such a guru just does not arise.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 towards such a guru can only be natural, the guru’s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of the same kind. Hence the one is alwarys ready to give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always ready to receive. Common knowledge,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is something which we can accept from anyone. I can learn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carpenter with whom I have no connection and of whose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aware; I can acquire a knowledge of carpentry from him just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goods from a shopkeeper. Of course, a certain type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even here. I cannot learn carpentry from a carpenter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faith in his knowledge of that subject. </w:t>
      </w:r>
      <w:r>
        <w:rPr>
          <w:rFonts w:ascii="Times" w:hAnsi="Times" w:eastAsia="Times"/>
          <w:b w:val="0"/>
          <w:i/>
          <w:color w:val="000000"/>
          <w:sz w:val="22"/>
        </w:rPr>
        <w:t>Gurubhakti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different matter. In character-building, which is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education, the relationship between the guru and his disciples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importance and where there is no </w:t>
      </w:r>
      <w:r>
        <w:rPr>
          <w:rFonts w:ascii="Times" w:hAnsi="Times" w:eastAsia="Times"/>
          <w:b w:val="0"/>
          <w:i/>
          <w:color w:val="000000"/>
          <w:sz w:val="22"/>
        </w:rPr>
        <w:t>gurubhakti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pure form,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character-building.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3-6-1928</w:t>
      </w:r>
    </w:p>
    <w:p>
      <w:pPr>
        <w:autoSpaceDN w:val="0"/>
        <w:autoSpaceDE w:val="0"/>
        <w:widowControl/>
        <w:spacing w:line="292" w:lineRule="exact" w:before="6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VALLABHBHAI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a draft of the reply to the Governor. </w:t>
      </w:r>
      <w:r>
        <w:rPr>
          <w:rFonts w:ascii="Times" w:hAnsi="Times" w:eastAsia="Times"/>
          <w:b w:val="0"/>
          <w:i w:val="0"/>
          <w:color w:val="000000"/>
          <w:sz w:val="22"/>
        </w:rPr>
        <w:t>[The struggle] is developing well. May you live long. Write or wire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need me. There are constant reports that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You will get some rest if you are. If you are not, haven’t we </w:t>
      </w:r>
      <w:r>
        <w:rPr>
          <w:rFonts w:ascii="Times" w:hAnsi="Times" w:eastAsia="Times"/>
          <w:b w:val="0"/>
          <w:i w:val="0"/>
          <w:color w:val="000000"/>
          <w:sz w:val="22"/>
        </w:rPr>
        <w:t>taken a vow never to rest?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letters regularly. You should acknowledge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mine. I am just not able to write regularly. I am writing this at four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 in the morning. The bell has started ringing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scope enough yet to improve your handwriting.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one of your letters to the sisters here. As far as possible go to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9 and get up at 4. Do you take exercise or not? Use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insecticide for killing bugs. If you can make any suggestions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things clean, do so. How many Gujarati girls are there?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people dine in the kitchen. The number keeps on increasing, but </w:t>
      </w:r>
      <w:r>
        <w:rPr>
          <w:rFonts w:ascii="Times" w:hAnsi="Times" w:eastAsia="Times"/>
          <w:b w:val="0"/>
          <w:i w:val="0"/>
          <w:color w:val="000000"/>
          <w:sz w:val="22"/>
        </w:rPr>
        <w:t>others must be writing to you about all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476. Courtesy : Vasumati Pandit</w:t>
      </w:r>
    </w:p>
    <w:p>
      <w:pPr>
        <w:autoSpaceDN w:val="0"/>
        <w:autoSpaceDE w:val="0"/>
        <w:widowControl/>
        <w:spacing w:line="220" w:lineRule="exact" w:before="19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South Africa”, 7-6-1928.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“Cableram to South African Indian Congress”, On or after 29-5-1928.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LETTER TO V. S. SRINIVASA SASTRI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posting me regularly with the events on your side. They </w:t>
      </w:r>
      <w:r>
        <w:rPr>
          <w:rFonts w:ascii="Times" w:hAnsi="Times" w:eastAsia="Times"/>
          <w:b w:val="0"/>
          <w:i w:val="0"/>
          <w:color w:val="000000"/>
          <w:sz w:val="22"/>
        </w:rPr>
        <w:t>help me much.</w:t>
      </w:r>
    </w:p>
    <w:p>
      <w:pPr>
        <w:autoSpaceDN w:val="0"/>
        <w:tabs>
          <w:tab w:pos="550" w:val="left"/>
          <w:tab w:pos="42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week a cautious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judgments. If possible, I shall send you an advance copy.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has written a long letter to me. He is a good man.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acted upon your cablegram and cabled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our friends there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rely of you for guidance.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are keeping well.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8815</w:t>
      </w:r>
    </w:p>
    <w:p>
      <w:pPr>
        <w:autoSpaceDN w:val="0"/>
        <w:autoSpaceDE w:val="0"/>
        <w:widowControl/>
        <w:spacing w:line="292" w:lineRule="exact" w:before="302" w:after="0"/>
        <w:ind w:left="0" w:right="2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BARDOLI DAY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5, 1928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Bardoli Day, that is, 12th June next,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throughout India in an earnest and becoming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to do so is wherever it is possible to suspend all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 day to collection of funds for the satyagrahi sufferers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helping Sjt. Vallabhbhai Patel and his band of workers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struggle, and have mass meetings where further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and resolutions passed supporting the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and condemning the coercive measures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do not think that there should be a call for volunteers,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Patel has already enough for his requirements.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 from all parts of the country. And if more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I have no doubt that there are volunteers ready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Friends from Maharashtra, Sind and elsewhere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sent me messages that Vallabhbhai could rely upon almost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South Africa”, 7-6-1928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6-6-1928, which carried a brief </w:t>
      </w:r>
      <w:r>
        <w:rPr>
          <w:rFonts w:ascii="Times" w:hAnsi="Times" w:eastAsia="Times"/>
          <w:b w:val="0"/>
          <w:i w:val="0"/>
          <w:color w:val="000000"/>
          <w:sz w:val="18"/>
        </w:rPr>
        <w:t>report of this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number. There may be unwarrantable optimism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but after due allowance is made,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men and women, if necessary, will be forthcoming when and </w:t>
      </w:r>
      <w:r>
        <w:rPr>
          <w:rFonts w:ascii="Times" w:hAnsi="Times" w:eastAsia="Times"/>
          <w:b w:val="0"/>
          <w:i w:val="0"/>
          <w:color w:val="000000"/>
          <w:sz w:val="22"/>
        </w:rPr>
        <w:t>if the call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SHANTIKUMAR MORARJI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herewith is Sumant’s letter. Now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I see there is need to reply to his charge. I shall call him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But is would be better if you yourself talked it out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if he has not altogether lost good sense.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4705. Courtesy: Shantikumar Morarji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CHHOTALAL MANSINHA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3,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cannot discuss the suicide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Bhatt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can be reformed by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adopting the necessary changes in his family.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27588</w:t>
      </w:r>
    </w:p>
    <w:p>
      <w:pPr>
        <w:autoSpaceDN w:val="0"/>
        <w:autoSpaceDE w:val="0"/>
        <w:widowControl/>
        <w:spacing w:line="220" w:lineRule="exact" w:before="198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noted on the letter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V. J. PATEL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Wednesday, Jeth Vad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Swami’s letter. I feel that we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the condition that the farmers should from today put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the money which they will have to pay if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be appointed goes against them. I see Vallabhbhai’s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farmers’s lack of trust in it. At present the farmers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a fight saying that the enhanced revenue is unjustifiable.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no reason to believe that they would not pay or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would not help them even if the decision of the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ttee by which they would themselves agree to abide went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at least for the sake of our self-respect, we cannot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that we deposit the money in the bank. All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will be made in pubic. Even Vallabhbhai’s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will be made in public. The people will certainly pay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 without the additional amount, that is, nearly five lakhs.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the remaining money should be very easy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smell a rat in the talk of somehow recovering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amount first.,It will never satisfy us if they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name only. The committee should be impartial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We have not the slightest right to be so spiritless after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so much strength. If ultimately the people are to lose,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do so. We should have no hand in their discomfiture.</w:t>
      </w:r>
    </w:p>
    <w:p>
      <w:pPr>
        <w:autoSpaceDN w:val="0"/>
        <w:autoSpaceDE w:val="0"/>
        <w:widowControl/>
        <w:spacing w:line="260" w:lineRule="exact" w:before="40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judge better than I when and at whose invitation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Mahabaleshwar. I do not think that now I have left any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Swami’s letter unanswered.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Jeth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 seems to be an error for </w:t>
      </w:r>
      <w:r>
        <w:rPr>
          <w:rFonts w:ascii="Times" w:hAnsi="Times" w:eastAsia="Times"/>
          <w:b w:val="0"/>
          <w:i/>
          <w:color w:val="000000"/>
          <w:sz w:val="18"/>
        </w:rPr>
        <w:t>Jeth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 which was a Wednesday and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June 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 LETTER TO BECHAR PARMAR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Wednesday, Jeth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BECHAR,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reply to it is that if any occupation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morality, it must be given up. The other is that there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varnas and there is nothing wrong with any of them.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stick to one‘s own varna and give up whatever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one’s parents might have adopted, so that one could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occupation whilst yet belonging to one’s own varna.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VASUMATI PANDIT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Jeth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your letters. You must have got mine.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Gangabehn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have gone to Bombay. At present more than 90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 in the common kitchen. Lilabehn too has come here for 15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Chimanlal also dines there. The work is proceeding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is here at present. Chhaganlal and Prabhudas paid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yesterday. We get buffalo’s milk and mostly buffalo’s ghee only;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question of giving up ghee in the Ashram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You should find some simple way to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latrines. In any case earth must be used at the end.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578. Courtesy: Vasumati Pandit</w:t>
      </w:r>
    </w:p>
    <w:p>
      <w:pPr>
        <w:autoSpaceDN w:val="0"/>
        <w:autoSpaceDE w:val="0"/>
        <w:widowControl/>
        <w:spacing w:line="220" w:lineRule="exact" w:before="5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discussion regarding the varnas, continued in his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23-6-1928, it would seem that this letter too was written in 1928,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year </w:t>
      </w:r>
      <w:r>
        <w:rPr>
          <w:rFonts w:ascii="Times" w:hAnsi="Times" w:eastAsia="Times"/>
          <w:b w:val="0"/>
          <w:i/>
          <w:color w:val="000000"/>
          <w:sz w:val="18"/>
        </w:rPr>
        <w:t>Jeth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 corresponded to June 6. Wednesday however was </w:t>
      </w:r>
      <w:r>
        <w:rPr>
          <w:rFonts w:ascii="Times" w:hAnsi="Times" w:eastAsia="Times"/>
          <w:b w:val="0"/>
          <w:i/>
          <w:color w:val="000000"/>
          <w:sz w:val="18"/>
        </w:rPr>
        <w:t>Jeth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Vasumati Pandit”, 4-6-1928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66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too hold that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benificial. But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that specific knowledge is needed to choose the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seems that I shall remain in the Ashram during August. </w:t>
      </w:r>
      <w:r>
        <w:rPr>
          <w:rFonts w:ascii="Times" w:hAnsi="Times" w:eastAsia="Times"/>
          <w:b w:val="0"/>
          <w:i w:val="0"/>
          <w:color w:val="000000"/>
          <w:sz w:val="22"/>
        </w:rPr>
        <w:t>Do come.</w:t>
      </w:r>
    </w:p>
    <w:p>
      <w:pPr>
        <w:autoSpaceDN w:val="0"/>
        <w:autoSpaceDE w:val="0"/>
        <w:widowControl/>
        <w:spacing w:line="220" w:lineRule="exact" w:before="6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6159. Courtesy: G.D. Birla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CHIMANLAL VORA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Jyaishtha Krishna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CHIMANLALJI,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Five articles mean just five and no more. If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are taken as medicine they have to be counted as two Salt is </w:t>
      </w:r>
      <w:r>
        <w:rPr>
          <w:rFonts w:ascii="Times" w:hAnsi="Times" w:eastAsia="Times"/>
          <w:b w:val="0"/>
          <w:i w:val="0"/>
          <w:color w:val="000000"/>
          <w:sz w:val="22"/>
        </w:rPr>
        <w:t>not a separate article. My present diet consists of goat’s milk,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table, wheat, lemon and almonds. Turmeric is counted separately.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some-thing is added to quinine even that would make two items, and </w:t>
      </w:r>
      <w:r>
        <w:rPr>
          <w:rFonts w:ascii="Times" w:hAnsi="Times" w:eastAsia="Times"/>
          <w:b w:val="0"/>
          <w:i w:val="0"/>
          <w:color w:val="000000"/>
          <w:sz w:val="22"/>
        </w:rPr>
        <w:t>so forth.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is that by human effort one can within limits lengthen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shorten one’s life. Ultimately it is God who does everything but He </w:t>
      </w:r>
      <w:r>
        <w:rPr>
          <w:rFonts w:ascii="Times" w:hAnsi="Times" w:eastAsia="Times"/>
          <w:b w:val="0"/>
          <w:i w:val="0"/>
          <w:color w:val="000000"/>
          <w:sz w:val="22"/>
        </w:rPr>
        <w:t>uses someone as His instrument.</w:t>
      </w:r>
    </w:p>
    <w:p>
      <w:pPr>
        <w:autoSpaceDN w:val="0"/>
        <w:autoSpaceDE w:val="0"/>
        <w:widowControl/>
        <w:spacing w:line="220" w:lineRule="exact" w:before="66" w:after="0"/>
        <w:ind w:left="0" w:right="5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ULABCHAND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ATLAM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6300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THE TWO SIDES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 of the Government of Bombay on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in keeping with the letter of the Commissioner, Northern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Division, which I had the painful duty of criticizing only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communique opens with a repetition of the insult that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his co-workers are outsiders.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such they described as “persons who do not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there” (in Bardoli). The communique then shamelessly refers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when the attempt at distraint had failed,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an “organized attachment of buffaloes and 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property.” Sjt. Vallabhbhai’s publicity department has shown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attachment of buffaloes has meant. The communique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triumphantly refers to the fact that “forty Pathans were obtained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 Mamlatdar and Mahalkaris in the work of attachment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of animals attached.”. The publicity department has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us what the introduction of Pathans has meant.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the department, we could have guessed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introduction. Whether it is the Government or private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employ Pathans, people know why the services of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enlisted. Lest, however, the accepted meaning might be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enlistment of Pathans, the com-munique proceeds : “Unfounded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have been made against these Pathans.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their conduct has been exemplary in every respect”.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laugh at this explanation? If,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contend, the Pathans have been employed in order to replace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Vethias who are alleged to be under threat of excommunication,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to ask why Pathans have been chosen instead of Vethias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or some other mild-mannered men.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pooh-pooh the notion as incredible that "five parties, each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Pathans, working under the eye of a responsible officer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can terrorize a population of 90,000 persons”.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people of India shows what one Pathan armed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can do in a whole village. It is no doubt humiliating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Pathans or anybody else can terrorize large masses of men, but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 it is a fact of daily occurrence in this fearridden, terror-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India. And I would consider the Bardoli struggle to be well </w:t>
      </w:r>
      <w:r>
        <w:rPr>
          <w:rFonts w:ascii="Times" w:hAnsi="Times" w:eastAsia="Times"/>
          <w:b w:val="0"/>
          <w:i w:val="0"/>
          <w:color w:val="000000"/>
          <w:sz w:val="22"/>
        </w:rPr>
        <w:t>fought, even without any further result, if the people of Bardoli shed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Only Issue”, 17-5-1928.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fear of men and authority and turn the Pathans into friends.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communique is not satisfied with a recital of the coercive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taken in respect of movable property; it refers to forfeiture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lands. The Government are not ashamed to own that “up to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 1,400 acres of such land have been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forfeiture notices and that about 5,000 acres more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 in due course unless the arrears due thereon be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paid“, and unnecessarily add that “such lands once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be returned“. There are several other statements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communique which are open to criticism, but I forbear.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 announces some insulting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would pay the assessment on or before the 19th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>It is for the people of Bardoli to return the only answer open to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men and women. When they embarked upon this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the cost of resistance. I have little doubt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render a good account of themselves when the last heat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commences as they did during the opening stages.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marked contrast to the communique comes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 by Sjt. Vithalbhai Patel announcing a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donation of Rs. 1,000 so long as the struggle lasts.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his brilliant career as the Speaker of the Assembly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Patel has upheld the rights of the people. Occupancy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has not in the slightest degree made him lose his head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the honour of his country. Whilst he has acted with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impartiality, he has neither hesitated not been afraid to act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wherever the holding of his office has permitted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alien rulers have established a slavish tradition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the pay of the Government must in all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showing their sympathy for the people when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any fight with the Government, and this even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act in a manner contrary to laws promulgated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Sjt. Vithalbhai Patel has broken through that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slavish tradition and has been able to do so because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his office not for its honour, not for the salary it brings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he puts it in his letter, as a trust on behalf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him to the office. It must be remembered that the Speaker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statutory servant of the Crown. He is a popular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taking an active part in political controversies and the like, </w:t>
      </w:r>
      <w:r>
        <w:rPr>
          <w:rFonts w:ascii="Times" w:hAnsi="Times" w:eastAsia="Times"/>
          <w:b w:val="0"/>
          <w:i w:val="0"/>
          <w:color w:val="000000"/>
          <w:sz w:val="22"/>
        </w:rPr>
        <w:t>he has a perfect right to show his sympathy for the people. Having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elected as the Speaker, Sjt. Vithalbhai ceased to be a party man;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did not and could not cease to be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parties who called him to preside over their deliberations.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tender him my congratulations for the manly stand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on behalf of the people. If entry into legislative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alien Government can be held at all justifiable,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those who may enter these bodies and accept office the way </w:t>
      </w:r>
      <w:r>
        <w:rPr>
          <w:rFonts w:ascii="Times" w:hAnsi="Times" w:eastAsia="Times"/>
          <w:b w:val="0"/>
          <w:i w:val="0"/>
          <w:color w:val="000000"/>
          <w:sz w:val="22"/>
        </w:rPr>
        <w:t>to act nobly and fearlessly.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0"/>
        </w:rPr>
        <w:t>7-6-1928</w:t>
      </w:r>
    </w:p>
    <w:p>
      <w:pPr>
        <w:autoSpaceDN w:val="0"/>
        <w:autoSpaceDE w:val="0"/>
        <w:widowControl/>
        <w:spacing w:line="292" w:lineRule="exact" w:before="3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CASH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CREDIT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Secretary, All-India Spinners’ Association, writes as follows:</w:t>
      </w:r>
    </w:p>
    <w:p>
      <w:pPr>
        <w:autoSpaceDN w:val="0"/>
        <w:autoSpaceDE w:val="0"/>
        <w:widowControl/>
        <w:spacing w:line="290" w:lineRule="exact" w:before="1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credit sales of the provincial branches of the Association amount to </w:t>
      </w:r>
      <w:r>
        <w:rPr>
          <w:rFonts w:ascii="Times" w:hAnsi="Times" w:eastAsia="Times"/>
          <w:b w:val="0"/>
          <w:i w:val="0"/>
          <w:color w:val="000000"/>
          <w:sz w:val="18"/>
        </w:rPr>
        <w:t>Rs. 1,54,488-13-8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representing 15 per cent of the capital invested in these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branches, and this is in spite of the resolution passed by the Council putting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 generally on credit sales. This is largely due to the misgivings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workers. They fear that the sales will go down if credits are completely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stopped. The fear is groundless. The Tamilnad has done away with all credit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sales, and it after all shows the largest sales amongst all the khadi depots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India. You may inform your various branches and the public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 experience shows that khadi work loses through these credit sales as well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reason of the purchasers making default as b reason of the locking up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 which is none too large.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the warning uttered in the foregoing letter.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khadi remains an infant national industry requiring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and protection from the public, there should be no credit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 depots. We must simply rely upon the support of a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if we cannot command cash sales, we may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disinclination to pay cash as a sign that khadi does not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public protection. But my own personal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extensive wanderings has shown that people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cash for khadi when they require and receive credit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other purchases. To pay cash for khadi that the people want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protection that khadi is entitled to. Managers of sale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afraid of losing custom if they do not give credit.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rely upon their ability to carry on propaganda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in favour of khadi for commanding cash sales. And </w:t>
      </w:r>
      <w:r>
        <w:rPr>
          <w:rFonts w:ascii="Times" w:hAnsi="Times" w:eastAsia="Times"/>
          <w:b w:val="0"/>
          <w:i w:val="0"/>
          <w:color w:val="000000"/>
          <w:sz w:val="22"/>
        </w:rPr>
        <w:t>in no case are they warranted in giving credits in spite of instructions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headquarters to the contrary. Discipline demands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confidence in themselves to carry on khadi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without being able to give credit, they should give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head office and ask to be relieved of their charge.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office should be trusted to know what is best on the whole for </w:t>
      </w:r>
      <w:r>
        <w:rPr>
          <w:rFonts w:ascii="Times" w:hAnsi="Times" w:eastAsia="Times"/>
          <w:b w:val="0"/>
          <w:i w:val="0"/>
          <w:color w:val="000000"/>
          <w:sz w:val="22"/>
        </w:rPr>
        <w:t>turning khadi into a business proposition as quickly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INDIANS IN SOUTH AFRICA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very important cases have been decided recently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Provincial Division of the Supreme Court on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</w:t>
      </w:r>
      <w:r>
        <w:rPr>
          <w:rFonts w:ascii="Times" w:hAnsi="Times" w:eastAsia="Times"/>
          <w:b w:val="0"/>
          <w:i/>
          <w:color w:val="000000"/>
          <w:sz w:val="22"/>
        </w:rPr>
        <w:t>S. B. Medh</w:t>
      </w: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/>
          <w:color w:val="000000"/>
          <w:sz w:val="22"/>
        </w:rPr>
        <w:t>Immigrants Appeal Board,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 itself, affects only a few special cases of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exemption certificates under the Smuts-Gandhi Settlement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educated Indians. It was contended by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exemptions were not complete. I need not go into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The Court has now found that the exemptions were complete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sense submitted on behalf of the appellant.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Days Purshottam </w:t>
      </w:r>
      <w:r>
        <w:rPr>
          <w:rFonts w:ascii="Times" w:hAnsi="Times" w:eastAsia="Times"/>
          <w:b w:val="0"/>
          <w:i w:val="0"/>
          <w:color w:val="000000"/>
          <w:sz w:val="16"/>
        </w:rPr>
        <w:t>V.</w:t>
      </w:r>
      <w:r>
        <w:rPr>
          <w:rFonts w:ascii="Times" w:hAnsi="Times" w:eastAsia="Times"/>
          <w:b w:val="0"/>
          <w:i/>
          <w:color w:val="000000"/>
          <w:sz w:val="22"/>
        </w:rPr>
        <w:t>Immigrants Appeal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farreaching consequences for the Indian settlers. The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lays down that section 5 of Act 37 of 1927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retrospective effect. Hence certificates obtained by fraudulent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become cancellable at the will of the Immigration Board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Officer. If this judgment stands, holders of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were originally tainted will remain undisturbed.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victory for the settlers. I have no desire to see fraud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 protected. But the case of these settlers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fraud. In many cases, at least up to 1914 the Asiatic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corrupt department and it made it practically impossible for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entrants to enter unless they resorted to some crooked </w:t>
      </w:r>
      <w:r>
        <w:rPr>
          <w:rFonts w:ascii="Times" w:hAnsi="Times" w:eastAsia="Times"/>
          <w:b w:val="0"/>
          <w:i w:val="0"/>
          <w:color w:val="000000"/>
          <w:sz w:val="22"/>
        </w:rPr>
        <w:t>means so as to satisfy the greed of the Asiatic officers. Where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officials are privy to fraud, it ill becomes that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punish the helpless victims.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from the South African settlers tell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appealing against the two decisions.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Union Government that it would be more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conciliatory attitude and the spirit of the new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seek to deprive the Indians of the advantage the two </w:t>
      </w:r>
      <w:r>
        <w:rPr>
          <w:rFonts w:ascii="Times" w:hAnsi="Times" w:eastAsia="Times"/>
          <w:b w:val="0"/>
          <w:i w:val="0"/>
          <w:color w:val="000000"/>
          <w:sz w:val="22"/>
        </w:rPr>
        <w:t>appeals give them. The judgment in the first appeal protects only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individuals. And in their case there is no question of fraud.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the second appeal protects a fair number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in the Union. It will be no serious calamity for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absorb a few more Indians than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upon. The Union Government should remember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are very expensive affairs especially for the poor Indians.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fair for an organized powerful Government to take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through appellate courts and thus exhaust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or worse. It may be well to possess a giant’s strength,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admittedly wrong to use it against dwarfs.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will do well not to set much store to their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appeals. They have in Sjt. Sastri a great friend and adviser.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press their suit as much as ever before him but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let them abide by his advice. He will use in their behalf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he has acquired with the Union Government. I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cables. I appreciate the trust they repose in me. But my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from this distance and in the changed circumstances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in 1920 is much too limited to be of value.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therefore lies in their unity, moderation and reliance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not merely Agent General for the Government of India but </w:t>
      </w:r>
      <w:r>
        <w:rPr>
          <w:rFonts w:ascii="Times" w:hAnsi="Times" w:eastAsia="Times"/>
          <w:b w:val="0"/>
          <w:i w:val="0"/>
          <w:color w:val="000000"/>
          <w:sz w:val="22"/>
        </w:rPr>
        <w:t>is their true and powerful friend and guide.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7-6-1928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SIR KISHUN PARSHAD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me joy to hear from the lips of Babu Rup Narayan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interest you have been taking in the khadi movement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had already commenced spinning yourself. I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attention the manner in which the movement is being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Mysore State. I have no doubt that if it is properly taken up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blessings to the poor agriculturists in the Nizam’s Dominion.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Rup Narayan tells me that I am to expect a sample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your eldest son’s. I am looking forward to the receipt of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samples. And if you will permit me, they will go to our Museum </w:t>
      </w:r>
      <w:r>
        <w:rPr>
          <w:rFonts w:ascii="Times" w:hAnsi="Times" w:eastAsia="Times"/>
          <w:b w:val="0"/>
          <w:i w:val="0"/>
          <w:color w:val="000000"/>
          <w:sz w:val="22"/>
        </w:rPr>
        <w:t>where samples of yarn spun by distinguished persons are collected.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ISHUN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ARSHAD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AMINUS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8"/>
        </w:rPr>
        <w:t>ULTANATH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13614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DRAFT OF LETTER TO SIR LESLIE WILSON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to my letter of the 4th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from your letter that we are working at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I fail to see why because I hold an important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 might not write to another holding an equally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position a friendly letter drawing his attention to what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a serious breach of law or official duty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officials. The fact that the holding of the position I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me from entering into proofs of statements I might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have no warrant for making such statements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might not make them confidentially to a fellow official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in the public interest.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re-read my letter of the 4th instant,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that I have not said that I have no proof of the statements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made; on the contrary, I have given you the sources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Is it not up to you now to adopt the only possible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want to have those statements proved, namely,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of enquiry? Tell me how otherwise you are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correctness or otherwise of the statements I have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third paragraph of your letter,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not believing you. I simply quoted your own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at the time you wrote to me that letter, you had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enquiry. You evidently seem to think that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 is not open to objection, whereas I venture to suggest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enclosed with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highly offensive and if it does not set at nought all law,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nought all order and decency and is bereft of all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And the last paragraph of your letter of the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ultimo, which is clear, shows that you had made no enquiry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you wrote that letter into the allegations made by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fourth paragraph of your letter, let me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was in no way written in haste. It was a deliberate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made by me with the full sense of my responsibility.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conclusion, let me ask you these two questions :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propose to take any notice of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Northern Division, to which I have drawn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propose to make any enquiry into the allegations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drawn your attention?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which I believe and for which ample proof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if the Committee of enquiry is appointed are as 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cases of attachment no </w:t>
      </w:r>
      <w:r>
        <w:rPr>
          <w:rFonts w:ascii="Times" w:hAnsi="Times" w:eastAsia="Times"/>
          <w:b w:val="0"/>
          <w:i/>
          <w:color w:val="000000"/>
          <w:sz w:val="22"/>
        </w:rPr>
        <w:t>panchnamas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no receipts given and no account was rendered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attached.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Buffaloes were attached without identifying the owners.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Property exempted from attachment under Civil Proc-</w:t>
      </w:r>
      <w:r>
        <w:rPr>
          <w:rFonts w:ascii="Times" w:hAnsi="Times" w:eastAsia="Times"/>
          <w:b w:val="0"/>
          <w:i w:val="0"/>
          <w:color w:val="000000"/>
          <w:sz w:val="22"/>
        </w:rPr>
        <w:t>edure Code has also been attached.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Attachment during night.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House-breaking by breaking through hedges, removing </w:t>
      </w:r>
      <w:r>
        <w:rPr>
          <w:rFonts w:ascii="Times" w:hAnsi="Times" w:eastAsia="Times"/>
          <w:b w:val="0"/>
          <w:i w:val="0"/>
          <w:color w:val="000000"/>
          <w:sz w:val="22"/>
        </w:rPr>
        <w:t>doors off their hinges, etc.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Torturing of milch cattle and selling them for a trifle. </w:t>
      </w:r>
      <w:r>
        <w:rPr>
          <w:rFonts w:ascii="Times" w:hAnsi="Times" w:eastAsia="Times"/>
          <w:b w:val="0"/>
          <w:i w:val="0"/>
          <w:color w:val="000000"/>
          <w:sz w:val="22"/>
        </w:rPr>
        <w:t>Buffaloes valued at Rs. 1,200 were sold for Rs. 216.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Pathan caught in the act of stealing.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Pathans molesting and acting indecently before women.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otherwise wounding the susceptibilities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(10) Arbitrary notifications by the Collector or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(11) Irregular procedure of the trials of satyagrahis.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taken only a few samples out of many supplied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whilst my letters being purely of a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nature have been meant to be confidential, if you think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correspondence between us may be made public, I have on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 no objection whatsoever thereto.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ESLIE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ILSON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11447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V. J. PATEL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draft of the reply to be sent to the Governor.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make any change in it you want to. I see no need to send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that Swami has put down. I have taken some of the points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it. I very much wish that the entire correspondence is published;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how is that to be done? The Governor seems to be binding himself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and more with every letter that he writes.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14441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258"/>
        <w:gridCol w:w="3258"/>
      </w:tblGrid>
      <w:tr>
        <w:trPr>
          <w:trHeight w:hRule="exact" w:val="69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10" w:val="left"/>
              </w:tabs>
              <w:autoSpaceDE w:val="0"/>
              <w:widowControl/>
              <w:spacing w:line="278" w:lineRule="exact" w:before="74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116. LETTER TO MAHADEV DESAI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7,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have taken whatever was good.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would be the least reason. I did not at all like the style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shall analyse it when you come. This article has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drawback which disqualified Swami’s. But I do not know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different opinion or expectation about your article; therefore if </w:t>
      </w:r>
      <w:r>
        <w:rPr>
          <w:rFonts w:ascii="Times" w:hAnsi="Times" w:eastAsia="Times"/>
          <w:b w:val="0"/>
          <w:i w:val="0"/>
          <w:color w:val="000000"/>
          <w:sz w:val="22"/>
        </w:rPr>
        <w:t>I have erred in my estimate, we shall both have to put up with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will be pleased to see Rameshwar Birla’s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the Governor’s letter to Vithalbhai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draft of a reply.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draft reply to Governor’s letter, it is clear that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written after June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destroyed those of your letters which were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destroyed. You will see them all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J. B. PENNINGTON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that however much we may differ,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ever able to come to England, I am sure of a hearty greeting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did write to me saying that I should not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of Sir John Simon if he wanted to see me,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simple-minded, honest Englishman, who never stood on cere- 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likely to seek me out. If he had done so,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gladly greeted him at the Ashram. I was uninterested, as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in the Commission. And, therefore, I did not feel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an interview with him. You know the geography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Ahmedabad is in an out-of-the-way corner, and therefore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busy people like Sir John Simon to go out of their beat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individuals like me who can be of no assistance to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tabs>
          <w:tab w:pos="1190" w:val="left"/>
          <w:tab w:pos="4450" w:val="left"/>
          <w:tab w:pos="5270" w:val="left"/>
          <w:tab w:pos="539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118. LETTER TO SVENSKA KYRKANS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8, 1928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VENSKA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YRKANS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IAKONISTYRELSES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OKFORLAG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TOCKHOLM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GENTLEMEN,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8th February,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publish an unabridged Swedish translation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volume of the “Story of My Experiments with Truth”.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payment you make will be utilized for the furtherance of </w:t>
      </w:r>
      <w:r>
        <w:rPr>
          <w:rFonts w:ascii="Times" w:hAnsi="Times" w:eastAsia="Times"/>
          <w:b w:val="0"/>
          <w:i w:val="0"/>
          <w:color w:val="000000"/>
          <w:sz w:val="22"/>
        </w:rPr>
        <w:t>some of my public activities.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15034</w:t>
      </w:r>
    </w:p>
    <w:p>
      <w:pPr>
        <w:autoSpaceDN w:val="0"/>
        <w:tabs>
          <w:tab w:pos="4450" w:val="left"/>
          <w:tab w:pos="5270" w:val="left"/>
          <w:tab w:pos="5390" w:val="left"/>
        </w:tabs>
        <w:autoSpaceDE w:val="0"/>
        <w:widowControl/>
        <w:spacing w:line="298" w:lineRule="exact" w:before="29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LETTER TO T. DE. MANZIARLY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8, 1928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magazines for which I thank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you at your word and send you this “very short” article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will call it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“My belief in the possibility of Hindu-Muslim union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changeable in spite of the fact that if anyone were to 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>reasons for that belief I should not be able to give them.”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ANZIARLY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HEMIN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OURBEVOIE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14324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Our course is clear.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is to be a replica of the Madras Exhibition,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khadi exhibition at the time of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yet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Mr. Sen Gupta.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know the medical report about Nikhil. He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pull through under the hip-bath treatment, perfect rest and milk </w:t>
      </w:r>
      <w:r>
        <w:rPr>
          <w:rFonts w:ascii="Times" w:hAnsi="Times" w:eastAsia="Times"/>
          <w:b w:val="0"/>
          <w:i w:val="0"/>
          <w:color w:val="000000"/>
          <w:sz w:val="22"/>
        </w:rPr>
        <w:t>diet.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an extract from Sir Daniel Hamilton’s letter.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anything of the property in Sunderbans?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condition of the people there and how many inhabit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views on the Madras Exhibition,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(subtopic - The Elephant and the Ant)”, January 5, 1928.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16, 1928, Sir Daniel had written : “On my property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Sunderbans of Bengal I want to make handicraft compulsory as well as book-learning.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the children to be taught spinning, weaving, carpentry and improved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LETTER TO MRS. RACHEL M. RUTTER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What you say about Miss Mayo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too true. There are people who will not stop at anything however </w:t>
      </w:r>
      <w:r>
        <w:rPr>
          <w:rFonts w:ascii="Times" w:hAnsi="Times" w:eastAsia="Times"/>
          <w:b w:val="0"/>
          <w:i w:val="0"/>
          <w:color w:val="000000"/>
          <w:sz w:val="22"/>
        </w:rPr>
        <w:t>untruthful it may be.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the liberty of quoting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which refers to Miss Mayo. I am not making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just now in Colombo, nursing the Poet who on </w:t>
      </w:r>
      <w:r>
        <w:rPr>
          <w:rFonts w:ascii="Times" w:hAnsi="Times" w:eastAsia="Times"/>
          <w:b w:val="0"/>
          <w:i w:val="0"/>
          <w:color w:val="000000"/>
          <w:sz w:val="22"/>
        </w:rPr>
        <w:t>his way to Europe had to disembark owing to sudden illness.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ACHEL </w:t>
      </w:r>
      <w:r>
        <w:rPr>
          <w:rFonts w:ascii="Times" w:hAnsi="Times" w:eastAsia="Times"/>
          <w:b w:val="0"/>
          <w:i w:val="0"/>
          <w:color w:val="000000"/>
          <w:sz w:val="20"/>
        </w:rPr>
        <w:t>M. R</w:t>
      </w:r>
      <w:r>
        <w:rPr>
          <w:rFonts w:ascii="Times" w:hAnsi="Times" w:eastAsia="Times"/>
          <w:b w:val="0"/>
          <w:i w:val="0"/>
          <w:color w:val="000000"/>
          <w:sz w:val="18"/>
        </w:rPr>
        <w:t>UTTER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INCANTON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OMERSET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14323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RAMESHWARDAS PODDAR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1928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passed on your letter to me. What shall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! Do not lose patience, be calm and do not insist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beyond your capacity. We still have a saintly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Shankerrao, consult him and act or if you stay in Wardha do what </w:t>
      </w:r>
      <w:r>
        <w:rPr>
          <w:rFonts w:ascii="Times" w:hAnsi="Times" w:eastAsia="Times"/>
          <w:b w:val="0"/>
          <w:i w:val="0"/>
          <w:color w:val="000000"/>
          <w:sz w:val="22"/>
        </w:rPr>
        <w:t>Jajuji advises.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missionary who had visited Gandhiji when he was convalescing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Juhu, Bombay, in 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29-6-1928, under the title “An </w:t>
      </w:r>
      <w:r>
        <w:rPr>
          <w:rFonts w:ascii="Times" w:hAnsi="Times" w:eastAsia="Times"/>
          <w:b w:val="0"/>
          <w:i w:val="0"/>
          <w:color w:val="000000"/>
          <w:sz w:val="18"/>
        </w:rPr>
        <w:t>Impertinence”.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VASUMATI PANDIT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all your letters. If no other arrangement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a latrine and if there is difficulty in taking an enema,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commode and clean it yourself. It would be cheaper to get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there than going in for an English article. Commodes are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houses in Dehra Dun. Make whatever improvements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creating any ill will.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Kamala did not open your trunk. It was Gangabehn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opened for something and at that time she asked Prabhavati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there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it. Gangabehn had entrusted to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 of opening the trunk. I don’t see in this any cause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unhappy. Kamala says that she never ransacked the trunk.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told me to inquire of Prabhavati and further to confirm it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do so. But I do not think that Kamala has hidden anything.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question Prabhavati too for your satisfaction.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goes on satisfactorily. Now it is there o’clock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Hindi a great deal.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477. Courtesy: Vasumati Pandit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TAIYABALI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TAIYABALI,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congratulate you on your resigning your </w:t>
      </w:r>
      <w:r>
        <w:rPr>
          <w:rFonts w:ascii="Times" w:hAnsi="Times" w:eastAsia="Times"/>
          <w:b w:val="0"/>
          <w:i w:val="0"/>
          <w:color w:val="000000"/>
          <w:sz w:val="22"/>
        </w:rPr>
        <w:t>job for the sake of your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khadi are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not be proper to write articles bearing on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Metal plate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6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criticism from your relatives. What profession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taken up now?</w:t>
      </w:r>
    </w:p>
    <w:p>
      <w:pPr>
        <w:autoSpaceDN w:val="0"/>
        <w:autoSpaceDE w:val="0"/>
        <w:widowControl/>
        <w:spacing w:line="220" w:lineRule="exact" w:before="8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7758. Courtesy: Lalchand Jeychand Vora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HEMPRABHA DAS GUPTA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Nikhil has come to Sodepur; in a way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glad. I am inclined to believe that a milk diet, hip-baths, fresh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rest will cure him. In any case, don’t worry. What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 can take away when it pleases Him. How is Tarini?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suffering from tuberculosis should, if they can afford it, be </w:t>
      </w:r>
      <w:r>
        <w:rPr>
          <w:rFonts w:ascii="Times" w:hAnsi="Times" w:eastAsia="Times"/>
          <w:b w:val="0"/>
          <w:i w:val="0"/>
          <w:color w:val="000000"/>
          <w:sz w:val="22"/>
        </w:rPr>
        <w:t>sent to a hill-station.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 LETTER TO KEDARNATH BANNERJEE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even if it should cause temporary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you should leave him and go where you can earn a decent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 so as to help your people.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EDARNATH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ANNERJEE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14056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June 9,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QUESTIONS ON EDUCATION–II</w:t>
      </w:r>
    </w:p>
    <w:p>
      <w:pPr>
        <w:autoSpaceDN w:val="0"/>
        <w:tabs>
          <w:tab w:pos="550" w:val="left"/>
          <w:tab w:pos="910" w:val="left"/>
          <w:tab w:pos="13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the teacher’s task has in fact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 postman or a foreman. It consists only of placing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educationists in the hands of pupils and of supervising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make use of these or not. In addition to this,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>skill do you expect the teachers to possess?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education has been developed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term ‘teacher’ may be defined as one who can clarify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difficult passages and prepare abstracts of long chapters.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we not now accept this ideal?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on feeling that teachers in the true sense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essential, no matter how good the text-books are. A good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content himself with summarizing or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difficult passages. Time and again, he would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text- books and present his subject to the pupil in a vivid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as an artist does. The best text-book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best photograph. However, just as a painting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 although second rate is invariably superior to a photograph,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is the case with a real teacher. A true teacher introduces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 to his subject, creates in him interest for the subject and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understand it independently. In my opinion, one who explains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passages and prepares abstracts can never be regarded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Our endeavours should be to turn out true teachers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infused with a spirit of service. It is not that stray instances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are not be found even today.</w:t>
      </w:r>
    </w:p>
    <w:p>
      <w:pPr>
        <w:autoSpaceDN w:val="0"/>
        <w:tabs>
          <w:tab w:pos="550" w:val="left"/>
          <w:tab w:pos="910" w:val="left"/>
          <w:tab w:pos="13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educational conference at Broach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although primary education might be free,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and that even a good thing should not be compulsorily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on a nation which was not independent. If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structure were to come within your control, would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not see that your educational system in which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national crafts have a place of primary importance was made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 have as yet the courage to make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system that I have conceived. I think our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of it for many years to come, because although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ought to be made compulsory, many conditions that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remain to be fulfilled. I feel that if we put before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 type of education that will further their growth and also meet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approval, they will readily welcome it without any effort on our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tabs>
          <w:tab w:pos="550" w:val="left"/>
          <w:tab w:pos="910" w:val="left"/>
          <w:tab w:pos="13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believe that teachers have a right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religious instruction which is in accordance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 teach under a common administrative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impart religious instruction according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case of other subjects, religious instruction too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accordance with the scheme provided by the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Every teacher will have his own method of teaching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framework; however, such instruction may be imparted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ideals that have been laid down by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religion. It is true that instruction in other subjects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imparted by one who has read certain books on these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the case of religious instruction. It is never given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The method of imparting this instruction is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followed in the case of other subject. Whereas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through the intellect, the former can proceed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heart alone. Hence so long as the teacher is not steeped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he should not impart religious instruction. Although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the means of imparting religious instruction are different,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it is necessary to have a certain amount of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way in which it is to be done. In other words,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education which would encourage violence where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accepted as the supreme dharma. Or, instruction antagonistic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religions cannot be imparted where the ideal of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and compassion towards all religions has been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ideal. In short, there can be no place for a state of anarchy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religious instruction where its necessity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>accepted.</w:t>
      </w:r>
    </w:p>
    <w:p>
      <w:pPr>
        <w:autoSpaceDN w:val="0"/>
        <w:autoSpaceDE w:val="0"/>
        <w:widowControl/>
        <w:spacing w:line="26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10-6-1928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THE YAJNA AT BARDOLI</w:t>
      </w:r>
    </w:p>
    <w:p>
      <w:pPr>
        <w:autoSpaceDN w:val="0"/>
        <w:autoSpaceDE w:val="0"/>
        <w:widowControl/>
        <w:spacing w:line="26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being offered at Bardoli is certainly a kind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altruistic work is directed towards the welfare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peasants of Bardoli are fighting not for their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but for the benefit of society and for their self-respect, it is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 Offerings are made every day. The news of the latest of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come in. It is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be regarded as a fitting rejoinder to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notification. I congratulate the patels and the talatis on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 this manner. I hope that they will remain steadfast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and well never repent of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imperative that people get over the glamour or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Anyone whose limbs are intact and who is industrious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earning his bread honestly. If instead of welcoming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to rob people which a Government employee gets,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considered it as something wrong and avoided it, the limbs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weakened. Our own people are the limbs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they get out, its ammunition and aeroplanes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useless.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notification is full of untruth, arrogance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the people. I hope no peasant of Bardoli will be lured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temptations it holds out.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fully exploited and is still exploiting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fourfold method of </w:t>
      </w:r>
      <w:r>
        <w:rPr>
          <w:rFonts w:ascii="Times" w:hAnsi="Times" w:eastAsia="Times"/>
          <w:b w:val="0"/>
          <w:i/>
          <w:color w:val="000000"/>
          <w:sz w:val="22"/>
        </w:rPr>
        <w:t>sama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dama, danda, bheda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is the least blameworthy since we can recognize it. Having </w:t>
      </w:r>
      <w:r>
        <w:rPr>
          <w:rFonts w:ascii="Times" w:hAnsi="Times" w:eastAsia="Times"/>
          <w:b w:val="0"/>
          <w:i w:val="0"/>
          <w:color w:val="000000"/>
          <w:sz w:val="22"/>
        </w:rPr>
        <w:t>endured it, we can spare ourselves its dread.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three are subtle. Thse involve temptations.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fish while trying to lick the bait on the hook gets caught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unsuspecting and timid people get caught up in these poisonous triple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strands. The temptation offered to people who would pay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before the 19th of June constitutes the policy of bribery.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a right to expect that not one peasant will break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by succumbing to this bribe. Let Bardoli ensure that the stamp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courage and forbearance which it has impressed upon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never erased. The policy of </w:t>
      </w:r>
      <w:r>
        <w:rPr>
          <w:rFonts w:ascii="Times" w:hAnsi="Times" w:eastAsia="Times"/>
          <w:b w:val="0"/>
          <w:i/>
          <w:color w:val="000000"/>
          <w:sz w:val="22"/>
        </w:rPr>
        <w:t>bheda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even more hateful than </w:t>
      </w:r>
      <w:r>
        <w:rPr>
          <w:rFonts w:ascii="Times" w:hAnsi="Times" w:eastAsia="Times"/>
          <w:b w:val="0"/>
          <w:i w:val="0"/>
          <w:color w:val="000000"/>
          <w:sz w:val="22"/>
        </w:rPr>
        <w:t>bribery.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kinds of rumours are afloat. Some say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a settlement, others claim that the people are weakening;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say that people have started secretly paying up revenue dues;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others say that but for fear of ostracism, people are prepared to</w:t>
      </w:r>
    </w:p>
    <w:p>
      <w:pPr>
        <w:autoSpaceDN w:val="0"/>
        <w:autoSpaceDE w:val="0"/>
        <w:widowControl/>
        <w:spacing w:line="220" w:lineRule="exact" w:before="3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It stated that about 40 patels and eight talatis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in the two preceding months as a protest against the Government’s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repression. In their latest notification the Government threatened to take stricter </w:t>
      </w:r>
      <w:r>
        <w:rPr>
          <w:rFonts w:ascii="Times" w:hAnsi="Times" w:eastAsia="Times"/>
          <w:b w:val="0"/>
          <w:i w:val="0"/>
          <w:color w:val="000000"/>
          <w:sz w:val="18"/>
        </w:rPr>
        <w:t>action.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Appeasement, bribery, (threat of) punishment and divisiveness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up their dues; some assert that people refrain from paying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dues for fear of the outsiders like Vallabhbhai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colleagues, and that these poor people would like to pay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revenue and live in peace.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amounts to a policy of </w:t>
      </w:r>
      <w:r>
        <w:rPr>
          <w:rFonts w:ascii="Times" w:hAnsi="Times" w:eastAsia="Times"/>
          <w:b w:val="0"/>
          <w:i/>
          <w:color w:val="000000"/>
          <w:sz w:val="22"/>
        </w:rPr>
        <w:t>bheda.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mean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specifically plans this so. But a policy based on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tactics operates by itself. All those who are in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know that rise in their salaries and their position is implicit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amenable to the policy of the Government. Bhishma,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Drona and others too had to point to their stomach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Yudhishthira. Hence, as the movement gathers momentum,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alienation will be intensified. All satyagrahis should avoid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snare. They should give credence to no rumour. They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Sardar whatever they come to hear and should then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A satyagrahi should have only one consolation. His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when his pledge is fulfilled. More he should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less he should not be satisfied. He should be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what is dearest to him at the altar of his pledge. 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individual have to do with rumours? Moreover, need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or tempted by the words of anyone who has the audacity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outsider of their beloved Sardar? Sardar will tell them when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is about to be made.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should not be misled by the tald of people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up their dues. A few weak individuals are to be found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has been my experience that although only a few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secretly, their number is exaggerated. It therefore befits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not to believe this talk of secret paying -up.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others also have the same strength that he himself has.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feel despondent if after all some people do give in </w:t>
      </w:r>
      <w:r>
        <w:rPr>
          <w:rFonts w:ascii="Times" w:hAnsi="Times" w:eastAsia="Times"/>
          <w:b w:val="0"/>
          <w:i w:val="0"/>
          <w:color w:val="000000"/>
          <w:sz w:val="22"/>
        </w:rPr>
        <w:t>secretly. Dharma is for them who observe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God’s way is for the brave; it has no room for the coward.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10-6-1928</w:t>
      </w:r>
    </w:p>
    <w:p>
      <w:pPr>
        <w:autoSpaceDN w:val="0"/>
        <w:autoSpaceDE w:val="0"/>
        <w:widowControl/>
        <w:spacing w:line="240" w:lineRule="exact" w:before="1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line of a song by Pritam, a Gujarati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BARDOLI DAY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12th of June has been fixed for expressing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of Bardoli and helping them in other ways.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observe this day? All struggles involving satyagraha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A satyagrahi tries to make his truth triumph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purity and through his penance and he has faith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endeavours. Hence let us attain the utmost degree of purity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of June and ask God to give us the strength to bear any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so that truth may triumph. This can be regarded as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help. Moreover, since Bardoli is in Gujarat, that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it has a special responsibility towards it, should start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12th of June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selfpurification. If possible, on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people should absolutely voluntarily stop their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business—their means of livelihood—and collect funds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Bardoli. Huge meeting should be held at various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and resolutions should be passed expressing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struggle and condemning the Government’s anarchical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Further, at all such meetings contributions should be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who have not been approached for such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course of the day, and have come to attend the meeting.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10-6-1928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GOD OR GURU—WHO IS GREATER?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heading a gentleman has sent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knowledge of what the writer has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Marwari devotee. I am not acquainted with the three verses from</w:t>
      </w:r>
    </w:p>
    <w:p>
      <w:pPr>
        <w:autoSpaceDN w:val="0"/>
        <w:autoSpaceDE w:val="0"/>
        <w:widowControl/>
        <w:spacing w:line="272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Siddhanta Rahasya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purport he has given.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 belief of the kind he has discussed does exist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 I myself sing the following verse every morning 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Guru is Brahma, Guru is Vishnu, Guru is God Siva,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Guru verily is the supreme Brahman; to that Guru I bow.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there are strong reasons for the Hindu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greatness of the guru. That is why I have been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true meaning of the word ‘guru’ and saying time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 quest of a guru. The guru in whom Brahma, Vishnu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Siva merge and who is the Supreme Brahman Himself cannot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man with his humours and diseases. He will 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Brahma, Vishnu and Shiva. In other words, He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being. This guru, our desired god, can only be God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embodiment of Truth. Hence the quest for such a guru is the 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God. If we look at the matter thus, the meaning of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said is easily understood. One who can show us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fit to be guru and may be said to be greater than God.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God’s creatures suf-fering in many ways. Anyone who can free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web would de-serve a place superior to God’s. This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saying : “The servant of Rama is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Rama.” The meaning of all these great utterances is so simple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examine them with a pure heart we shall not be led astray.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great utterance has an indispensable condition attached to it.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frees us from desire, anger and so on, initiates us into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of love, frees us from fear, teaches us simplicity, gives us not only the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writer had referred approvingly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that no living being should be worshipped and no man could be called good </w:t>
      </w:r>
      <w:r>
        <w:rPr>
          <w:rFonts w:ascii="Times" w:hAnsi="Times" w:eastAsia="Times"/>
          <w:b w:val="0"/>
          <w:i w:val="0"/>
          <w:color w:val="000000"/>
          <w:sz w:val="18"/>
        </w:rPr>
        <w:t>while yet alive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“Indulgence in the Name of Devotion”, 6-5-1928.), but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that, according to Hindu tradition, God could be reached only by the grace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guru and therefore one could worship the guru. He gave the instance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Marwari devotee from Calcutta being received by the crowds in Bombay with drums </w:t>
      </w:r>
      <w:r>
        <w:rPr>
          <w:rFonts w:ascii="Times" w:hAnsi="Times" w:eastAsia="Times"/>
          <w:b w:val="0"/>
          <w:i w:val="0"/>
          <w:color w:val="000000"/>
          <w:sz w:val="18"/>
        </w:rPr>
        <w:t>and cymbals.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 of Vallabhacharya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to establish identity with the poorest of the poor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to feel such identity, is certainly, for us, more than God.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such a servant of God by himself is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 we fall into the sea we shall be drowned. However, if we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thirsty, a jugful of water from the Ganga which flows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sea, taking it from near the source, that Ganga water is more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sea. But the same Ganga water is like poison if taken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where the Ganga meets the sea. The same is true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guru. To accept as guru one who is full of conceit and arrogance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hungering to be served is like drinking the poisonous water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Ganga that carries all manner of filth into the sea.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practise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name of dharma. We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in the name of truth and degrade ourselves as well as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pretending to be possessed of spiritual knowledge and usurping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worship. At such a time dharma consists in refusing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as guru. It is doubly sinful, when a true guru cannot be found,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up a clary figure and make a guru of it. But so long 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is not found there is merit in going on saying “Not this. Not </w:t>
      </w:r>
      <w:r>
        <w:rPr>
          <w:rFonts w:ascii="Times" w:hAnsi="Times" w:eastAsia="Times"/>
          <w:b w:val="0"/>
          <w:i w:val="0"/>
          <w:color w:val="000000"/>
          <w:sz w:val="22"/>
        </w:rPr>
        <w:t>this.”, and it may one day lead to our finding a true guru.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hazards in trying to go against the current.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had, as I continue to have, many experiences—bitter and sweet—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this. I have learnt but one thing from these, viz., that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and must be opposed should be opposed, even if one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in opposing it. And one should have the faith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is truthful it will one day surely bear fruit.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who is after eulogy or worship, who is offended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honour, is no devotee. The true service of a devotee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devotee oneself. Hence I oppose, wherever possible,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human beings which is in vogue nowadays and urge other </w:t>
      </w:r>
      <w:r>
        <w:rPr>
          <w:rFonts w:ascii="Times" w:hAnsi="Times" w:eastAsia="Times"/>
          <w:b w:val="0"/>
          <w:i w:val="0"/>
          <w:color w:val="000000"/>
          <w:sz w:val="22"/>
        </w:rPr>
        <w:t>to do likewise.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10-6-1928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WHAT DOES SELF-CONTROL REQUIRE?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5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 :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gentleman who wishes to enter into an argument writes to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experience that self-control which requires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cannot last for any length of time. Self-restraint needs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consent of one’s own inner voice. It owes its strength to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And that self-control which has its roots in knowledge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leave its impress on its surroundings. Ultimately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too bcomes agreeable to it. This is true also of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If the husband has to wait till the wife is ready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neither will be able to shake off the desire. In many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where one partner relies on the other for practising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it finally breaks down because of this lukewarm attitude.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deeper into the matter we shall find that when one partner waits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other’s consent, he is not really prepared for self-control or is not </w:t>
      </w:r>
      <w:r>
        <w:rPr>
          <w:rFonts w:ascii="Times" w:hAnsi="Times" w:eastAsia="Times"/>
          <w:b w:val="0"/>
          <w:i w:val="0"/>
          <w:color w:val="000000"/>
          <w:sz w:val="22"/>
        </w:rPr>
        <w:t>truly keen. It is for this very reason that Nishkulanand has said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“Unless attachment goes renunciation cannot stay.”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attachment to go along with it, one who wishes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may require the consent of the other who does not.</w:t>
      </w:r>
    </w:p>
    <w:p>
      <w:pPr>
        <w:autoSpaceDN w:val="0"/>
        <w:tabs>
          <w:tab w:pos="550" w:val="left"/>
          <w:tab w:pos="3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correspondent has a straight path before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unmarried, and if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determined to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marry at all? His parents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will of course say from their own experience that for a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churning the ocean and, saying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out threats, displaying anger and meting out punishment,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dislodge him from his pious resolve to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one to whom breach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punishment and who would not do it even to secure an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such a one get married, giving in to anyone’s threats?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from which the above passage has been quoted was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are not so firmly determined and who have not set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store by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80" w:lineRule="exact" w:before="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10-6-1928</w:t>
      </w:r>
    </w:p>
    <w:p>
      <w:pPr>
        <w:autoSpaceDN w:val="0"/>
        <w:autoSpaceDE w:val="0"/>
        <w:widowControl/>
        <w:spacing w:line="220" w:lineRule="exact" w:before="4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whether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spouse wishing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not first seek the concurrence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party.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N. R. MALKANI</w:t>
      </w:r>
    </w:p>
    <w:p>
      <w:pPr>
        <w:autoSpaceDN w:val="0"/>
        <w:autoSpaceDE w:val="0"/>
        <w:widowControl/>
        <w:spacing w:line="232" w:lineRule="exact" w:before="220" w:after="0"/>
        <w:ind w:left="432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1928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Don’t expect anything long from me just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Mathuradas’s work was as sound as you describe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been. I had no doubt about his ability in the direction.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>fine worker.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too that you are discovering potency of khadi 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 that one. But of course your chief work is to make flood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thoroughly businesslike. If you need any help from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workers, you will not hesitate to tell me.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your demand, but at least let me have the option of saying </w:t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Ignore the Hindu-Muslim question. Let experts devote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to it.</w:t>
      </w:r>
    </w:p>
    <w:p>
      <w:pPr>
        <w:sectPr>
          <w:pgSz w:w="9360" w:h="12960"/>
          <w:pgMar w:top="6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13410</w:t>
      </w:r>
    </w:p>
    <w:p>
      <w:pPr>
        <w:sectPr>
          <w:type w:val="continuous"/>
          <w:pgSz w:w="9360" w:h="12960"/>
          <w:pgMar w:top="626" w:right="1412" w:bottom="458" w:left="1440" w:header="720" w:footer="720" w:gutter="0"/>
          <w:cols w:num="2" w:equalWidth="0">
            <w:col w:w="4202" w:space="0"/>
            <w:col w:w="230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26" w:right="1412" w:bottom="458" w:left="1440" w:header="720" w:footer="720" w:gutter="0"/>
          <w:cols w:num="2" w:equalWidth="0">
            <w:col w:w="4202" w:space="0"/>
            <w:col w:w="2305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JANAKDHARI PRASAD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word ‘labour’ covers the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you are doing.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cannot cover artistic, literary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pursuits for pleasure.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: ‘What is the meaning of ‘honest labourers’,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it in the sense of manual labourers or in the wider sence? Is there any room for </w:t>
      </w:r>
      <w:r>
        <w:rPr>
          <w:rFonts w:ascii="Times" w:hAnsi="Times" w:eastAsia="Times"/>
          <w:b w:val="0"/>
          <w:i w:val="0"/>
          <w:color w:val="000000"/>
          <w:sz w:val="18"/>
        </w:rPr>
        <w:t>literary, artistic, aesthetic pursuits?”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type w:val="continuous"/>
          <w:pgSz w:w="9360" w:h="12960"/>
          <w:pgMar w:top="6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your reference was to the eldest son of Vindheshwari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Babu. I am sorry for the mistake.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do not anticipate any difficulty about your wife.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ARTHUR MOORE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to you for not having acknowledged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And meanwhile 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your telegram, I have been having cuttings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am keeping on my desk. I have read the first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with interest. I have not yet reached the rest. The fact is I </w:t>
      </w:r>
      <w:r>
        <w:rPr>
          <w:rFonts w:ascii="Times" w:hAnsi="Times" w:eastAsia="Times"/>
          <w:b w:val="0"/>
          <w:i w:val="0"/>
          <w:color w:val="000000"/>
          <w:sz w:val="22"/>
        </w:rPr>
        <w:t>hardly get any time to attend to anything outside my beat.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usefully take part in the discussion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inaugurated, I shall not fail to do so. But I confess to you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Statutory Commission nor constitution-making interest me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concentrating my attention upon the means of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Neither the Statutory Commission nor constitution-making </w:t>
      </w:r>
      <w:r>
        <w:rPr>
          <w:rFonts w:ascii="Times" w:hAnsi="Times" w:eastAsia="Times"/>
          <w:b w:val="0"/>
          <w:i w:val="0"/>
          <w:color w:val="000000"/>
          <w:sz w:val="22"/>
        </w:rPr>
        <w:t>appeals to me as part of the means.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OORE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TATESMAN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C</w:t>
      </w:r>
      <w:r>
        <w:rPr>
          <w:rFonts w:ascii="Times" w:hAnsi="Times" w:eastAsia="Times"/>
          <w:b w:val="0"/>
          <w:i w:val="0"/>
          <w:color w:val="000000"/>
          <w:sz w:val="18"/>
        </w:rPr>
        <w:t>HOWRINGHEE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13411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: “I shall certainly write to you before I think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sending wife to the Ashram.”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written : “Is it not possible that we could collectively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clarify our ideas by a friendly discussion during the course of this summer, and,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perhaps, arrive at some agreement, or approach to agreement, as to the lines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future constitution? My idea is that this discussion should be conducted without regard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Statutory Commission, so as to bring into it both those who are willing to co-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operate with Commision and those who are not.”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SADANAND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a copy of my so-called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Anglo-American Newspaper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nothing to this Service or any other Service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topic mentioned in this copy. But on going through the copy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observe that it is an indifferently-taken newspaper report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 delivered in Colombo during my Ceylon visit.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that speech appears in Mahadev’s booklet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I am glad you did not publish it and referred the copy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>confirmation.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interpretation of the Pabna settlement is correct,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tragedy? And yet I must remain dumb. I thought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outlived this dread of imprisonment. Evidently we have not.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Nikhil? Hemprabhadevi must give me a weekly letter. Did [I tell]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I wrote to Dr. Ray?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1594</w:t>
      </w:r>
    </w:p>
    <w:p>
      <w:pPr>
        <w:autoSpaceDN w:val="0"/>
        <w:autoSpaceDE w:val="0"/>
        <w:widowControl/>
        <w:spacing w:line="220" w:lineRule="exact" w:before="6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Ceylon in November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With Gandhiji in Ceylon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paper here is discoloured.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SPEECH AT GUJARAT VIDYAPITH, AHMEDABAD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1928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you students are perhaps in a disturbed mood.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to stay here so that your state of suspense may end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reason, and I agreed, hoping to ease or to end this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or most of those who extended the invitation have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Having invited me they turned me out. The conditions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when I was called again were such as would not be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self-respecting man like me. By breaking them, you let slip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come closer to me. But we are not separated. The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 form a bond between you and me. I wanted you to </w:t>
      </w:r>
      <w:r>
        <w:rPr>
          <w:rFonts w:ascii="Times" w:hAnsi="Times" w:eastAsia="Times"/>
          <w:b w:val="0"/>
          <w:i w:val="0"/>
          <w:color w:val="000000"/>
          <w:sz w:val="22"/>
        </w:rPr>
        <w:t>assimilate these ideals, but then I could no succeed.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gone through these aims during the vacation.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thought over them, you must have understood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If you did not utilize your holidays in that way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as you went home. I have often said in the Vidyapith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strive to increase your numbers. I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would not like large numbers, but their absence need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disappointment to us, it must not give rise to a feeling that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or that we have lost the game. We may be fewer number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real strength lies in the acceptance of these ideals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them to the extent it is humanly possible. Even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such students, we can surely accomplish what we want to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Vidyapith, that is to say, freedom, not final deliverance,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in the form of swaraj; the freedom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has been established will be surely won. If we are false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get swaraj. You will see that the changes which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which you will find taking place hereafter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with some hesitation lest they prove burdensome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pitiable condition this is! This is worthy neither of you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What is needed is a categorical assurance from you to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management that you will not hesitate in the least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these principles; you will never swerve from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There has been no such assurance and I have come to ask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will shine forth if from the very beginning of the term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your teachers from worry. There should not be even an iota of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 in your work. You will bring credit to the Vidyapith only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deceive yourselves, your teachers, your elders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You can ask your teachers for an explanation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matter. It is their duty to solve your problems. If you fail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just mark time, then the administration of the Vidyapith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tune. The functioning of the Vidyapith should be as smooth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The ground note of the </w:t>
      </w:r>
      <w:r>
        <w:rPr>
          <w:rFonts w:ascii="Times" w:hAnsi="Times" w:eastAsia="Times"/>
          <w:b w:val="0"/>
          <w:i/>
          <w:color w:val="000000"/>
          <w:sz w:val="22"/>
        </w:rPr>
        <w:t>tanpura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produces only gross music.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one whose life is full of music who can be said to know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true sense. Even a child would know this music of life,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have guided him correctly. Crying is the only speech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child, even that, if harmonious, sounds well. The students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sweetness of a child. It is easy to obtain this state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truthful. India’s swaraj can be won through the students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in their conduct. There is no need to prove that swaraj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only through the way of truth and non-violence, as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 the principles of the Vidyapith. One who doubts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here; or if he does he should have his doubt cleared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a Government school and our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understood. Some of our students have gone to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will follow. That is a credit to the Vidyapith. Can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school dare help Vallabhbhai? Or after helping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remain in the college without deceiving their teachers?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their education, what use is it? What use is education stripped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essence? What is a counterfeit rupee worth? The man who cheats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circulating it deserves to be punished. The position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Government school is like that of this counterfeit rupee.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certainly has preserved that essence; besides, it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increase.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difference should also be borne in mind.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many times that there can be no comparison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imparted in a Government college and that given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lost if you enter that maze. We shall not be equal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teach English the way it is taught there. But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students a deep understanding of literature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language. We want to ensure the spread of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to see that it shines forth, that it is able to express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thoughts. To have to use English words while talking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is a perverse and utterly shameful state. In no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find such a state of things. We shall later impart such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English literature as would be necessary. Whatever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we acquire at present will be obtained through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We shall learn science also through our own language.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coin new technical terms, we shall adopt English words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explanation will be in Gujarati only; thus our language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force and whatever adornments we want to use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our tongue and pen. We ought to get out of this ludicrous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as soon as we can. What I have written about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as the last word. How much has the nation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knowledge is imparted through English! This is one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fact that we have failed in our dharma, and in our conduct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instance relates to economics. The economics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inadequate. If you are inquistive, you will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taught in German, American or French languages differs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another. From the talk that I had with a Hungarian visitor,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that the economics of his country must be quite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country has its own science of economics, based on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It is not right to assume that one country’s economics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for the whole world. Why are the economics taught today ruining </w:t>
      </w:r>
      <w:r>
        <w:rPr>
          <w:rFonts w:ascii="Times" w:hAnsi="Times" w:eastAsia="Times"/>
          <w:b w:val="0"/>
          <w:i w:val="0"/>
          <w:color w:val="000000"/>
          <w:sz w:val="22"/>
        </w:rPr>
        <w:t>India? We do not know Indian economics, we have to discover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of history. The teachers should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India could be. A Frenchman writing a history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it in a different way; so would an Englishman.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into original records and studying Indian conditions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write it differently. Do you believe as absolutely true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accounts of the Anglo-French conflicts? Whoever wrote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written them correctly, yet they are written from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He would narrate only those incidents wherein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won. We too would do the same. The French too would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In fact we would write an altogether different history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scholar would interpret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way,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 another, and in a still different way if he sincerely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Vincent Smith has a style and erudition, what he writes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well, but it is not correct. English scholars themselves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in it much that is not true and that much has been left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can be said about William Wilson Hunter. Here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taught from books. If the teacher has made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India and has observed for himself, if he is a patriot,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history in a particular way. But if he has stuffed his mind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histories written by Englishmen he is going to take you nowhere; nor </w:t>
      </w:r>
      <w:r>
        <w:rPr>
          <w:rFonts w:ascii="Times" w:hAnsi="Times" w:eastAsia="Times"/>
          <w:b w:val="0"/>
          <w:i w:val="0"/>
          <w:color w:val="000000"/>
          <w:sz w:val="22"/>
        </w:rPr>
        <w:t>has he himself found a way. He is under the malignant influence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Saturn!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institution, everything will be taught in a way opposite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 Government school. Our teacher will solve mathematical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in a different way. Gregg is composing a novel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for the Indian children whom he teaches. Our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teach with the help of the distance between Manchester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Liverpool. He should frame his examples from conditions here,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history and geography too maybe learnt from this.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reconstruct everything, mathematics, history, economics, geogr-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aphy. If you students do not help in this, what can the teachers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teachers themselves are immature it is obvious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will crumble.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your faith, patience and perseverance.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teachers and the principles, you would not be faint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nor even if your strength is small, and you will bring glory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Vidyapith. You will compel your teachers to give you all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If you are studious, you will be able to pester your teachers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what I have spoken. If you take enough interest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plenty of interesting work, you will have vigorous bodies, vigorous </w:t>
      </w:r>
      <w:r>
        <w:rPr>
          <w:rFonts w:ascii="Times" w:hAnsi="Times" w:eastAsia="Times"/>
          <w:b w:val="0"/>
          <w:i w:val="0"/>
          <w:color w:val="000000"/>
          <w:sz w:val="22"/>
        </w:rPr>
        <w:t>minds and vigorous souls.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here to enlighten your souls. Hence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vocational training that is provided here, even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flair for vocations, you will acquire one. But it will not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about your work mechanically. If you take interest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also is a science by itself. If you work intelligently,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there is a lot of interest in it. You will be able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science behind it. Resolve that you want to become a weaver,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carpenter, and win freedom for India; that you do not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job nor be a teacher. Determine to live by labour, by weaving </w:t>
      </w:r>
      <w:r>
        <w:rPr>
          <w:rFonts w:ascii="Times" w:hAnsi="Times" w:eastAsia="Times"/>
          <w:b w:val="0"/>
          <w:i w:val="0"/>
          <w:color w:val="000000"/>
          <w:sz w:val="22"/>
        </w:rPr>
        <w:t>khadi, by becoming a khadi worker.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PREMLILA THACKERSEY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Rs. 100 from you two days ago. I got your letter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we can still see to it that your name is not published,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do so. This will be possible only if it has not yet been published.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 When will you come again?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4812. Courtesy: Premlila Thackersey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S. MURATORI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15th May, I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publishing an Italian translation unabridged of the firs volume </w:t>
      </w:r>
      <w:r>
        <w:rPr>
          <w:rFonts w:ascii="Times" w:hAnsi="Times" w:eastAsia="Times"/>
          <w:b w:val="0"/>
          <w:i w:val="0"/>
          <w:color w:val="000000"/>
          <w:sz w:val="22"/>
        </w:rPr>
        <w:t>of “The Story of My Experiments with Truth”.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make any special conditions, but anything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care to give will be utilized for the furtherance of my public activities.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</w:t>
      </w:r>
      <w:r>
        <w:rPr>
          <w:rFonts w:ascii="Times" w:hAnsi="Times" w:eastAsia="Times"/>
          <w:b w:val="0"/>
          <w:i w:val="0"/>
          <w:color w:val="000000"/>
          <w:sz w:val="18"/>
        </w:rPr>
        <w:t>URATORI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ONSULATE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STATE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SATYAGRAHA ASHRAM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Ashram was opened on 25th May, 1915. A constitution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when it was founded. It underwent a revision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incarceration. The copies were exhausted long ago. My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found it desirable to recast the constitution in view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and ups and downs that the Ashram had undergone.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expansion too made the old constitution out of date.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preparing the first draft fell on my shoulders.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 was ample excuse for the delay, 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subconscious self shirked the task. I was not clear as to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to be made. But my colleagues would give me no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death hastened the completion. The following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result of the joint labours of the main workers. It is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as a draft, though pending revision it is to be accepted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constitution by the Managing Committee. It is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the opinion of friends and critics known and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Any criticism or suggestions that may be sent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thankfully received. I may be permitted to mention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prayerful and scientific experiment. The observances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but they have been tested for the past 13 years of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Whilst it is impossible to claim their perfect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one of us, the workers have in all humility tried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their lives to the best of their ability and with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curious will find that the new draft bears very close </w:t>
      </w:r>
      <w:r>
        <w:rPr>
          <w:rFonts w:ascii="Times" w:hAnsi="Times" w:eastAsia="Times"/>
          <w:b w:val="0"/>
          <w:i w:val="0"/>
          <w:color w:val="000000"/>
          <w:sz w:val="22"/>
        </w:rPr>
        <w:t>resemblance to the original constitution as it was drawn up in 1915.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on </w:t>
      </w:r>
      <w:r>
        <w:rPr>
          <w:rFonts w:ascii="Times" w:hAnsi="Times" w:eastAsia="Times"/>
          <w:b w:val="0"/>
          <w:i/>
          <w:color w:val="000000"/>
          <w:sz w:val="22"/>
        </w:rPr>
        <w:t>Vaishakh Sud 11th, Samvat 1971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,—May 25th, </w:t>
      </w:r>
      <w:r>
        <w:rPr>
          <w:rFonts w:ascii="Times" w:hAnsi="Times" w:eastAsia="Times"/>
          <w:b w:val="0"/>
          <w:i w:val="0"/>
          <w:color w:val="000000"/>
          <w:sz w:val="22"/>
        </w:rPr>
        <w:t>1915,—at Kochrab, and since removed to Sabarmati.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BJECT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this Ashram is that its members should qualify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for, and make a constant endeavour towards,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country, not inconsistent with the universal welfare.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BSERVANCES</w:t>
      </w:r>
    </w:p>
    <w:p>
      <w:pPr>
        <w:autoSpaceDN w:val="0"/>
        <w:tabs>
          <w:tab w:pos="70" w:val="left"/>
          <w:tab w:pos="550" w:val="left"/>
        </w:tabs>
        <w:autoSpaceDE w:val="0"/>
        <w:widowControl/>
        <w:spacing w:line="282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observances are essential for the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object :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 is not fulfilled by mere abstinence from telling or practi-</w:t>
      </w:r>
      <w:r>
        <w:rPr>
          <w:rFonts w:ascii="Times" w:hAnsi="Times" w:eastAsia="Times"/>
          <w:b w:val="0"/>
          <w:i w:val="0"/>
          <w:color w:val="000000"/>
          <w:sz w:val="22"/>
        </w:rPr>
        <w:t>sing an untruth in ordinary relations with fellow-men. But Truth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one and only Reality. All other observances take their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quest for and the worship of Truth. Worshippers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resort to untruth, even for what they may believe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country, and they may be required, like Prahlad, civilly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even the orders of parents and elders in virtue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loyalty to Truth.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non-killing is not enough. The active part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love. The law of Love requires equal consideration for all life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tiniest insect to the highest man. One who follows this law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 even with the perpetrator of the greatest imaginable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must love him, wish him well and serve him. Although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love the wrongdoer, he must never submit to his wrong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injustice, but must oppose it with all his might, and must patiently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resentment suffer all the hardships to which the wrongdoer </w:t>
      </w:r>
      <w:r>
        <w:rPr>
          <w:rFonts w:ascii="Times" w:hAnsi="Times" w:eastAsia="Times"/>
          <w:b w:val="0"/>
          <w:i w:val="0"/>
          <w:color w:val="000000"/>
          <w:sz w:val="22"/>
        </w:rPr>
        <w:t>may subject him in punishment for his opposition.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HASTITY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foregoing principles is impossible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celibacy. It is not enough that one should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any woman or man with a lustful eye; animal passion must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as to be excluded even from the mind. If married,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 carnal mind regarding one’s wife or husband, but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her or him as one’s lifelong friend, and establish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perfect purity. A sinful touch, gesture or word is a direct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this principle.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ONTROL OF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ALATE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found,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to be extremely difficult so long as one has not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taste. Control of the palate has, therefore, been placed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principle by itself. Eating is necessary only for sustaining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keeping it a fit instrument for service, and must never be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self-indulgence. Food must, therefore, be taken, like medicine,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proper restraint. In pursuance of this principle one must eschew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exciting foods, such as spices and condiments. Meat, liquor, tobacco,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bhang, etc., are excluded from the Ashram. This principle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abstinence from feasts or dinners which have pleasure as their object.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STEALING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not to take another’s property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One becomes guilty of theft even by using differently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one has received in trust for use in a particular way,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by using a thing longer than the period for which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lent. It is also theft if one receives anything which one does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The fine truth at the bottom of this principle is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>provides just enough, and no more, for our daily need.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OVERTY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is really a part of No. V. Just as one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receive, so must one not possess anything which one does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It would be a breach of this principle to posses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food-stuffs, clothing or furniture. For instance, one must not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if one can do without it. In observing this principle one is led to </w:t>
      </w:r>
      <w:r>
        <w:rPr>
          <w:rFonts w:ascii="Times" w:hAnsi="Times" w:eastAsia="Times"/>
          <w:b w:val="0"/>
          <w:i w:val="0"/>
          <w:color w:val="000000"/>
          <w:sz w:val="22"/>
        </w:rPr>
        <w:t>a progressive simplification of one’s own life.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HYSICAL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ABOUR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is essential for the observance of non-stealing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non-possession. Man can be saved from injuring society,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himself, only if he sustains his physical existence by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Able-bodied adults must do all their personal work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not be served by others, except for proper reasons.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at the same time, remember that service of children, as well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disabled, the old and the sick, is a duty incumbent on every person </w:t>
      </w:r>
      <w:r>
        <w:rPr>
          <w:rFonts w:ascii="Times" w:hAnsi="Times" w:eastAsia="Times"/>
          <w:b w:val="0"/>
          <w:i w:val="0"/>
          <w:color w:val="000000"/>
          <w:sz w:val="22"/>
        </w:rPr>
        <w:t>who has the required strength.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VIII. 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not omnipotent. He therefore serves the world best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serving his neighbour. This is swadeshi, a principle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when one professes to serve those who are more remote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those who are near. Observance of swadeshi makes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in the world; the breach of it leads to chaos.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one must as far as possible purchase one’s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and not buy things imported from foreign lands,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 manufactured in the country. There is no place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swadeshi, which enjoins the sacrifice of oneself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of the family for the village, of the village for the country, and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for humanity.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IX.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EARLESSNESS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follow Truth or love so long as one is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As there is at present a reign of fear in the country, meditation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cultivation of fearlessness have a particular importance.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separate mention as an observance. A seeker after Truth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fear of parents, caste, Government, robbers, etc., and he must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frightened by poverty or death.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X.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tabs>
          <w:tab w:pos="550" w:val="left"/>
          <w:tab w:pos="1150" w:val="left"/>
          <w:tab w:pos="1690" w:val="left"/>
          <w:tab w:pos="2890" w:val="left"/>
          <w:tab w:pos="4210" w:val="left"/>
          <w:tab w:pos="4770" w:val="left"/>
          <w:tab w:pos="6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which has taken such deep roots in Hinduism,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irreligious. Its removal has therefore been treated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principle. The so-called untouchables have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Ashram with other classes. The Ashram does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caste which, it considers, has injured Hinduism, because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superior and inferior status, and of pollution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are contrary to the law of Love. The Ashram however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varnashrama dharma. The division of varnas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and therefore a person should maintain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morals, and should devote all his spare time and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acquisition and advancement of true knowledge. The ashramas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four stages) spoken of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conducive to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mankind. Though, therefore, the Ashram believes in vasrnashrama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there is no place in it for distinction of varnas, as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conceived in the light of the comprehensive and non-formal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XI.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OLERANCE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believes that the principal faiths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a revelation of Truth, but as they have all been outlined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man they have been affected by imperfections and alloyed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untruth. One must therefore entertain the same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faiths of others as one accords to one’s own. Where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becomes a law of life, conflict between different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impossible, and so does all effort to convert other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faith. One can only pray that the defects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may be overcome, and that they may advance, side by side, </w:t>
      </w:r>
      <w:r>
        <w:rPr>
          <w:rFonts w:ascii="Times" w:hAnsi="Times" w:eastAsia="Times"/>
          <w:b w:val="0"/>
          <w:i w:val="0"/>
          <w:color w:val="000000"/>
          <w:sz w:val="22"/>
        </w:rPr>
        <w:t>towards perfection.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CTIVITIES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and in order to help fulfilment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observances, the following activities are carried on in the Ashram :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ORSHIP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(as distinguished from the individual)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commence every day with the congregational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at 4.15 to 4.45 and close with the evening prayer at 7 to 7.30.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inmates are expected to attend the worship. This worship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as an aid to self-purification and dedication of one’s all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ANITARY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ERVICE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essential and sacred service and yet it is looked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 society, with the result that it is generally neglected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affords considerable scope for improvement. The Ashram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lays special stress upon engaging no outside labour for this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themselves attend to the whole of the sanitation in turns.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entrants are generally first of all attached to this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Trenches are sunk to the depth of nine inches and the nightsoil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in them and covered with the excavated earth. It thus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valuable manure. Calls of nature are attended to only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assigned for the purpose. Care is taken that the roads and paths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spoilt by spitting or otherwise.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ACRIFICIAL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India’s most urgent problem is the growing starvation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millions, which is chiefly due to the deliberate destruction by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her principal auxiliary industry of hand-spinning.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rehabilitation in national life, spinning has been made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the Ashram, and is compulsory for all members,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sacrifice. The following are the various branches of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this department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Cotton cultivation;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for making and repairing spinning-wheels,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spindles, carding-bows, etc;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ginning;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carding;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spinning;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weaving cloth, carpets, tape, rope, etc.;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dyeing and printing.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GRICULTURE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for the khadi work and fodder crops for the cattle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activities of this department. Vegetables and fruit are also grown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make the Ashram as far as possible self-contained.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AIRY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is being made to convert into a model dairy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dairy which supplies milk to the inmates. Since last year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is being carried on in consonance with the principles of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pecuniary help of the All-India Cow-protection Association, but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the Ashram itself. There are at presnet 27 cows, 47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calves, 10 bullocks, and 4 bulls. The average dairy output of milk is </w:t>
      </w:r>
      <w:r>
        <w:rPr>
          <w:rFonts w:ascii="Times" w:hAnsi="Times" w:eastAsia="Times"/>
          <w:b w:val="0"/>
          <w:i w:val="0"/>
          <w:color w:val="000000"/>
          <w:sz w:val="22"/>
        </w:rPr>
        <w:t>200 pounds.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ANNERY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instance of and with the help of the All-India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Association, a tannery has been established for the tanning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dead-cattle hides. There is attached to it a sandal and shoe-making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The dairy and tannery have been established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believes, in spite of the claim Hindus make to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cow, that Indian cattle will further and further deteriorate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die out, carrying man along with them, unless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paid to cattle-breeding, cattle-feeding and the utilization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of dead-cattle hides.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is made in the Ashram to impart such education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national welfare. In order that spiritual, intellectual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development may proceed side by side,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has been created, and letters are not given more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importance. Character-building is attended to in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‘Untouchable’ children are freely admitted. Women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attention with a view to improving their status,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the same opportunities for self-culture as the men.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accepts the following principles of the Gujarat Vidyapith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object of the Vidyapith shall be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character, ability, education and conscientiousness,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conduct of the movements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institutions conducted by and affiliated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shall be fully non-co-operating and shall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do with my help from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Vidyapith has come into being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swaraj movement, and Non-violent Non-co-operation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thereof, its teachers and trustees shall restrict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means only which are not inconsistent with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shall consciously strive to carry them out.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and the trustees of the Vidyapith, as also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affiliated to it, shall regard untouchability as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shall strive to the best of their power for its removal,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exclude a boy or a girl for reason of his or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nor shall give him or her differential treatment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>once accorded admission to him or her.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and the trustees of and all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affiliated to the Vidyapith shall regard hand-spinning as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swaraj movement and shall therefore spin regularly, except </w:t>
      </w:r>
      <w:r>
        <w:rPr>
          <w:rFonts w:ascii="Times" w:hAnsi="Times" w:eastAsia="Times"/>
          <w:b w:val="0"/>
          <w:i w:val="0"/>
          <w:color w:val="000000"/>
          <w:sz w:val="22"/>
        </w:rPr>
        <w:t>when disabled, and shall habitually wear khadi.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province shall have the principal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Vidyapith and shall be the medium of instruction.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XPLANATION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other than Gujarati may be taught by </w:t>
      </w:r>
      <w:r>
        <w:rPr>
          <w:rFonts w:ascii="Times" w:hAnsi="Times" w:eastAsia="Times"/>
          <w:b w:val="0"/>
          <w:i w:val="0"/>
          <w:color w:val="000000"/>
          <w:sz w:val="22"/>
        </w:rPr>
        <w:t>direct method.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Hindi-Hindustani shall be compulsory in </w:t>
      </w:r>
      <w:r>
        <w:rPr>
          <w:rFonts w:ascii="Times" w:hAnsi="Times" w:eastAsia="Times"/>
          <w:b w:val="0"/>
          <w:i w:val="0"/>
          <w:color w:val="000000"/>
          <w:sz w:val="22"/>
        </w:rPr>
        <w:t>the curricula of the Vidyapith.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training shall receive the same importance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training and only such occupations as are useful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life of the nation shall be taught.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growth of the nation depends not on cities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villages, the bulk of the funds of the Vidyapith and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of the Vidyapith shall be employed in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conducive to the welfare of the villagers.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In laying down the curricula, the needs of village dwellers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principal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There shall be complete toleration of all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in all institutions conducted by and affiliated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and for the spiritual development of the pupils,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 shall be imparted in consonance with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For the physical development of the nation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physical training shall be compulsory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conducted by and affiliated to the Vidyapith.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Hindi-Hindustani means the language commonly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masses of the North—both Hindu and Mussalman—and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Devanagari or the Arabic script.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school has so far sent forth 15 boys and 2 grils.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VIII.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ECHNICAL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technical school is conducted which prepares </w:t>
      </w:r>
      <w:r>
        <w:rPr>
          <w:rFonts w:ascii="Times" w:hAnsi="Times" w:eastAsia="Times"/>
          <w:b w:val="0"/>
          <w:i w:val="0"/>
          <w:color w:val="000000"/>
          <w:sz w:val="22"/>
        </w:rPr>
        <w:t>candidates for the Khadi Service on behalf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There are at present 33 students from various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under training. 205 students have so far availed themselves of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school. The curriculum is as follows :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YLLABUS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TUDIES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21 W</w:t>
      </w:r>
      <w:r>
        <w:rPr>
          <w:rFonts w:ascii="Times" w:hAnsi="Times" w:eastAsia="Times"/>
          <w:b w:val="0"/>
          <w:i w:val="0"/>
          <w:color w:val="000000"/>
          <w:sz w:val="18"/>
        </w:rPr>
        <w:t>EEKS</w:t>
      </w:r>
      <w:r>
        <w:rPr>
          <w:rFonts w:ascii="Times" w:hAnsi="Times" w:eastAsia="Times"/>
          <w:b w:val="0"/>
          <w:i w:val="0"/>
          <w:color w:val="000000"/>
          <w:sz w:val="20"/>
        </w:rPr>
        <w:t>’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to spin with fingers only.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the principles of twist.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spinning efficiently to be able to spin strong and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yarn as follows :</w:t>
      </w:r>
    </w:p>
    <w:p>
      <w:pPr>
        <w:autoSpaceDN w:val="0"/>
        <w:tabs>
          <w:tab w:pos="810" w:val="left"/>
          <w:tab w:pos="1630" w:val="left"/>
          <w:tab w:pos="2490" w:val="left"/>
          <w:tab w:pos="3550" w:val="left"/>
          <w:tab w:pos="47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Quality of Cotton</w:t>
      </w:r>
    </w:p>
    <w:p>
      <w:pPr>
        <w:autoSpaceDN w:val="0"/>
        <w:tabs>
          <w:tab w:pos="1050" w:val="left"/>
          <w:tab w:pos="1710" w:val="left"/>
          <w:tab w:pos="2770" w:val="left"/>
          <w:tab w:pos="3850" w:val="left"/>
          <w:tab w:pos="52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hour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Inferior</w:t>
      </w:r>
    </w:p>
    <w:p>
      <w:pPr>
        <w:autoSpaceDN w:val="0"/>
        <w:tabs>
          <w:tab w:pos="1050" w:val="left"/>
          <w:tab w:pos="1710" w:val="left"/>
          <w:tab w:pos="2770" w:val="left"/>
          <w:tab w:pos="3850" w:val="left"/>
          <w:tab w:pos="5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</w:t>
      </w:r>
    </w:p>
    <w:p>
      <w:pPr>
        <w:autoSpaceDN w:val="0"/>
        <w:tabs>
          <w:tab w:pos="930" w:val="left"/>
          <w:tab w:pos="1710" w:val="left"/>
          <w:tab w:pos="2770" w:val="left"/>
          <w:tab w:pos="3850" w:val="left"/>
          <w:tab w:pos="541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Fair</w:t>
      </w:r>
    </w:p>
    <w:p>
      <w:pPr>
        <w:autoSpaceDN w:val="0"/>
        <w:tabs>
          <w:tab w:pos="930" w:val="left"/>
          <w:tab w:pos="1710" w:val="left"/>
          <w:tab w:pos="2770" w:val="left"/>
          <w:tab w:pos="3850" w:val="left"/>
          <w:tab w:pos="53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Good</w:t>
      </w:r>
    </w:p>
    <w:p>
      <w:pPr>
        <w:autoSpaceDN w:val="0"/>
        <w:tabs>
          <w:tab w:pos="930" w:val="left"/>
          <w:tab w:pos="1710" w:val="left"/>
          <w:tab w:pos="2770" w:val="left"/>
          <w:tab w:pos="3850" w:val="left"/>
          <w:tab w:pos="5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to finish the following quantities within the period set apart :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week, preparation and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 weeks,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counts 5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lb.</w:t>
            </w:r>
          </w:p>
        </w:tc>
      </w:tr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weeks,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3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counts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lb.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counts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lb.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counts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lb.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counts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lb.</w:t>
            </w:r>
          </w:p>
        </w:tc>
      </w:tr>
      <w:tr>
        <w:trPr>
          <w:trHeight w:hRule="exact" w:val="1064"/>
        </w:trPr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290" w:right="9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weeks, 12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weeks,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 weeks, 20</w:t>
            </w:r>
          </w:p>
        </w:tc>
        <w:tc>
          <w:tcPr>
            <w:tcW w:type="dxa" w:w="325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week extra</w:t>
      </w:r>
    </w:p>
    <w:p>
      <w:pPr>
        <w:autoSpaceDN w:val="0"/>
        <w:autoSpaceDE w:val="0"/>
        <w:widowControl/>
        <w:spacing w:line="294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 [Total]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Testing correctness of spindle and its correction.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to guess approximately the count of any yarn.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to find out by calculation counts of yarn.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to reel properly the yarn spun on the spindle.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names and measurements of all the parts of a 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To learn to twist a strong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one’s own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To learn the principles of examining cotton.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To study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Charkha 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Takli Teacher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To learn to spin on one’s own provincial charkha.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169"/>
        <w:gridCol w:w="2169"/>
        <w:gridCol w:w="2169"/>
      </w:tblGrid>
      <w:tr>
        <w:trPr>
          <w:trHeight w:hRule="exact" w:val="55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II.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EEKS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go through the whole carding course :</w:t>
            </w:r>
          </w:p>
        </w:tc>
      </w:tr>
      <w:tr>
        <w:trPr>
          <w:trHeight w:hRule="exact" w:val="304"/>
        </w:trPr>
        <w:tc>
          <w:tcPr>
            <w:tcW w:type="dxa" w:w="21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learn to equip a carding-bow.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To learn to adjust cushion.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learn to make the carding mat.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To learn to distinguish various qualities of guts.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 carding and rolling in following quantities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specified period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Large bow, 18 lb. in 2 weeks.</w:t>
      </w:r>
    </w:p>
    <w:p>
      <w:pPr>
        <w:autoSpaceDN w:val="0"/>
        <w:autoSpaceDE w:val="0"/>
        <w:widowControl/>
        <w:spacing w:line="294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Medium bow, 22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lb. in 3 weeks.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Bardoli and ordinary small bow, 8 lb. in 2 weeks.</w:t>
      </w:r>
    </w:p>
    <w:p>
      <w:pPr>
        <w:autoSpaceDN w:val="0"/>
        <w:tabs>
          <w:tab w:pos="990" w:val="left"/>
        </w:tabs>
        <w:autoSpaceDE w:val="0"/>
        <w:widowControl/>
        <w:spacing w:line="300" w:lineRule="exact" w:before="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card and sliver as under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Large bow, 3 lb. in a day of 8 hours.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Medium bow, 2 lb. in a day of 8 hours.</w:t>
      </w:r>
    </w:p>
    <w:p>
      <w:pPr>
        <w:autoSpaceDN w:val="0"/>
        <w:tabs>
          <w:tab w:pos="3590" w:val="left"/>
        </w:tabs>
        <w:autoSpaceDE w:val="0"/>
        <w:widowControl/>
        <w:spacing w:line="302" w:lineRule="exact" w:before="50" w:after="24"/>
        <w:ind w:left="99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lb. in a day of 8 hours. </w:t>
      </w:r>
      <w:r>
        <w:rPr>
          <w:rFonts w:ascii="Times" w:hAnsi="Times" w:eastAsia="Times"/>
          <w:b w:val="0"/>
          <w:i w:val="0"/>
          <w:color w:val="000000"/>
          <w:sz w:val="22"/>
        </w:rPr>
        <w:t>Bardoli and ordinary bow,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Practice with crude bows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3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III.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274" w:lineRule="exact" w:before="1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EEKS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learn ginning to be able to gin 32 lb. of seed cotton in a day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8 hours.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gin 100 lb. of seed cotton after threshing seed cotton. </w:t>
      </w:r>
      <w:r>
        <w:rPr>
          <w:rFonts w:ascii="Times" w:hAnsi="Times" w:eastAsia="Times"/>
          <w:b w:val="0"/>
          <w:i w:val="0"/>
          <w:color w:val="000000"/>
          <w:sz w:val="22"/>
        </w:rPr>
        <w:t>Foot gin to be taught.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Andhra process to be taught.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Process of untouchable spinners.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88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IV.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ANDLOOM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</w:t>
            </w:r>
          </w:p>
        </w:tc>
      </w:tr>
      <w:tr>
        <w:trPr>
          <w:trHeight w:hRule="exact" w:val="308"/>
        </w:trPr>
        <w:tc>
          <w:tcPr>
            <w:tcW w:type="dxa" w:w="162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Piecing thread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62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Tape-making 20 yards including twisting yarn for warp</w:t>
            </w:r>
          </w:p>
        </w:tc>
        <w:tc>
          <w:tcPr>
            <w:tcW w:type="dxa" w:w="1626"/>
            <w:vMerge/>
            <w:tcBorders/>
          </w:tcPr>
          <w:p/>
        </w:tc>
      </w:tr>
    </w:tbl>
    <w:p>
      <w:pPr>
        <w:autoSpaceDN w:val="0"/>
        <w:tabs>
          <w:tab w:pos="550" w:val="left"/>
          <w:tab w:pos="91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opening yarn for weft.                                                              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Bed-tape-making 75 yds. including all the processes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above                                                                                         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Carpet-making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asans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design 24¢¢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¥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24¢¢ each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twisting yarn for for warp and opening yarn for weft.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asans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designs including all the processes.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carpets on handloom 2 yds. </w:t>
      </w:r>
      <w:r>
        <w:rPr>
          <w:rFonts w:ascii="Times" w:hAnsi="Times" w:eastAsia="Times"/>
          <w:b w:val="0"/>
          <w:i w:val="0"/>
          <w:color w:val="000000"/>
          <w:sz w:val="20"/>
        </w:rPr>
        <w:t>¥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30¢¢ each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processes as above.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  <w:tab w:pos="62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6 count double thread coarse texture 20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yds.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¥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30¢¢ reed 5 dents per inch including soaking and drying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winding bobbins, warping, sizing, piecing, etc. (doubling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also).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Weaving 6 count double thread close texture 10 yds.</w:t>
      </w:r>
    </w:p>
    <w:p>
      <w:pPr>
        <w:autoSpaceDN w:val="0"/>
        <w:tabs>
          <w:tab w:pos="70" w:val="left"/>
          <w:tab w:pos="550" w:val="left"/>
          <w:tab w:pos="910" w:val="left"/>
          <w:tab w:pos="62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¥ </w:t>
      </w:r>
      <w:r>
        <w:rPr>
          <w:rFonts w:ascii="Times" w:hAnsi="Times" w:eastAsia="Times"/>
          <w:b w:val="0"/>
          <w:i w:val="0"/>
          <w:color w:val="000000"/>
          <w:sz w:val="22"/>
        </w:rPr>
        <w:t>30¢¢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reed 8 or 9 dents per inch including all the above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(doubling also).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Weaving 9 count double thread close texture 10 yds.</w:t>
      </w:r>
    </w:p>
    <w:p>
      <w:pPr>
        <w:autoSpaceDN w:val="0"/>
        <w:tabs>
          <w:tab w:pos="70" w:val="left"/>
          <w:tab w:pos="550" w:val="left"/>
          <w:tab w:pos="910" w:val="left"/>
          <w:tab w:pos="62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¥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30¢¢ reed 12 dents per inch including all the processes.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Weaving 6 count single thread close texture 10 yds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¥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30¢¢ reed 18 or 19 dents per inch including all the processes.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Weaving 9 count single thread close texture 10 yds.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¥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30¢¢ reed 18 or 19 dents per inch including all the processes.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Weaving 12 count single thread close texture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yds. </w:t>
      </w:r>
      <w:r>
        <w:rPr>
          <w:rFonts w:ascii="Times" w:hAnsi="Times" w:eastAsia="Times"/>
          <w:b w:val="0"/>
          <w:i w:val="0"/>
          <w:color w:val="000000"/>
          <w:sz w:val="20"/>
        </w:rPr>
        <w:t>¥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30¢¢ reed 21 dents per inch including all the processes.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Weaving 16 count single thread close texture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yds. </w:t>
      </w:r>
      <w:r>
        <w:rPr>
          <w:rFonts w:ascii="Times" w:hAnsi="Times" w:eastAsia="Times"/>
          <w:b w:val="0"/>
          <w:i w:val="0"/>
          <w:color w:val="000000"/>
          <w:sz w:val="20"/>
        </w:rPr>
        <w:t>¥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30¢¢ reed 24 dents per inch including all the processes.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SHUTTLE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Weaving 12 count single thread ordinary texture 10 </w:t>
      </w:r>
      <w:r>
        <w:rPr>
          <w:rFonts w:ascii="Times" w:hAnsi="Times" w:eastAsia="Times"/>
          <w:b w:val="0"/>
          <w:i w:val="0"/>
          <w:color w:val="000000"/>
          <w:sz w:val="22"/>
        </w:rPr>
        <w:t>yds. ¥ 42¢¢ reed 17 dents per inch.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Weaving 16 counts single thread ordinary texture 20 yds.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¥ 45¢¢ reed 20 dents per inch.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Weaving 20 counts single thread ordinary texture 10 yds.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¥ 50¢¢ and 10 yds. ¥ 54¢¢ reed 22 dents per inch including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processes.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13. Weaving design cloth (yarn to be used of 1 to 6 counts).</w:t>
      </w:r>
    </w:p>
    <w:p>
      <w:pPr>
        <w:autoSpaceDN w:val="0"/>
        <w:tabs>
          <w:tab w:pos="1990" w:val="left"/>
          <w:tab w:pos="3790" w:val="left"/>
          <w:tab w:pos="6370" w:val="left"/>
        </w:tabs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Drill10 yds. ¥ 30¢¢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dents per inch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dents per inch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Honeycomb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 yds ¥ 30¢¢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 yds. ¥ 30¢¢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dents per inch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22"/>
        </w:rPr>
        <w:t>14. Heald-making and reed-repairing.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Twisting yarn 4 lb.</w:t>
      </w:r>
    </w:p>
    <w:p>
      <w:pPr>
        <w:autoSpaceDN w:val="0"/>
        <w:tabs>
          <w:tab w:pos="6250" w:val="left"/>
          <w:tab w:pos="637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Heald-making from the beginning.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Reed-repairing.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2"/>
        </w:rPr>
        <w:t>15. Colours.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 and printing in accordance with the publications of Dr. </w:t>
      </w:r>
      <w:r>
        <w:rPr>
          <w:rFonts w:ascii="Times" w:hAnsi="Times" w:eastAsia="Times"/>
          <w:b w:val="0"/>
          <w:i w:val="0"/>
          <w:color w:val="000000"/>
          <w:sz w:val="22"/>
        </w:rPr>
        <w:t>P. C. Ray and Sjt. Bansidhar Jain.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foreign colours in printing and colouring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included. 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7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VII.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ARPENTRY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76" w:after="0"/>
              <w:ind w:left="288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</w:tr>
      <w:tr>
        <w:trPr>
          <w:trHeight w:hRule="exact" w:val="300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aterans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3 varieties and tool-sharpening.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takli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cases and spindle-holders.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Making middle-size carding-bow, Bardoli and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ordinary spindle 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takli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the course as above, classes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in Hindi, accountancy, and the khadi essay and bulletins,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arranged besides lectures by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of the A.I.S.A. as well as other leaders.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monthly food bill per student amounts to about 12 </w:t>
      </w:r>
      <w:r>
        <w:rPr>
          <w:rFonts w:ascii="Times" w:hAnsi="Times" w:eastAsia="Times"/>
          <w:b w:val="0"/>
          <w:i w:val="0"/>
          <w:color w:val="000000"/>
          <w:sz w:val="22"/>
        </w:rPr>
        <w:t>rupees.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</w:t>
      </w:r>
      <w:r>
        <w:rPr>
          <w:rFonts w:ascii="Times" w:hAnsi="Times" w:eastAsia="Times"/>
          <w:b w:val="0"/>
          <w:i/>
          <w:color w:val="000000"/>
          <w:sz w:val="22"/>
        </w:rPr>
        <w:t>Ashadha Sud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14th,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1982 (24th July 1926)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been managed by a Committe. This Committee is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constituted as follows :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Mahadev Haribhai Desai (Chairman)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295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" w:after="0"/>
              <w:ind w:left="290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" w:after="0"/>
              <w:ind w:left="15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Imam Abdul Kadar Bawazir (Vice-Chairman)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Vinoba Bhave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Chhaganlal Khushalchand Gandhi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Narahari Dwarkadas Parikh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Lakshmidas Purushottam Asar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Ramniklal Maganlal Modi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Chimanlal Narsinhdas Shah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Narandas Khushalchand Gandhi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Surendranath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Chhaganlal Nathubhai Joshi (Secretary)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is empowered to fill up any vacancy caused in it </w:t>
      </w:r>
      <w:r>
        <w:rPr>
          <w:rFonts w:ascii="Times" w:hAnsi="Times" w:eastAsia="Times"/>
          <w:b w:val="0"/>
          <w:i w:val="0"/>
          <w:color w:val="000000"/>
          <w:sz w:val="22"/>
        </w:rPr>
        <w:t>by resignation, death or otherwise.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shall be by a majority of at least three-fourths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it.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Committee shall have the right to elect two more members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quorum shall be composed of at least three members.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shall have charge of the entire administration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accordance with their express wishes Gandhiji and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are not on the Committee.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Ashram shall be such persons as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and obey the rules and regulations of the Ashram,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constantly endeavouring to observe its principles,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performing the duties assigned to them by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or by the Secretary on its behalf.</w:t>
      </w:r>
    </w:p>
    <w:p>
      <w:pPr>
        <w:autoSpaceDN w:val="0"/>
        <w:autoSpaceDE w:val="0"/>
        <w:widowControl/>
        <w:spacing w:line="266" w:lineRule="exact" w:before="48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persons shall be eligible for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Committee, who are over 21 years of age, who have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 not less than five years and who have pledged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lifelong service through the activities of the Ashram.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has passed the following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workers of the Ashram, and also residents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whether temporary or permanent, shall all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desirous of admission to the Ashram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rules of the Ashram in their own homes for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 The Chairman shall have the power of granting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rule in special cases.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being undesirable that any further kitchens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in the Ashram, newcomers, whether single or married, shall </w:t>
      </w:r>
      <w:r>
        <w:rPr>
          <w:rFonts w:ascii="Times" w:hAnsi="Times" w:eastAsia="Times"/>
          <w:b w:val="0"/>
          <w:i w:val="0"/>
          <w:color w:val="000000"/>
          <w:sz w:val="22"/>
        </w:rPr>
        <w:t>dine in the common kitchen.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UESTS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visitors and guests has steadily increased.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as are possible are made for showing visitors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activities 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wishing to stay in the Ashram are requested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for permission before coming, and not to arrive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received an affirmative answer to their enquiries.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does not keep a large stock of bedding and eating-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utensils. Those intending to stay in the Ashram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bring their own bedding, mosquito net, napkins, plate, </w:t>
      </w:r>
      <w:r>
        <w:rPr>
          <w:rFonts w:ascii="Times" w:hAnsi="Times" w:eastAsia="Times"/>
          <w:b w:val="0"/>
          <w:i w:val="0"/>
          <w:color w:val="000000"/>
          <w:sz w:val="22"/>
        </w:rPr>
        <w:t>bowl and drinking-pot.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arrangements are made for visitors from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those who cannot dine comfortably on the floor, an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provide them with a raised seat. A commode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to them.</w:t>
      </w:r>
    </w:p>
    <w:p>
      <w:pPr>
        <w:autoSpaceDN w:val="0"/>
        <w:autoSpaceDE w:val="0"/>
        <w:widowControl/>
        <w:spacing w:line="294" w:lineRule="exact" w:before="46" w:after="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Guests are requested to observe the following rules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962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below.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Attend the worship.</w:t>
            </w:r>
          </w:p>
          <w:p>
            <w:pPr>
              <w:autoSpaceDN w:val="0"/>
              <w:autoSpaceDE w:val="0"/>
              <w:widowControl/>
              <w:spacing w:line="294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Keep the dining hours shown in the daily routine given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RANCH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a branch at Wardha, which observes nearly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rules, but which is independent of the Ashram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and finance. Sjt. Vinoba Bhave is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branch.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XPENDITURE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monthly expenditure of the Ashram is Rs. 3,000 </w:t>
      </w:r>
      <w:r>
        <w:rPr>
          <w:rFonts w:ascii="Times" w:hAnsi="Times" w:eastAsia="Times"/>
          <w:b w:val="0"/>
          <w:i w:val="0"/>
          <w:color w:val="000000"/>
          <w:sz w:val="22"/>
        </w:rPr>
        <w:t>and is met by friends.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ROPERTY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possesses land, 132 acres 38 </w:t>
      </w:r>
      <w:r>
        <w:rPr>
          <w:rFonts w:ascii="Times" w:hAnsi="Times" w:eastAsia="Times"/>
          <w:b w:val="0"/>
          <w:i/>
          <w:color w:val="000000"/>
          <w:sz w:val="22"/>
        </w:rPr>
        <w:t>gunthas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area,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Rs. 26,972-5-6, and buildings worth Rs. 2,95,121-15-6,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held by the following Board of Trustees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Sheth Jamnalal Bajaj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Revashanker Jagjivan Jhaveri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Mahadev Haribhai Desai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Imam Abdul Kadar Bawazir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Chhaganlal Khushalchand Gandhi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population of the Ashram is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74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</w:t>
            </w:r>
          </w:p>
        </w:tc>
        <w:tc>
          <w:tcPr>
            <w:tcW w:type="dxa" w:w="6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workers in the Ashram.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teachers and students of the A.I.S.A. Technical School.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professional weavers.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4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agricultural labourers.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9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133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Total.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9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60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4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119</w:t>
            </w:r>
          </w:p>
        </w:tc>
      </w:tr>
      <w:tr>
        <w:trPr>
          <w:trHeight w:hRule="exact" w:val="280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OMEN</w:t>
            </w:r>
          </w:p>
        </w:tc>
        <w:tc>
          <w:tcPr>
            <w:tcW w:type="dxa" w:w="2173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sisters in the Ashram.</w:t>
            </w:r>
          </w:p>
        </w:tc>
        <w:tc>
          <w:tcPr>
            <w:tcW w:type="dxa" w:w="2173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462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42 : 2 MAY, 1928 - 9 SEPTEMBER, 1928</w:t>
            </w:r>
          </w:p>
        </w:tc>
        <w:tc>
          <w:tcPr>
            <w:tcW w:type="dxa" w:w="2173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>
        <w:trPr>
          <w:trHeight w:hRule="exact" w:val="2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professional labourers.</w:t>
            </w:r>
          </w:p>
        </w:tc>
        <w:tc>
          <w:tcPr>
            <w:tcW w:type="dxa" w:w="4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weavers.</w:t>
            </w:r>
          </w:p>
        </w:tc>
        <w:tc>
          <w:tcPr>
            <w:tcW w:type="dxa" w:w="475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430"/>
        </w:trPr>
        <w:tc>
          <w:tcPr>
            <w:tcW w:type="dxa" w:w="5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type="dxa" w:w="5580"/>
            <w:gridSpan w:val="1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475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6140"/>
            <w:gridSpan w:val="1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HILDREN</w:t>
            </w:r>
          </w:p>
        </w:tc>
        <w:tc>
          <w:tcPr>
            <w:tcW w:type="dxa" w:w="4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boys.</w:t>
            </w:r>
          </w:p>
        </w:tc>
        <w:tc>
          <w:tcPr>
            <w:tcW w:type="dxa" w:w="475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girls.</w:t>
            </w:r>
          </w:p>
        </w:tc>
        <w:tc>
          <w:tcPr>
            <w:tcW w:type="dxa" w:w="475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510"/>
        </w:trPr>
        <w:tc>
          <w:tcPr>
            <w:tcW w:type="dxa" w:w="5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5580"/>
            <w:gridSpan w:val="1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babies.</w:t>
            </w:r>
          </w:p>
        </w:tc>
        <w:tc>
          <w:tcPr>
            <w:tcW w:type="dxa" w:w="475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410"/>
        </w:trPr>
        <w:tc>
          <w:tcPr>
            <w:tcW w:type="dxa" w:w="5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78</w:t>
            </w:r>
          </w:p>
        </w:tc>
        <w:tc>
          <w:tcPr>
            <w:tcW w:type="dxa" w:w="1100"/>
            <w:gridSpan w:val="4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4480"/>
            <w:gridSpan w:val="8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Grand Total 277</w:t>
            </w:r>
          </w:p>
        </w:tc>
        <w:tc>
          <w:tcPr>
            <w:tcW w:type="dxa" w:w="4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</w:tc>
      </w:tr>
      <w:tr>
        <w:trPr>
          <w:trHeight w:hRule="exact" w:val="280"/>
        </w:trPr>
        <w:tc>
          <w:tcPr>
            <w:tcW w:type="dxa" w:w="61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OUTINE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a.m.</w:t>
            </w:r>
          </w:p>
        </w:tc>
        <w:tc>
          <w:tcPr>
            <w:tcW w:type="dxa" w:w="1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44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Rising from bed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4-15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4-45</w:t>
            </w:r>
          </w:p>
        </w:tc>
        <w:tc>
          <w:tcPr>
            <w:tcW w:type="dxa" w:w="33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Morning prayer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5-00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6-10</w:t>
            </w:r>
          </w:p>
        </w:tc>
        <w:tc>
          <w:tcPr>
            <w:tcW w:type="dxa" w:w="33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Bath, exercise, study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6-10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6-30</w:t>
            </w:r>
          </w:p>
        </w:tc>
        <w:tc>
          <w:tcPr>
            <w:tcW w:type="dxa" w:w="33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Breakfast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6-30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355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Women’s prayer class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12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94" w:lineRule="exact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sanitation</w:t>
            </w:r>
          </w:p>
        </w:tc>
        <w:tc>
          <w:tcPr>
            <w:tcW w:type="dxa" w:w="4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1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11-30</w:t>
            </w:r>
          </w:p>
        </w:tc>
        <w:tc>
          <w:tcPr>
            <w:tcW w:type="dxa" w:w="10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Body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labour,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education 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1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10-45 to</w:t>
            </w:r>
          </w:p>
        </w:tc>
        <w:tc>
          <w:tcPr>
            <w:tcW w:type="dxa" w:w="11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11-15</w:t>
            </w:r>
          </w:p>
        </w:tc>
        <w:tc>
          <w:tcPr>
            <w:tcW w:type="dxa" w:w="33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Dinner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1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11-45 to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3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4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32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4-30 p.m.</w:t>
            </w:r>
          </w:p>
        </w:tc>
        <w:tc>
          <w:tcPr>
            <w:tcW w:type="dxa" w:w="315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Body labour, including classes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p.m.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4-30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5-30</w:t>
            </w:r>
          </w:p>
        </w:tc>
        <w:tc>
          <w:tcPr>
            <w:tcW w:type="dxa" w:w="33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Recreation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5-30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355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Supper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355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Recreation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7-30</w:t>
            </w:r>
          </w:p>
        </w:tc>
        <w:tc>
          <w:tcPr>
            <w:tcW w:type="dxa" w:w="33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Common Worship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7-30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355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Recreation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</w:p>
        </w:tc>
        <w:tc>
          <w:tcPr>
            <w:tcW w:type="dxa" w:w="1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44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7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Retiring bell</w:t>
            </w:r>
          </w:p>
        </w:tc>
        <w:tc>
          <w:tcPr>
            <w:tcW w:type="dxa" w:w="475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00" w:lineRule="exact" w:before="0" w:after="0"/>
        <w:ind w:left="69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hours are subject to change whenever necessary.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14-6-1928</w:t>
      </w:r>
    </w:p>
    <w:p>
      <w:pPr>
        <w:autoSpaceDN w:val="0"/>
        <w:tabs>
          <w:tab w:pos="2730" w:val="left"/>
        </w:tabs>
        <w:autoSpaceDE w:val="0"/>
        <w:widowControl/>
        <w:spacing w:line="294" w:lineRule="exact" w:before="2066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0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IMMOLATION OF BARDOLI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suffers through the lawlessness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it suffers through self-imposed suffering.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will be found in Mahadav Desai’s notes on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using a Nasmyth hammer to crush a fly.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to them, a paltry sum of Rs. 1,00,000 which the enhancement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represents, they are resorting to force, untruth, flattery and bribery.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strong expressions, but none too strong for the doings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Then force is on the surface for anyone to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makes a show of force even when it is unable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the present case it has force enough and to spare. This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dangerous for it is visible. The other three are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invisible. The insolent letter of the Commissioner,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D., the evasive communique of the Government are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by way both of commission and omission. We shall know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chapter the instances of flattery and bribery. We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those who degraded their manhood during the Punjab martial-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regime got titles and promotions. History will repeat itself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miniature edition of the Punjab. I do not mention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forms of flattery that the Government resort to when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do some questionable deal for them. Most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these four methods but what pains one most is that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should be set in motion by the Bombay Government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bend the proud spirit of people known for their docility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innocence. It is a base calumny to suggest that they are law-breakers.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can lawfully repudiate a liability which he does not admit,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may not men lawfully repudiate a liability which they contend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unjustly imposed upon them by a State? And why may not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adopt, and be satisfied for the collection of what it considers to be its </w:t>
      </w:r>
      <w:r>
        <w:rPr>
          <w:rFonts w:ascii="Times" w:hAnsi="Times" w:eastAsia="Times"/>
          <w:b w:val="0"/>
          <w:i w:val="0"/>
          <w:color w:val="000000"/>
          <w:sz w:val="22"/>
        </w:rPr>
        <w:t>dues with, the same civil measures that are open to individuals?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suffering to which the people of Bardoli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wantonly subjected is raising them since they had prepared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brave stand taken by the simple peasants has undermined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prestige to prop up which the Government are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frantic efforts described from week to week in these pages.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more purifying than this suffering imposed by godless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authority is the suffering which the people are imposing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 refer to the resignations of sixty-three patels and eleven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talatis of Bardoli and Valod. It is not a small thing for these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posts which hitherto they have used not unoften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illegitimate addition to their ordinary emoluments.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people such as these to give up their positions than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Government officers to do so. But suffering as well as bravery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badge of the humble. I tender my respectful congratulations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patels and talatis. Let them know that their sacrifice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 admiration of all India. It is sacrifice such as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in the end give us our freedom. We are salves to our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office under the Government. The latter knowing our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exploits it to the full for consolidation of its own power.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believe that He who has created us is bound to support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but do His will, i.e., work with our honest hands and feet,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starve, we should never walk on all fours before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WHAT IS THE BARDOLI CASE?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epitome of the case has been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many calls for the barest summary of the case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reader.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the case has been stated in ample detail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pages, the following summary will be helpful to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satyagrahis, but who may not know what the case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who may have no time to go through the files of papers.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is necessary because of the ever growing interest excited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heroic sufferings of the people of Bardoli.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14-6-1928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by Mahadev Desai,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“What is the Bardoli </w:t>
      </w:r>
      <w:r>
        <w:rPr>
          <w:rFonts w:ascii="Times" w:hAnsi="Times" w:eastAsia="Times"/>
          <w:b w:val="0"/>
          <w:i w:val="0"/>
          <w:color w:val="000000"/>
          <w:sz w:val="18"/>
        </w:rPr>
        <w:t>Case?”,  June 14,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A.I.S.A. MEMBERSHIP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the Technical Department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sends me the following comparative 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table is an instructive study. Whilst the business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shows a steady though slow improvement in quality,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price and whilst the number of paid spinners is increasing,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is steadily on the decline, except in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Ajmer. It either shows that the deep conviction about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to ameliorate the condition of the masses and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 in healthy contact with the masses is lacking,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though they have the conviction, are too lazy or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smell but continuing measure of sacrifice required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that even the national institutions such as in Gujarat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supplying their full quota of voluntary spinners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even in the Khadi Service are disinclined to take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that brings them no return. Is it to be wondered at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khadi is not commensurate with the national requir-</w:t>
      </w:r>
      <w:r>
        <w:rPr>
          <w:rFonts w:ascii="Times" w:hAnsi="Times" w:eastAsia="Times"/>
          <w:b w:val="0"/>
          <w:i w:val="0"/>
          <w:color w:val="000000"/>
          <w:sz w:val="22"/>
        </w:rPr>
        <w:t>ements? Let khadi workers and khadi lovers take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RAMDEV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RAMDEVJI,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delayed replying to your letter in the hope of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Ba to go to Dehra Dun. But she will not be persuaded.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seems to have lost all interest in what is going on about 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changes that had been recently made in the Ashram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am afraid, preyed upon her mind. She is not now keeping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either. Mental and physical fatigue has crept upon her.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 tried my best but failed. I am sorry to have to disappoint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recognize how helpless I am. After all she is a free agent </w:t>
      </w:r>
      <w:r>
        <w:rPr>
          <w:rFonts w:ascii="Times" w:hAnsi="Times" w:eastAsia="Times"/>
          <w:b w:val="0"/>
          <w:i w:val="0"/>
          <w:color w:val="000000"/>
          <w:sz w:val="22"/>
        </w:rPr>
        <w:t>and has been always treated as such.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now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13416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RICHARD B. GREGG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argument is convincing. And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tells you that in pursuit of the very goal we 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your place just now is in America rather than in India,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say. I wish you every success in America. And since I </w:t>
      </w:r>
      <w:r>
        <w:rPr>
          <w:rFonts w:ascii="Times" w:hAnsi="Times" w:eastAsia="Times"/>
          <w:b w:val="0"/>
          <w:i w:val="0"/>
          <w:color w:val="000000"/>
          <w:sz w:val="22"/>
        </w:rPr>
        <w:t>accept your conclusion, I do not need to say anything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at the Ashram throughout the year,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There is just a possibility of my having to go to Burma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But if that is so, it would be about the end of that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in good time if that is to happen.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go away without our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looking forward to seeing your Science Primer.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the time to describe the momentous changes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in the Ashram. If I find that there is time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 to you, otherwise you will see them for yourself in full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now perfectly strong and well.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B. G</w:t>
      </w:r>
      <w:r>
        <w:rPr>
          <w:rFonts w:ascii="Times" w:hAnsi="Times" w:eastAsia="Times"/>
          <w:b w:val="0"/>
          <w:i w:val="0"/>
          <w:color w:val="000000"/>
          <w:sz w:val="18"/>
        </w:rPr>
        <w:t>REGG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OTGARH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Pandit Abhayji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at the Gurukul. I feel that reform can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some man is there. There was a theft here. Surendra was 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even Shankerbhai got a slight beating. A sum of Rs. 200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from the store. A number of changes are taking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There is no time to write more. Surendra is in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fell off the top of the well and got badly hurt.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99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ASUMATIBEHN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URUKUL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478. Courtesy: Vasumati Pandit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S. RAMANATHAN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Its sincerity endears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to me, if more is 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some of the views you have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but that is now irrelevant. That you implicitly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what matters. For my part, I do feel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strive with you but let you part company with all goodwill.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your letter to Rajagopalachari which I know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taking notes with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13620</w:t>
      </w:r>
    </w:p>
    <w:p>
      <w:pPr>
        <w:autoSpaceDN w:val="0"/>
        <w:autoSpaceDE w:val="0"/>
        <w:widowControl/>
        <w:spacing w:line="220" w:lineRule="exact" w:before="2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Abhaydev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Rajagopalachari”, 17-6-1928.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84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RAMACHANDRAN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hear from you from Tiruppur.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must master everything, the smallest detail. For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attention to the tiniest fibre. Whether it is spinning or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is weaving or carding, we have to begin with the very fibre.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 is it with reference to accounts in connection with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to me regularly, and therefore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how often you would write, whether once a week, or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fortnight, so that I may know on a particular date like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mail your letter has got to arrive.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read the Ashram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 and pass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suggestions. The constitution as you know appears in this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hurt himself severely whilst he was fetching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well. He slipped and fell on his back. He is better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undergone many important changes,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that there are hardly any labourers of the labour type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cow-shed and fields and every such thing has to be attened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inmates. And the common kitchen has gone up to 94. We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burglaries. One was a visit by 50 robbers who surrounded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 and belaboured every male inmate in the hope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But there was little to be had there. Poor Surendra came in </w:t>
      </w:r>
      <w:r>
        <w:rPr>
          <w:rFonts w:ascii="Times" w:hAnsi="Times" w:eastAsia="Times"/>
          <w:b w:val="0"/>
          <w:i w:val="0"/>
          <w:color w:val="000000"/>
          <w:sz w:val="22"/>
        </w:rPr>
        <w:t>for a fair beating. But he is all right now.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AMACHANDRAN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A., T</w:t>
      </w:r>
      <w:r>
        <w:rPr>
          <w:rFonts w:ascii="Times" w:hAnsi="Times" w:eastAsia="Times"/>
          <w:b w:val="0"/>
          <w:i w:val="0"/>
          <w:color w:val="000000"/>
          <w:sz w:val="18"/>
        </w:rPr>
        <w:t>IRUPPUR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13621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14-6-1928.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NOTE ON KHADI WORK DURING VACATIONS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an article here—without making any changes—sent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the office-bearers of the Takli Mandal of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with the approval of Shri Gokulbhai. Let me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all school-teachers to it. I offer my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Takli Mandal on utilizing their vacation so well. All students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National School should join the Takli Mandal. Much more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by making its activity still more interesting.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MY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OURNALIST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OBBERS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proprietors and editors of some newspapers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robbery. They make it their profession to rob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by inventing all sorts of pretexts, by making unfounded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innocent persons and threatening them.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bribes and try to justify dishonest practices and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dupe the innocent public. A friend from Calcutta has informed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instance. A journal published there has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publicity given to the immoral practices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Govindbhavan, and is making allegations against many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persecuting the simple folk of the Marwari community.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concocted indecent incidents which never took place, they implicate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family people in them. The friend who has sent me this filthy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wants me to write something about such journals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mend their ways. I have no such hopes for my article.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addressed to them but to those families who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maligned and blackmailed by such journals.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English that knaves prosper among fools.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saying is based on experience. The critic at last tiresand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those who are not cowed down by any criticism. We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given to a false sense of shame and a needless fear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humiliation. Hence anyone is able to frighten and blackmail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maligns us or makes false allegations against us,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scared as if we merited such criticism and allegations. </w:t>
      </w:r>
      <w:r>
        <w:rPr>
          <w:rFonts w:ascii="Times" w:hAnsi="Times" w:eastAsia="Times"/>
          <w:b w:val="0"/>
          <w:i w:val="0"/>
          <w:color w:val="000000"/>
          <w:sz w:val="22"/>
        </w:rPr>
        <w:t>Whereas the correct attitude is that whatever the criticism against us,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just, we should not be cowed down by it or worry over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RUTHFULNESS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OWS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inmate of the Ashram had suggested some additions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essential, to the Book of Ashram Rules and as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import and are helpful in the observance of the vows,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their gist. Each vow has been finally supported by a quotation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Hindu Shastras. These have been deliberately omitted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of Rules because the Ashram believes that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in the vows are not a monopoly of Hinduism but are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faiths. However, the statements which have been quoted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are beautiful and are therefore given here for the reader’s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brevity is the armour of truth, it is contained in it. ‘Truth </w:t>
      </w:r>
      <w:r>
        <w:rPr>
          <w:rFonts w:ascii="Times" w:hAnsi="Times" w:eastAsia="Times"/>
          <w:b w:val="0"/>
          <w:i w:val="0"/>
          <w:color w:val="000000"/>
          <w:sz w:val="22"/>
        </w:rPr>
        <w:t>alone will triumph and not untruth.’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limit set by all religions. ‘Sin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by sin.’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RAHMACHARYA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vow implies complete control of all senses. ‘Those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attain God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.’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STEYA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‘One who enjoys the gifts of God without offering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>Him is verily a thief.’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PARIGRAHA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‘Enjoy it after giving up its possession.’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EARLESSNESS</w:t>
      </w:r>
    </w:p>
    <w:p>
      <w:pPr>
        <w:autoSpaceDN w:val="0"/>
        <w:autoSpaceDE w:val="0"/>
        <w:widowControl/>
        <w:spacing w:line="260" w:lineRule="exact" w:before="34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morality are mutually contradictory concepts.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is the foundation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sampad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‘He alone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fearless who dispels fear in others.’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SVAD</w:t>
      </w:r>
    </w:p>
    <w:p>
      <w:pPr>
        <w:autoSpaceDN w:val="0"/>
        <w:autoSpaceDE w:val="0"/>
        <w:widowControl/>
        <w:spacing w:line="260" w:lineRule="exact" w:before="34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eat food with a veiw to gratifying the palate is violence.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‘Purity of diet leads to purity of heart, this in its turn strengthens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atman’s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which in its turn destroys all bonds.’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Just as non-violence sets the limit for dharma, so swadeshi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Divine heritage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sets the limit for conduct. Even death is to be preferred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of one’s own dharma.</w:t>
      </w:r>
    </w:p>
    <w:p>
      <w:pPr>
        <w:autoSpaceDN w:val="0"/>
        <w:tabs>
          <w:tab w:pos="910" w:val="left"/>
        </w:tabs>
        <w:autoSpaceDE w:val="0"/>
        <w:widowControl/>
        <w:spacing w:line="252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ODILY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ABOUR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‘When one exerts one’s body without any desire one </w:t>
      </w:r>
      <w:r>
        <w:rPr>
          <w:rFonts w:ascii="Times" w:hAnsi="Times" w:eastAsia="Times"/>
          <w:b w:val="0"/>
          <w:i w:val="0"/>
          <w:color w:val="000000"/>
          <w:sz w:val="22"/>
        </w:rPr>
        <w:t>commits no sin.’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BOLITION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Salutation to all—high and low.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OLERANCE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Forbearance means tolerance towards all religions.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THE GOVERNOR AND BARDOLI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Munshi’s correspondence with H.E. the Governor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picture of the existing system of government.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writes long argumentative letters in order to humour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Munshi so that he does not go over to the people’s side, while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it writes specious untruths attempting to prove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It still insists on denying what has been repeatedly and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forward by the people, as if untruth by frequent repetition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truth!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point stands out in the whole letter :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change its land revenue policy. If the revenue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changed, the most expensive Government in the world would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function or, alternatively, its expenses would be in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capacity to bear them.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maintains that no independent inquiry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as between the Government and its people. By saying so,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dust into the eyes of the Britishers. An independent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will be officially conducted. Although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the executive, it is nevertheless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No one has demanded that the committee be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people. But the people have asked for the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persons to conduct an inquiry into the case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land revenue in Bardoli, in a manner similar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law-courts. This does not imply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 business of governing. However, it does imply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giving up its high-handed autocratic ways. And if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to have swaraj and if they want to obtain it, this autocracy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summarily done away with.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standpoint, the struggle in Bardoli has now assumed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significance or the Government has fortunately for us lent it this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Munshi’s argument or his admission that satyagraha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weapon is indeed painful. It could now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weapon. When it was employed in South Africa,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Hardinge had defended it. The Government of Bihar had accepted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Champaran and appointed a committee. Shri Vallabhbhai had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weapon in Borsad and the present Governor himself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it and had met the people’s grievances. One fails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why this weapon should now be regarded as illegal.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relevant question at the moment is not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legal or illegal. If the people’s demand is reasonable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become less justified on account of their way of putting it </w:t>
      </w:r>
      <w:r>
        <w:rPr>
          <w:rFonts w:ascii="Times" w:hAnsi="Times" w:eastAsia="Times"/>
          <w:b w:val="0"/>
          <w:i w:val="0"/>
          <w:color w:val="000000"/>
          <w:sz w:val="22"/>
        </w:rPr>
        <w:t>forward.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a solution to this problem is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of Bardoli alone. It will be solved in only one way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their courage are real. If the people do not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the Government will either have to write it off or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fact that the people’s honour rests in their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>is borne out from this correspondence.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12th, the people of Bardoli were praised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Bardoli people can for the present do one thing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to give financial help and express their sympathy.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is coming in freely from all quarters. Until now a lakh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in. The whole of India solidly supports Bardoli’s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autocratic government bows only to force.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wisely given up the use of brute force. Bardoli has been making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soul-force in the form of satyagraha. The might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is negligible before it. Will Bardoli honour its pledge?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examine a suspicion that arises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letter and the records of its Information Depart- 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H.E. the Governor’s letter the reason for withdrawing the Pathans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stated to be deference to the people’s wishes,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Information Department claims that there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little use of the Pathans now that the monsoon has set 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[alone] would know what lies behind the two divergent </w:t>
      </w:r>
      <w:r>
        <w:rPr>
          <w:rFonts w:ascii="Times" w:hAnsi="Times" w:eastAsia="Times"/>
          <w:b w:val="0"/>
          <w:i w:val="0"/>
          <w:color w:val="000000"/>
          <w:sz w:val="22"/>
        </w:rPr>
        <w:t>accounts. Let us, however, understand the inwardness of the reason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Information Department. During the rainy season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resorting to confiscation and such other measures, that is,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openly to a policy of repression, there is the likelihood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that it will resort to secret negotiations with the people.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possibility that it will invite the people, send out secret agents,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temptations, coupled with threats, and adopt measures to divide </w:t>
      </w:r>
      <w:r>
        <w:rPr>
          <w:rFonts w:ascii="Times" w:hAnsi="Times" w:eastAsia="Times"/>
          <w:b w:val="0"/>
          <w:i w:val="0"/>
          <w:color w:val="000000"/>
          <w:sz w:val="22"/>
        </w:rPr>
        <w:t>them. I hope people will beware of this muffled blow.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QUESTIONS ON EDUCATION—III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feel that just as it is necessary for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three or four languages, it is also necessary for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the dogmas, rituals, injunctions and superstitions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prevailing religions?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create among students respect, tolerance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every religion—which is indeed religion and not irreligion,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certainly instruct them in their principles.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very necessary to have a knowledge of the superstitions and rituals.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lie India anyone who goes about with his eyes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open can see for himself the superstitions and rituals. If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that which is virtuous, we should not at all insist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superstitions and rituals of every religion.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a good deal of the students’ time will be taken up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their gaining a minute knowledge of whatever rituals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are to be found in our religion and trying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>any necessary reforms in them.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22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believe in the system of varnas,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that persons of different varnas should be given different kinds </w:t>
      </w:r>
      <w:r>
        <w:rPr>
          <w:rFonts w:ascii="Times" w:hAnsi="Times" w:eastAsia="Times"/>
          <w:b w:val="0"/>
          <w:i w:val="0"/>
          <w:color w:val="000000"/>
          <w:sz w:val="22"/>
        </w:rPr>
        <w:t>of education?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there should be different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the different varnas. There is much in common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our education should be, as it is at present, common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aims of education is to make men of students and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man will easily understand the norms that apply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govern human beings. My conception of the varnas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based on occupations and as the four varnas have to earn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living through their own occu-pations, the special features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each should be hereditary. Moreover, I do not interpret the varna-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imply that one varna can never have the virtues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A Brahmin will not earn his livelihood by ser-ving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Shudra; nevertheless, if he cannot serve or is ashamed to do so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Brahmin. True knowledge is unattainable without disinterested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And although the Shudra will not live on the food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begging-bowl after teaching the Vedas and other scriptures,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neverthe-less, in a well-ordered society, he too will have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Vedas.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is true that you say that vocational training includes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intellectual training is merely a frill of education? If </w:t>
      </w:r>
      <w:r>
        <w:rPr>
          <w:rFonts w:ascii="Times" w:hAnsi="Times" w:eastAsia="Times"/>
          <w:b w:val="0"/>
          <w:i w:val="0"/>
          <w:color w:val="000000"/>
          <w:sz w:val="22"/>
        </w:rPr>
        <w:t>this is so why do you welcome college education?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much true as it is false. Where there is blind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intellectual education, I would certainly say that vocational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everything. In my definition of education, there is no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 and cement separating intellectual training from vocational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but the latter includes the former, that is, it provides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development of the intellect. I would make bold to say that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intellect is not possible without vocational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The knowledge a mason requires to earn his livelihood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at all in my opinion. His education should comprise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place of his vocation in society, of bricks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of the need for houses and what they should be 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closely they are connected with civilization. We often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intellectual education implies a general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A full development of the intellect is possible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 educationist who turns the student’s brain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storehouse of innumerable facts has himself not learnt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education. It must have been clear by now what is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both true and false. It is false if you accept my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and vocational education. It is true if these are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mutually exclusive, if there is misconception concerning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 framing the question this misconceived education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mind. It should now be understood why and under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 welcome university education. The university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will consist of masons, carpenters and weavers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intellectual social workers,—they will not be only masons,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 and weavers having a knowledge of their trades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them to earn their livelihood. From this university I look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seeing a Kabir arise from the weavers, a Bhoja Bhagat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cobblers, an Akha from the goldsmiths and a Guru Govind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farmers. I regard all these four as having received intellectual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10.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vocational training is all that education is, why do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entrust the Vidyapith to a committee of carpenters, blacksmiths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weavers; let them then engage professors for intellectual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 as expert servants.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question is covered by the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9; nevertheless, it has been reproduced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clarifying my meaning further. If I had with me weavers, etc.,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Kabir, I would certainly hand over the reins of the Vidyapith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professors who impart intellectual education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serve under them but rather consider it an honour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It is because we have not regarded vocational training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those practising the trades are regarded as inferior and </w:t>
      </w:r>
      <w:r>
        <w:rPr>
          <w:rFonts w:ascii="Times" w:hAnsi="Times" w:eastAsia="Times"/>
          <w:b w:val="0"/>
          <w:i w:val="0"/>
          <w:color w:val="000000"/>
          <w:sz w:val="22"/>
        </w:rPr>
        <w:t>we get little or no help from the latter in social service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RAMANANDA CHATTERJEE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RAMANANDA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excuse for not acknowledging your letter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registered book-packet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 have been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with work and I am in arrears with my correspondence.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who generally attends to part of the correspondence,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between Bardoli and Ahmedabad and therefore he is unable </w:t>
      </w:r>
      <w:r>
        <w:rPr>
          <w:rFonts w:ascii="Times" w:hAnsi="Times" w:eastAsia="Times"/>
          <w:b w:val="0"/>
          <w:i w:val="0"/>
          <w:color w:val="000000"/>
          <w:sz w:val="22"/>
        </w:rPr>
        <w:t>even to look at it. And there have been other causes to make me short-</w:t>
      </w:r>
      <w:r>
        <w:rPr>
          <w:rFonts w:ascii="Times" w:hAnsi="Times" w:eastAsia="Times"/>
          <w:b w:val="0"/>
          <w:i w:val="0"/>
          <w:color w:val="000000"/>
          <w:sz w:val="22"/>
        </w:rPr>
        <w:t>handed even whilst I am overwhelmed with work.</w:t>
      </w:r>
    </w:p>
    <w:p>
      <w:pPr>
        <w:autoSpaceDN w:val="0"/>
        <w:autoSpaceDE w:val="0"/>
        <w:widowControl/>
        <w:spacing w:line="240" w:lineRule="exact" w:before="54" w:after="22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the manuscript in front of me in the hope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it the very first opportunity I can get. But when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is more than I can tell.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12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AMANANDA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HATTERJEE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RABASI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91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972" w:space="0"/>
            <w:col w:w="253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972" w:space="0"/>
            <w:col w:w="2535" w:space="0"/>
          </w:cols>
          <w:docGrid w:linePitch="360"/>
        </w:sectPr>
      </w:pP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32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13419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manuscript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Bondage: Her Right to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Dr. J. T. </w:t>
      </w:r>
      <w:r>
        <w:rPr>
          <w:rFonts w:ascii="Times" w:hAnsi="Times" w:eastAsia="Times"/>
          <w:b w:val="0"/>
          <w:i w:val="0"/>
          <w:color w:val="000000"/>
          <w:sz w:val="18"/>
        </w:rPr>
        <w:t>Sunderland was sent to Gandhiji for comments.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SURENDRANATH BISWAS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heart is with you, but no my head.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have always been against workers living above their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incurring debts and then finding themselves in trouble. I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vicious habit. How can I help you? Or better still, the only help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you is to advise you even to face the insolvency court,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your creditors, surrender everything to them and then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 labourer pure and simple. I see no other way for us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men, if we are to serve India truly.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ISWAS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 14 A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13421</w:t>
      </w:r>
    </w:p>
    <w:p>
      <w:pPr>
        <w:autoSpaceDN w:val="0"/>
        <w:autoSpaceDE w:val="0"/>
        <w:widowControl/>
        <w:spacing w:line="220" w:lineRule="exact" w:before="32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he had incurred certain debts as Chairman,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of the Bengal Provincial Conference held in Faridpur in 1925.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also incurred certain debts in his private capacity. Several suits were pending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 and he was for some time put under arrest. Appealing to Gandhiji,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: “May I have the indulgence of begging of you a letter of introduction? I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write only that you attended the Conference and heard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had incurred debts for defraying the expenses, that I was the Chairman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R.C. and am known to you and that I as the Chairman need help from the generous </w:t>
      </w:r>
      <w:r>
        <w:rPr>
          <w:rFonts w:ascii="Times" w:hAnsi="Times" w:eastAsia="Times"/>
          <w:b w:val="0"/>
          <w:i w:val="0"/>
          <w:color w:val="000000"/>
          <w:sz w:val="18"/>
        </w:rPr>
        <w:t>public to pay off the debts.”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FLORENCE K. KREBS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pleased to see you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to the Ashram. I am not likely to leave the Ashram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And when you come, you will of course stay at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manage with very simple vegetarian fare and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simple life.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LORENCE </w:t>
      </w:r>
      <w:r>
        <w:rPr>
          <w:rFonts w:ascii="Times" w:hAnsi="Times" w:eastAsia="Times"/>
          <w:b w:val="0"/>
          <w:i w:val="0"/>
          <w:color w:val="000000"/>
          <w:sz w:val="20"/>
        </w:rPr>
        <w:t>K.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RINAGAR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13422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 LETTER TO N. C. BARDALOI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has given me your letter. It has caused me pain.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was given to you for a definite purpose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Babu. And why should [you] mistake discipline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dictation? Can an organization be run successfully when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work without interference from headquarters which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loans to workers? Surely, there must be a higher code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the relations between a volunteer organization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workers than between a purely business organization run </w:t>
      </w:r>
      <w:r>
        <w:rPr>
          <w:rFonts w:ascii="Times" w:hAnsi="Times" w:eastAsia="Times"/>
          <w:b w:val="0"/>
          <w:i w:val="0"/>
          <w:color w:val="000000"/>
          <w:sz w:val="22"/>
        </w:rPr>
        <w:t>for profit and its employees.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last sentence simply amazes me. You say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any responsibilities, when you took responsibility at the time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American traveller, who studied Eastern religions and wrote articles for </w:t>
      </w:r>
      <w:r>
        <w:rPr>
          <w:rFonts w:ascii="Times" w:hAnsi="Times" w:eastAsia="Times"/>
          <w:b w:val="0"/>
          <w:i w:val="0"/>
          <w:color w:val="000000"/>
          <w:sz w:val="18"/>
        </w:rPr>
        <w:t>magazines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well knowing the conditions under which the loan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And why should you want the presence of an agent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to help you? I can only say that the loan is a debt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than a debt in law, which it certainly is, and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honourably discharge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62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C.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ARDALOI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AUHATI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494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494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13623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SATIS CHANDRA DAS GUPTA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worrying about Nikhil.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resigned myself to his approaching death. What worries 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that it will give to Hemprabhadevi. Although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 bravely, I know what the actual fact will mean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mean to you also. But having gone through the purgatory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Maganlal, I am emboldened in asking you to steel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against giving way to grief. He who gives must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away. And, after all, there is no taking away. “Death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and a forgetting.” Maganlal is living in a more real sense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when he was in the flesh. Every change that he himself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desired but perhaps could not have carried out is now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being made in the Ashram with a hearty will by the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had the time to describe these to you.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separate exhibition of our own side by side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Exhibition, will savour of active opposition, which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offer. I am quite clear about refraining from taking part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mill-cloth is admitted. But I am not at all clear about the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>or the advantage of having an exhibition in opposition to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letter was sent to the Secretary, A.I.S.A.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Exhibition, for it can be interpreted in no other way.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therefore to think over this thing seriously.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order from the Calcutta Corporation is a good stroke.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8917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B.B. &amp; C.I. RLY.</w:t>
      </w:r>
    </w:p>
    <w:p>
      <w:pPr>
        <w:autoSpaceDN w:val="0"/>
        <w:autoSpaceDE w:val="0"/>
        <w:widowControl/>
        <w:spacing w:line="27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news about Kamala and Indu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disturbing. I am hoping to have more definite information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tempted to suggest for both, and certainly at least for Kamala,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man’s remedy, and that is hip-bath and sitz-bath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Kuhne’s system, and dieting together with sun-bath.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practicable and that she will have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treatment.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there will be an agreed draft constitution in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from brought out by the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a serious fall from the platform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well. He is bed-ridden but better.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Gandhi-Nehru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C. VIJAYARAGHAVACHARIAR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warm letter as also your kind cheque.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will very much appreciate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it will be a tragedy if the All-Parties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does not bring out a full-fledged constitution.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 is keen about it and therefore I am hoping that we shall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constitution from this Committee.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from 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the cutting containing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I read it with much interest, but I do not agree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about Mr. Das. It is however now unnecessary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reasons for my dissent. Your affection for me which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through that interview and which I have always prized was no </w:t>
      </w:r>
      <w:r>
        <w:rPr>
          <w:rFonts w:ascii="Times" w:hAnsi="Times" w:eastAsia="Times"/>
          <w:b w:val="0"/>
          <w:i w:val="0"/>
          <w:color w:val="000000"/>
          <w:sz w:val="22"/>
        </w:rPr>
        <w:t>new discovery for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the Manager,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send you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C. RAJAGOPALACHARI</w:t>
      </w:r>
    </w:p>
    <w:p>
      <w:pPr>
        <w:autoSpaceDN w:val="0"/>
        <w:autoSpaceDE w:val="0"/>
        <w:widowControl/>
        <w:spacing w:line="282" w:lineRule="exact" w:before="17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17,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letter from Ramachandran which you would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>and appreciate.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8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has been converted into a Trust. I have included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one of the trustees. I hope you do not mind this.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Dattatreya Balakrishna Kalelkar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Shankerlal Ghelabhai Banker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Jamnalalji Bajaj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Mahadev Haribhai Desai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Jhaverbhai Patel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Chhaganlal Khushalchand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Chakravarti Rajagopalachari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Maganlal Bhatt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changes have been made in the Ashram. Two burglaries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taken place, one of a serious nature. I have asked Subbiah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all these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Ramanathan’s letter and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Encls. 3 (5 sheets)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13622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Ramanathan”, 16-6-1928.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 LETTER TO VASUMATI PANDIT</w:t>
      </w:r>
    </w:p>
    <w:p>
      <w:pPr>
        <w:autoSpaceDN w:val="0"/>
        <w:autoSpaceDE w:val="0"/>
        <w:widowControl/>
        <w:spacing w:line="266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you had the chance to see Sahasradhara.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is not </w:t>
      </w:r>
      <w:r>
        <w:rPr>
          <w:rFonts w:ascii="Times" w:hAnsi="Times" w:eastAsia="Times"/>
          <w:b w:val="0"/>
          <w:i/>
          <w:color w:val="000000"/>
          <w:sz w:val="22"/>
        </w:rPr>
        <w:t>sahastra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</w:t>
      </w:r>
      <w:r>
        <w:rPr>
          <w:rFonts w:ascii="Times" w:hAnsi="Times" w:eastAsia="Times"/>
          <w:b w:val="0"/>
          <w:i/>
          <w:color w:val="000000"/>
          <w:sz w:val="22"/>
        </w:rPr>
        <w:t>sahasra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Giving up of buffalo’s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milk applies to the Ashram only. It does not apply when one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although one who has well understood the distinction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wherever he may be. At present sufficient cow’s milk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at the Ashram. Arrangements have been made to get cow’s </w:t>
      </w:r>
      <w:r>
        <w:rPr>
          <w:rFonts w:ascii="Times" w:hAnsi="Times" w:eastAsia="Times"/>
          <w:b w:val="0"/>
          <w:i w:val="0"/>
          <w:color w:val="000000"/>
          <w:sz w:val="22"/>
        </w:rPr>
        <w:t>ghee from somewhere.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this letter before four o’clock in the morning.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second one in the course of the day. I let Kamala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containing the apology. Nowadays I get up early, at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o’clock, [otherwise] I could not cope with my work. Chi. Kusum also </w:t>
      </w:r>
      <w:r>
        <w:rPr>
          <w:rFonts w:ascii="Times" w:hAnsi="Times" w:eastAsia="Times"/>
          <w:b w:val="0"/>
          <w:i w:val="0"/>
          <w:color w:val="000000"/>
          <w:sz w:val="22"/>
        </w:rPr>
        <w:t>insists on getting up at that time and I do not object.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480. Courtesy: Vasumati Pandit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V. J. PATEL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1928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Swami and Jamnalal have arrived. I am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herewith. I feel there is no need for us to go any deeper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Just now let him do what he likes. If the satyagrahis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victory is theirs and finally if they prove to be weak, then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morning when they wake.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saying that weak friends are no better than enemies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proved.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extremely pleased with you work at present. May </w:t>
      </w:r>
      <w:r>
        <w:rPr>
          <w:rFonts w:ascii="Times" w:hAnsi="Times" w:eastAsia="Times"/>
          <w:b w:val="0"/>
          <w:i w:val="0"/>
          <w:color w:val="000000"/>
          <w:sz w:val="22"/>
        </w:rPr>
        <w:t>you live long and do much.</w:t>
      </w:r>
    </w:p>
    <w:p>
      <w:pPr>
        <w:autoSpaceDN w:val="0"/>
        <w:autoSpaceDE w:val="0"/>
        <w:widowControl/>
        <w:spacing w:line="268" w:lineRule="exact" w:before="158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14445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PRABHASHANKAR PATTANI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the news that you had reached safely. This is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supplication. I have some lean cattle and dry cows and some calves;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costs a lot to keep all of them in the Ashram. If you can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estate it would be less expensive. I can pay the expenses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If you think that this can be done, please send Bhai Joshi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occurred to me just because he is there. After he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seen and given you the report, if you think it proper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shelter to the Ashram cattle. I am making this experiment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Cow-protection Society. Does Lady Ramabai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spinning-wheel?</w:t>
      </w:r>
    </w:p>
    <w:p>
      <w:pPr>
        <w:autoSpaceDN w:val="0"/>
        <w:autoSpaceDE w:val="0"/>
        <w:widowControl/>
        <w:spacing w:line="220" w:lineRule="exact" w:before="18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5908; also C.W. 3222.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G. D. BIRLA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two letters from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Austria.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deserving. I consider it necessary to invite them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acquainted with the country. For such purposes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use of your donation. Bhai Jugalkishoreji takes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matters. If you deem it proper, send him all the letters.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send them £200. If he wishes to make this donation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will have to be sent promptly.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health, I trust, is good. Read the Ashram rule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do send whatever suggestions you consider proper.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carefully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6160. Courtesy: G.D.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RAMDAS GANDHI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regularly get your letters. They should also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has left to join the Kanya Gurukul at Dehra Dun.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eighty men, women and children have their meals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kitchen. The kitchen will shift tomorrow to the hostel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kitchen will cease to be a kitchen and will be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section. Such things happen all the time. There was problem </w:t>
      </w:r>
      <w:r>
        <w:rPr>
          <w:rFonts w:ascii="Times" w:hAnsi="Times" w:eastAsia="Times"/>
          <w:b w:val="0"/>
          <w:i w:val="0"/>
          <w:color w:val="000000"/>
          <w:sz w:val="22"/>
        </w:rPr>
        <w:t>of lack of space which has been solved for now.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3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and Mrs. Standenath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14-6-1928.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chiefly the reference to shifting of the joint kitchen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hostel kitchen;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Pyarelal Nayar”, June 19,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MANILAL AND SUSHILA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get your letters. But I cannot say that they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always say that both of you are pressed for time;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conceive what great work you have on hand. But we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comfort from the proverb that it is better to have someone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uncle than to have no uncle at all. I had hoped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from Sushila but even if she lacks Manilal’s physical fitness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at least reached his level of wisdom. But must you 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other’s defects, and not virtues? I shall be pleased if you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this great lethargy and you will be benefited too. Other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Africa and elsewhere always contain more news than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your letters. I must get a reply to my previous letter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reminded you of the debts to the Ashram. If you want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coolly contemplete the fact that the debt will be entered in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list but I cannot. At present significant changes are taking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I have no time to describe them now. These days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before the four-o’clock morning prayers and dictate many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for only so can I cope with it somewhat. Whilst dictating this, the four-</w:t>
      </w:r>
      <w:r>
        <w:rPr>
          <w:rFonts w:ascii="Times" w:hAnsi="Times" w:eastAsia="Times"/>
          <w:b w:val="0"/>
          <w:i w:val="0"/>
          <w:color w:val="000000"/>
          <w:sz w:val="22"/>
        </w:rPr>
        <w:t>o’ clock bell has rung, so I stop.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PYARELAL NAYAR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PYARELAL,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 this because I am spinning and I want to save the few </w:t>
      </w:r>
      <w:r>
        <w:rPr>
          <w:rFonts w:ascii="Times" w:hAnsi="Times" w:eastAsia="Times"/>
          <w:b w:val="0"/>
          <w:i w:val="0"/>
          <w:color w:val="000000"/>
          <w:sz w:val="22"/>
        </w:rPr>
        <w:t>minutes that will be required for writing to you in Gujarati.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eager to write to you at once to tell you that your arti- 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1. I have read it through, though hurriedly. But I find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>it jarred and it is just the kind of thing that was wanted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“outsiders”, not in the Government sense, but in our sense.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I am confident, could have written the article, because no 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penetration that you have. You have shown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has been possible and how the splendid organization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being. I only hope that the article will be copied widely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Press. This article shows, and I never had any doubt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reading of your essay which was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capacity you have, if you will only have confidence in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Between you and Mahadev I can safely forget all about [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perhaps never write a single line. However, let me hope and wait.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all right now. He will be up and doing in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He is doing even now. You know what the cause was.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at the well where he was fetching water. We have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the Ashram. You know that we had one robbery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burglary. There were nearly 50 robbers. Surendra and Shankerbhai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for a fair beating alongside the workers at the Tannery.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happy to find these two amongst those who were beaten.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burglary was committed in the store-room two days after the robbery,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do not think that they are interrelated.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startling changes. The common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expanded to nearly 100 and the place where I was staying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women’s quarters. My office is in Maganlal’s room.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has been transferred to the kitchen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Chhatralaya. I take my meals with the rest there. The other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learn from Imam Saheb if you open out to anybody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keeping your body in perfect form. Devdas </w:t>
      </w:r>
      <w:r>
        <w:rPr>
          <w:rFonts w:ascii="Times" w:hAnsi="Times" w:eastAsia="Times"/>
          <w:b w:val="0"/>
          <w:i w:val="0"/>
          <w:color w:val="000000"/>
          <w:sz w:val="22"/>
        </w:rPr>
        <w:t>has returned to Almora.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6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MOTILAL NEHRU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 Gupta writes to me saying that I should move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to vote for you as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Congress. Of course the idea appeals to me. But be- 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move at all, I should like to know your own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Perhaps it is not yet time for Jawahar to occupy the throne.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that you are managing brings up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substantial, it would be as well for you to wear the crown. Sen Gupta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Malaviyaji as an alternative. I will await your reply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Sen Gupta.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disturbed about Kamala’s health. Jawahar gave me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And he told me that doctors thought that Indu also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Doctors never scare me. But I should like to feel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wrong with Kamala and certainly nothing wrong with Indu.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13624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K. S. SUBRAMANIAM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SUBRAMANIAM,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over Subbiah’s requirements and I feel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clear Rs. 100 and if he has to live in a rented house,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up to Rs. 20 should be extra. This arrangement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retrospective as from 1st of May. Therefore he should have the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 paid to him, half by the Association and half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Office. I am writing to Mohanlal to the same effect. You will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M. Sen Gupta”, 21-6-1928.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 Jamnalalji’s and Mr. Banker’s sanction. Please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and make the payment. I do not need now to worry any more </w:t>
      </w:r>
      <w:r>
        <w:rPr>
          <w:rFonts w:ascii="Times" w:hAnsi="Times" w:eastAsia="Times"/>
          <w:b w:val="0"/>
          <w:i w:val="0"/>
          <w:color w:val="000000"/>
          <w:sz w:val="22"/>
        </w:rPr>
        <w:t>over this or to write to Mr. Banker or speak to Jamnalalji.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S</w:t>
      </w:r>
      <w:r>
        <w:rPr>
          <w:rFonts w:ascii="Times" w:hAnsi="Times" w:eastAsia="Times"/>
          <w:b w:val="0"/>
          <w:i w:val="0"/>
          <w:color w:val="000000"/>
          <w:sz w:val="18"/>
        </w:rPr>
        <w:t>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A., M</w:t>
      </w:r>
      <w:r>
        <w:rPr>
          <w:rFonts w:ascii="Times" w:hAnsi="Times" w:eastAsia="Times"/>
          <w:b w:val="0"/>
          <w:i w:val="0"/>
          <w:color w:val="000000"/>
          <w:sz w:val="18"/>
        </w:rPr>
        <w:t>IRZAPUR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SHANKARAN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list has always remained with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was printed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the list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from me. I knew of the acknowledgment appearing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your letter. About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myself looking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therefore I corrected the mistake yesterday and have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printed, which you will see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week. It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your letter came. I hope however to see that all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say I hope because I am so rushed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 may forget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had a somewhat serious fall at the well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drawing water. He was laid up for 5 days. He is better now and in </w:t>
      </w:r>
      <w:r>
        <w:rPr>
          <w:rFonts w:ascii="Times" w:hAnsi="Times" w:eastAsia="Times"/>
          <w:b w:val="0"/>
          <w:i w:val="0"/>
          <w:color w:val="000000"/>
          <w:sz w:val="22"/>
        </w:rPr>
        <w:t>two three days he will be quite restored.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questions : Even though the cause for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was given may have been fulfilled, the balance left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at the will of the donee, even though the cause for which he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superior to the cause that is fulfilled. For, what the donee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superior may be bad cause in the estimate of the donor.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now an instance of that character on which I had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A gentleman gave Rs. 10,000 in connection with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to Jamnalalji. That amount of money is still unused.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wants to make use of that money for national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national education which includes the untouchables.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cause as you, Jamnalalji and I would consider.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advised that without the donor’s permission, seeing that the money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unused, it cannot be used. And the donor is certain not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because of the disturbing introduction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If Jamnalalji utilizes the money for a purpose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 had never intended, he would be wrong and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vow of </w:t>
      </w:r>
      <w:r>
        <w:rPr>
          <w:rFonts w:ascii="Times" w:hAnsi="Times" w:eastAsia="Times"/>
          <w:b w:val="0"/>
          <w:i/>
          <w:color w:val="000000"/>
          <w:sz w:val="22"/>
        </w:rPr>
        <w:t>asteya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second question : I take your own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reduced yourself to comparative poverty by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overboard your job. Surely, you are the richer for it. And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wants are still further reduced, you would be richer again.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that a man gives the whole of himself than that he must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for himself and a part for society. And when a man reduces his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nil, he has given away his whole 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now the thing is clear. I am keeping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13429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ACCUSED JUDGING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Information has entered into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refuta-tion of the allegations made in these pages by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regard- ing the conduct of the Pathans.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Mahadev Desai having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fall at a well whilst he was drawing water is laid up in bed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unable to write out his weekly notes and therein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this refutation. But the Director’s refutation does not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specialist. The admissions made in it are damaging to his cause,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Government’s, and his refutations are unconvincing,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utterly worthless.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 examine the Director’s communiques, let me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clear. What is it that the Government is after in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communiques through the Director of Information? Does it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substitute its own courts of law and become judge in cases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officers? I freely confess that so far as the public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allegations made by the Satyagraha Publicity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/>
          <w:color w:val="000000"/>
          <w:sz w:val="22"/>
        </w:rPr>
        <w:t>ex-parte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unproved statements. But for this Publicity Office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course open to it. Satyagrahis, even if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 about going to courts of law, cannot go to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where they know they can get no hearing, much less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their complaint is not against private individuals but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officers, and that too during a regime which very nearly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issues of May and June,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 martial law. The satyagrahis have therefore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open to them but to acquaint the public with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coercive measures that the Government has adopted.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can be the meaning of counter-allegations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Director? What can be the value of his denials? He is not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as the satyagrahis. The Government has all authority.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 by the Satyagraha Office are untrue,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own remedy. The Government little realizes that it has lost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and that even where statements made on its behalf are true,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suspected by the people as untrue. Such is its black record. If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evidence to show that the allegations are untrue,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appoint an impartial open committee of enquiry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Office will under take to prove every statement made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apologize and otherwise suffer where its statements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But the Governor’s long and copious letters to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room for any such hope. I therefore welcome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Sjt. Munshi has adumbrated in his powerful letter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announcing his resignation. I tender my congratulations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Munshi for his resignation and more for his brave letter. I hope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out his resolve to get together a committee of investigation.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get the soundest men and if I may venture to suggest,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leaf out of the Government book and get colleagues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various communities. Let him get one Parsi, one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possible one Christian, whether English or Indian, and let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this self-appointed committee a proper reference within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work, and if it would take a little more trouble,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should not confine its investigations merely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measures but extend them to the case of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enhanced assessment. I hope too that the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Government to send its witnesses to present its case.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condescend to send witnesses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highly likely. If it does not, it would provide one more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its condemnation.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Director’s communiques. The Governor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 are to be withdrawn in order to “remove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misunderstanding”. The Director says that they are being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owing to the impending rains their service would be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Which statement is the public to believe? And if the Pathans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required because of the impending rains, why is a glorified </w:t>
      </w:r>
      <w:r>
        <w:rPr>
          <w:rFonts w:ascii="Times" w:hAnsi="Times" w:eastAsia="Times"/>
          <w:b w:val="0"/>
          <w:i w:val="0"/>
          <w:color w:val="000000"/>
          <w:sz w:val="22"/>
        </w:rPr>
        <w:t>edition of the Pathans in the shape of armed police with a special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and working under special magistrate required?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excused if still suspect behind the withdrawal of the Pathans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sinister design still further to encompass the satyagrahis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>and awe them into subjection.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communique denies that one of the Pathans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caught red-handed in the act of theft. The denial is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in the language of a judge as if the Director had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 and the accused present before him and had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conclusion. I have before me the statement submitted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Patel, as President of the Railway Union, by the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watchman at Bardoli station who caught the man red-handed,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knife and the stolen salt. He states therein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were trying to water down evidence and coercing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complaint. But the Director comes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pontifical conclusion : “The police have found the case to be one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classed as untrue.” No wonder because the railway Pathan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lend himself a tool in the hands of the police. Of equal value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“the Deputy Superintendent of Police can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photographs taken by non-co-operators were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commission of the so-called theft”. But the admission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Pathan was on the railway platform, that he did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handful—as a matter of fact two bundlefuls—of salt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 the Government. Who does not know that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red-handed are sought to be protected, the acts witnessed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watered down by a corrupt police? In this instance salt became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came to be picked up from the ground. And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to have a Pathan with a knife, possession of a knife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 is denied. I have had the good fortune to know Pathans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have had equally good fortune to know many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bravery when they are not spoiled is unquestioned.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a Pathan without a knife. But the so-called non-co-operators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 implicit trust in their allegations. They claim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Not so the Director of Information. He claims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of a judgment for his statements.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denial is just as embarrassing to the Director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It is not denied that the Pathan threatened Kalyanji,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that he threatened to stab him. The threat, it is said,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because the Pathan objected to being photographed. The Director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gratuitously adds that non-co-operators are well aware that the Pathans </w:t>
      </w:r>
      <w:r>
        <w:rPr>
          <w:rFonts w:ascii="Times" w:hAnsi="Times" w:eastAsia="Times"/>
          <w:b w:val="0"/>
          <w:i w:val="0"/>
          <w:color w:val="000000"/>
          <w:sz w:val="22"/>
        </w:rPr>
        <w:t>object to being photographed. I am one of the non-co-operators.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known a Pathan yet to raise such objection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many Pathans to have been photographed and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had been eager to be photographed. I understand from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that the very Pathans were, until they discovered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camera was being used to discredit them, anxious to be photographed.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further assures me that if he got the opportunity he wants,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show how and where the objection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manufactured. And we all know that the King of the Pathans,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Amanullah, has willingly submitted to the tortures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photographers. But in the forest of words that the Director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his assistance, one thing stands out clear,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Kalyanji was threatened. By the way, let me make this clear,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in Bardoli are not today offering non-co-operation.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they want to co-operate with the Government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truth about assessment. As non-co-operators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a committee. They could simply have repudiated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Government. But they have not done so. Their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confined to securing justice from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refutation is about the pulling of a woman by a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her house. It is admitted that a Pathan stood in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doorway. It is not stated why he should have stood in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doorway in a private house. It is admitted also that a woman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say that she had been pulled and pushed by a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enter the house. The valuable information is then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that this woman a few days afterwards excused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Benjamin who taxed her with the falsehood by saying :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 to do?” Surely cross-examination of the woman is here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any value can be attached to Mr. Benjamin’s statement.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refutation is about the indecent behaviour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Pathan. Here too the fact of the nudity of the Pathan is not denied.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stated is that there was no indecent intention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appearance. And the absence of indecent intention is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inferred from the practice of the villagers answering calls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at all kinds of places in villages. An intelligent public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draw its own inference from such a denial.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type is the denial about another Pathan exposing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before two girls.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sixth refutation about the indecent assault committed on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woman the assault is haltingly admitted. But the Director naively says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possible that someone acted as Rehmat states,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that the man (if any) was a Pathan”, as if the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Rehmat herself to the effect that it was a Pathan who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is of no consequence. The Satyagraha Office has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cartman who rescued Rehmat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assailant was a Pathan employed by Government.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only a few samples from the communiques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analysed the one that has special reference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this journal such absolute impartiality and insistence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as is possible for erring human beings. All the writers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append at least their own initials. Sjt. Mahadev Desai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lawyer. By over ten years of practice of the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journalism he may be claimed to be a fairly trained journalist.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among several qualifications possess that of being able to sift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from fiction. He goes periodically to Bardoli in order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 his own eyes and hear with his own ears.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presumed that he has a reputation to lose. I therefore felt constrained </w:t>
      </w:r>
      <w:r>
        <w:rPr>
          <w:rFonts w:ascii="Times" w:hAnsi="Times" w:eastAsia="Times"/>
          <w:b w:val="0"/>
          <w:i w:val="0"/>
          <w:color w:val="000000"/>
          <w:sz w:val="22"/>
        </w:rPr>
        <w:t>while he was on his back to study his notes which are the subject-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refutation as also the Director’s notice of his notes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saw that Sjt. Mahadev Desai had nothing to be ashamed of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Director’s refutations did not contain anything to shake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Mahadev’s estimate of the facts that he observed in Bardoli.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is conveniently silent about the brutal beating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buffaloes by the Pathans who in one instance battered a poor beast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death. And does he know that though he proclaimed in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com-muniques that the resignations given by the talatis and patels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under duress, the patels and talatis have emphatically repudiated </w:t>
      </w:r>
      <w:r>
        <w:rPr>
          <w:rFonts w:ascii="Times" w:hAnsi="Times" w:eastAsia="Times"/>
          <w:b w:val="0"/>
          <w:i w:val="0"/>
          <w:color w:val="000000"/>
          <w:sz w:val="22"/>
        </w:rPr>
        <w:t>the calumny?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communiques as also the Governor’s letters make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Government could not be blamed for having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Pathans, as Banias in Bardoli had also Pathans as their watchmen.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Governor nor the Director seem to know that nobody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relishes the idea of anyone hiring the services of Pathans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watchmen, etc. Not that the people of Gujarat have any ill 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there is a sinister motive behind the hiring of Pathans,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hire such service do not take care to pick out the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them. On the contrary, they take good care to get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may be capable of doing the greatest mischief.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>selfish Banias and others do not mend, they and the rest of the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 will have to pay a heavy price for getting hold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and exploiting them for their own purposes, be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or others. But when a Government copies a practice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be essentially bad and distasteful to the people in general,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wrong upon wrong and should not be surprised if it comes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extra dose of blame. There could be no other meaning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sending Pathans to Bardoli than the meaning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to the hiring of the services of Pathans by private individuals.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inference can the Governor or the Director want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from the fact that some Pathans are not foreigners?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must have the sense to know that the objection raised in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against Pathans as such. The word ‘Pathan’ there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connotation. As used by the people in Bardoli it means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bad character, —a hooligan. The people of Bardoli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all the good Pathans from wherever they may come.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it was a railway Pathan who came to the rescue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Vallabhbhai about a fellow Pathan. The objection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the race but to the character of men posted in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situation is not altered in the slightest degree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withdrawal of Pathans, when they have sent instead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police. Let it not be said of the Government that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resented whips in the shape of Pathans, they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scorpions in the shape of armed police backed by special magistrates.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BARDOLI BUNGLE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the Government excuses itself in the Bardoli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it accuses itself. The long letters of H.E. the Governor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Munshi make confusion worse confounded and do not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position even in the estimation of a constitutionalist as Sjt. Munshi </w:t>
      </w:r>
      <w:r>
        <w:rPr>
          <w:rFonts w:ascii="Times" w:hAnsi="Times" w:eastAsia="Times"/>
          <w:b w:val="0"/>
          <w:i w:val="0"/>
          <w:color w:val="000000"/>
          <w:sz w:val="22"/>
        </w:rPr>
        <w:t>claims to be.</w:t>
      </w:r>
    </w:p>
    <w:p>
      <w:pPr>
        <w:autoSpaceDN w:val="0"/>
        <w:tabs>
          <w:tab w:pos="550" w:val="left"/>
          <w:tab w:pos="5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Governor’s letters altogether evade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claims that another inquiry has already been made and </w:t>
      </w:r>
      <w:r>
        <w:rPr>
          <w:rFonts w:ascii="Times" w:hAnsi="Times" w:eastAsia="Times"/>
          <w:b w:val="0"/>
          <w:i w:val="0"/>
          <w:color w:val="000000"/>
          <w:sz w:val="22"/>
        </w:rPr>
        <w:t>assures his correspondent that “there is not one member of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who is not fully satisfied as to the justice of Government’s action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in fact I should use the word ‘generosity’ ”.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moving in a circle. If the Government were to make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of the type mentioned in the correspondence,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improve matters for it. On the contrary, these inquiries would prove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perverse determination to give a stone each time the Bardoli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bread. They do not want a hole-and-corner inquiry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usefully and effectively represented and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independent. They contend that what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as just, even generous, the people believe to be unjust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oppressive. They contend, and these columns have attempted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that Mr. Jayakar’s and Mr. Anderson’s reports are worthless, full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>of misstatements and errors even of calculation.</w:t>
      </w:r>
    </w:p>
    <w:p>
      <w:pPr>
        <w:autoSpaceDN w:val="0"/>
        <w:tabs>
          <w:tab w:pos="4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 their contention before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impartial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committee.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proudly and with fatiguing reiteration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they accepted neither Mr. Jayakar’s rate of assessment,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per cent increase, nor Mr. Anderson’s, i.e., 29 per cent increase (a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reduction indeed upon 30 per cent) but that they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to 20 per cent. And now we are informed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that this reduction was not only just but even generous.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people want is not generosity but justice pure and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submit that even the 20 per cent increase is unwarranted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unwarranted by the condition of the agriculturists.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on the other hand protests that if a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it would be found that the increase should have been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higher. If that is the sincere belief of the Government, why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very reasonable prayer of the people for the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proper committee by whose decision they declare they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>to abide?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challenge the findings of officers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Govern-ment, it is monstrous, it is insulting to throw in their teeth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other officers who base their conclusions upon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often varnished and more often superficial.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is desirous, as he professes to be, of acting on the square,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accept the honourable offer sealed and sanctified as it is with,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people for whom His Excellency makes in his letters </w:t>
      </w:r>
      <w:r>
        <w:rPr>
          <w:rFonts w:ascii="Times" w:hAnsi="Times" w:eastAsia="Times"/>
          <w:b w:val="0"/>
          <w:i w:val="0"/>
          <w:color w:val="000000"/>
          <w:sz w:val="22"/>
        </w:rPr>
        <w:t>profuse avowal of anxious sympathy.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declares the Governor, the “outsiders”,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N. D., has made famous by his insulting libel,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full flow of that sympathy. If they are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agriculturists, “who”, the Governor claims to “know well”, “would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Is the Bardoli Case?”, 14-6-1928.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pay up the assessment as many are now doing, if they are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to”, why does he not summarily remove these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tresspassers? The Government has been hitherto always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 enough to remove all the “tall poppies” it has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inconveniently in its way. Why then is it leaving alone this (in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elegant language of the Commissioner, N.D.,) “swarm of agitators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Kheda living on the poor people of Bardoli” and allowing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peasants to become a prey alike to the “agitatiors”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now to be replaced by the organized police drafted into </w:t>
      </w:r>
      <w:r>
        <w:rPr>
          <w:rFonts w:ascii="Times" w:hAnsi="Times" w:eastAsia="Times"/>
          <w:b w:val="0"/>
          <w:i w:val="0"/>
          <w:color w:val="000000"/>
          <w:sz w:val="22"/>
        </w:rPr>
        <w:t>Bardoli?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Governor is in such a hurry to justify his ‘constitutional’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discredit Sjt. Vallabhbhai Patel and his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companions, that forgetful of his statement in one letter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40 Pathans, in another he says there were only 25.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Pathans I shall have to say more in another article.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seeks to justify the assessment in Bardoli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 people of Chorasi who are similarly assessed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the enhancement. I know nothing of the case of Chorasi.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know this that many a wrong has been submitted to before 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earning for them (in their case)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uncomplimentary title of “the gentle Hindoo”. 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Chorasi are too weak to resist the levy, whereas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having been under healthy influence for the past six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themselves strong and willing enough for sufferings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entailed in resisting a Government that has become notorious </w:t>
      </w:r>
      <w:r>
        <w:rPr>
          <w:rFonts w:ascii="Times" w:hAnsi="Times" w:eastAsia="Times"/>
          <w:b w:val="0"/>
          <w:i w:val="0"/>
          <w:color w:val="000000"/>
          <w:sz w:val="22"/>
        </w:rPr>
        <w:t>for its unscrupulousness and frightfulness.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naked paw. Says His Excellency 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Government give up its undoubted right of administration to,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suggest, the decision of some independent committee? I am anxious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 the situation in every way that is possible, but no Government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the name of Government which allowed such a thing to happen.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undoubted right of administration” is the uncontrolled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bleed India to the point of starvation. The licence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controlled if an independent committee were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the points in dispute between the people and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Let it be noted that the independent committee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committee inde-pendent of the Government. It means 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appointed by the Government of men known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official pressure and authorized to hold the enquiry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with the right to the aggrieved people to be duly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represented. But such an open enquiry means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knell of the secret, autocratic revenue policy of the Gove-rnment. </w:t>
      </w:r>
      <w:r>
        <w:rPr>
          <w:rFonts w:ascii="Times" w:hAnsi="Times" w:eastAsia="Times"/>
          <w:b w:val="0"/>
          <w:i w:val="0"/>
          <w:color w:val="000000"/>
          <w:sz w:val="22"/>
        </w:rPr>
        <w:t>Where is, in the modest demand of the people, the slightest “us-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urpation of the functions of Government”? But even the least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utter independence of the executive officers is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Government into a fury. And when the British lion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 in British India, God help the “gentle Hindoo”. Well,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helpless and He only helps when man is utterly helpless.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have found in satyagraha the God-given infallible </w:t>
      </w:r>
      <w:r>
        <w:rPr>
          <w:rFonts w:ascii="Times" w:hAnsi="Times" w:eastAsia="Times"/>
          <w:b w:val="0"/>
          <w:i/>
          <w:color w:val="000000"/>
          <w:sz w:val="22"/>
        </w:rPr>
        <w:t>gandiva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self-suffering. Under its stimulating influence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slowly waking up from the lethargy of ages. The Bardoli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but showing India that, weak as they are, they have got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for their convictions.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late in the day to call satyagraha unconstitutional.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unconstitutional when truth and its fellow—self-sacrifice—become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unlawful. Lord Hardinge blessed the South African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all-powerful Union Government gracefully bent before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Lord Chelmsford, the then Viceroy, and Sir Edward Gait,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Governor of Bihar, recognized its legitimacy and efficacy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committee was appointed resulting in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of the Government and resulting in the ending of a century-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wrong. It was then recognized in Kheda and a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reluctant, half-hearted and incomplete as it was, was made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agents in Kheda and those who were guiding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the people. The then Governor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condescended to treat with the Nagpur Flag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the prisoners and recognized the right 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Last but not least Sir Leslie Wilson himself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untouched by the atmosphere of the “most efficient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world” recognized its efficacy in Borsad and granted the Borsad </w:t>
      </w:r>
      <w:r>
        <w:rPr>
          <w:rFonts w:ascii="Times" w:hAnsi="Times" w:eastAsia="Times"/>
          <w:b w:val="0"/>
          <w:i w:val="0"/>
          <w:color w:val="000000"/>
          <w:sz w:val="22"/>
        </w:rPr>
        <w:t>people relief.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both His Excellency the Governor and Sjt. Munshi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note of these facts that have happened within the past fourteen </w:t>
      </w:r>
      <w:r>
        <w:rPr>
          <w:rFonts w:ascii="Times" w:hAnsi="Times" w:eastAsia="Times"/>
          <w:b w:val="0"/>
          <w:i w:val="0"/>
          <w:color w:val="000000"/>
          <w:sz w:val="22"/>
        </w:rPr>
        <w:t>years. Satyagraha in Bardoli cannot now be suddenly declared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stitutional. The fact is the Government have no case. They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revenue policy to be challenged at an open enquiry. If the </w:t>
      </w:r>
      <w:r>
        <w:rPr>
          <w:rFonts w:ascii="Times" w:hAnsi="Times" w:eastAsia="Times"/>
          <w:b w:val="0"/>
          <w:i w:val="0"/>
          <w:color w:val="000000"/>
          <w:sz w:val="22"/>
        </w:rPr>
        <w:t>Bardoli people can stand the final heat, they will have the open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or the withdrawal of the enhancement. It is their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claim for their grievance a hearing before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>tribunal.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 wire from Nilkanth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advising me of the death at Sakhigopal of Pandit Gopabandhu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who was one of the noblest among the sons of Orissa,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tears. Gopabandhu Babu had given his all to Orissa.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him and his sterling character and steadfastness when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was sent to Orissa in 1916 to distribute relief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famine-stricken. Sjt. Thakkar used to write to me how Gopabandhu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braved inconvenience and disease in struggling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He gave up his practice and his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during the Non-co-operation days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wavered. What was more for him was to stake the existence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creation, the Satyavadi School. He braved the taunts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closest friends and persisted to his eternal honour in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his folly. His one ambition in life was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dismembered Utkal united and happy. He had lately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Lala Lajpat Rai’s society and was planning to make khadi </w:t>
      </w:r>
      <w:r>
        <w:rPr>
          <w:rFonts w:ascii="Times" w:hAnsi="Times" w:eastAsia="Times"/>
          <w:b w:val="0"/>
          <w:i w:val="0"/>
          <w:color w:val="000000"/>
          <w:sz w:val="22"/>
        </w:rPr>
        <w:t>an efficient vehicle for the economic relief of poverty and flood-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Orissa. The country is the poorer for the death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 Das. Though he is not in our midst in the flesh,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 in the spirit. Let that noble spirit guide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Orissa, let his death result in a larger dedication to service,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greater self-effacement and greater unity among the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are too few for the national requirements.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condolences to the relatives and the many disciples of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>patriot.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HAME UPON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newspaper cutting showing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in Hyderabad, Sind, the demand for bridegrooms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at an alarming rate, an employee of the Imperial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Engineering Service having exacted Rs. 20,000 as cash dowry during </w:t>
      </w:r>
      <w:r>
        <w:rPr>
          <w:rFonts w:ascii="Times" w:hAnsi="Times" w:eastAsia="Times"/>
          <w:b w:val="0"/>
          <w:i w:val="0"/>
          <w:color w:val="000000"/>
          <w:sz w:val="22"/>
        </w:rPr>
        <w:t>betrothal, and promises of heavy payments on the wedding day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special occasions thereafter. Any young man who makes dowry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marriage discredits his education and 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dishonours womanhood. There are many youth movements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wish that these movements would deal with questions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Such associations often become self-adulation societies,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becoming as they should be, bodies representing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from within. Good as the work of these bodies is at times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public movements, it should be remembered that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have their reward in the public appreciation they get.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work, if it is not backed by internal reform,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demoralize the youth by creating in them a sense of unwarranted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A strong public opinion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 degrading practice of dowry and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soil their fingers with such ill-gotten gold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excommunicated from society. Parents of girls should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by English degrees and should not hesitate to travel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little castes and provinces to secure true, gallant young men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daughters.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>RIBUTE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letter to Mahadev Desai thus writes Mr. H. S. L. Polak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death of Maganlal Gandhi 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fully enter into your appreciation of the disaster that has befallen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Ashram by Maganlal’s sudden passing. It was as though I had lost an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brother. You, of course, know far better than I how tremendously important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 the life and purposes of the Ashram, and how much he symbolized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ideal and practical character. It seems incredible that this dear, cheerful,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smiling brother, with whom I had exchanged so close and affectionate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embrace on my last day at the Ashram, should have passed in the physical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from among us so suddenly. He has died, as gallantly as any knight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old, on the battlefield.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Maganlal and I, as you know, worked closely and always harmoniously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Phoenix. Indeed, cheerfulness and harmony were the keynotes of his character,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supple courage that adapted itself to meet the needs of each new trial.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 years we met only upon my occasional visits to India, and then only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brief periods, but I always felt refreshed and stimulated by this renewal of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and affectionate comradeship.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has left a noble and shining example for us all, and I feel very 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that, though he be absent really in the flesh, his spirit will move among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 more really than if he had remained in the form that was so familiar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dear to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in the Ashram are realizing the truth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observation.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J. M. SEN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SEN GUPTA,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President of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like your suggestion. But before deciding upon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want to know Panditji’s own mind. I have therefore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as soon as I hear from him, I hope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 further and more definitely.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about the Exhibition. It does not satisfy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evidently in this matter we shall have to agree to differ.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hold very strong views about swadeshi. But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themselves to Bengal, I must wait till Bengal it converted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collapse. However, I may not argue with you. I shall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there. I see no difference between what you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information that was given to me. Let me conclude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against machinery as such, but I am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that may be designed to displace the masses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>them any adequate and satisfactory substitute.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13626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Motilal Nehru”, 19-6-1928.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ETHEL ANGUS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If I succeed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next year and if it is at all possible, I should certainly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hospitality. I have no doubt about it that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>friends in England as in other parts of Europe.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Rajagopalachariar is making steady progress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the South. I am taking the liberty of sending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him and I know that he will read it with interest and joy.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and Rev. John Todd Ferrier for his books.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read the several books that friends send 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time to read them. But I have glanced through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books sent by you. The argument about purity of food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makes a forcible appeal to me.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14334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RAMLAL BALARAM BAJPAI</w:t>
      </w:r>
    </w:p>
    <w:p>
      <w:pPr>
        <w:autoSpaceDN w:val="0"/>
        <w:autoSpaceDE w:val="0"/>
        <w:widowControl/>
        <w:spacing w:line="266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22.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the article of Miss Mayo,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sent me. I have no desire to reply to the libel.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believe in this story invented by Miss Mayo, no </w:t>
      </w:r>
      <w:r>
        <w:rPr>
          <w:rFonts w:ascii="Times" w:hAnsi="Times" w:eastAsia="Times"/>
          <w:b w:val="0"/>
          <w:i w:val="0"/>
          <w:color w:val="000000"/>
          <w:sz w:val="22"/>
        </w:rPr>
        <w:t>repudiation on my part can give any satisfaction to such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kind enquiries about my health. I am </w:t>
      </w:r>
      <w:r>
        <w:rPr>
          <w:rFonts w:ascii="Times" w:hAnsi="Times" w:eastAsia="Times"/>
          <w:b w:val="0"/>
          <w:i w:val="0"/>
          <w:color w:val="000000"/>
          <w:sz w:val="22"/>
        </w:rPr>
        <w:t>keeping fairly well.</w:t>
      </w:r>
    </w:p>
    <w:p>
      <w:pPr>
        <w:autoSpaceDN w:val="0"/>
        <w:autoSpaceDE w:val="0"/>
        <w:widowControl/>
        <w:spacing w:line="262" w:lineRule="exact" w:before="4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209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ULLIVAN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ROOKLYN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K. SRINIVASAN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4" w:lineRule="exact" w:before="16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1928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SRINIVASAN,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 for Rs. 11.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upbraiding if the money that you got for yourself was not </w:t>
      </w:r>
      <w:r>
        <w:rPr>
          <w:rFonts w:ascii="Times" w:hAnsi="Times" w:eastAsia="Times"/>
          <w:b w:val="0"/>
          <w:i w:val="0"/>
          <w:color w:val="000000"/>
          <w:sz w:val="22"/>
        </w:rPr>
        <w:t>needed by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joy to find that you are keeping you promise.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will not be ashamed of spinning before your friends.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it to be good, let them see what you are doing.</w:t>
      </w:r>
    </w:p>
    <w:p>
      <w:pPr>
        <w:autoSpaceDN w:val="0"/>
        <w:autoSpaceDE w:val="0"/>
        <w:widowControl/>
        <w:spacing w:line="262" w:lineRule="exact" w:before="4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ARCONI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IRELESS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HELMSFORD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SSEX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DEVI WEST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4" w:lineRule="exact" w:before="16" w:after="14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2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had the charming photograph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‘charming’ because it is lifelike.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also. I call it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Maganlal is too true.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the time to describe the many changes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Ashram. Prabhudas had just now descended from the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was convalescing. Krishnadas is here and so are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wife. His parents are also here for the time being. Devdas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hills, I am keeping fairly well. It is possible that we may meet next </w:t>
      </w:r>
      <w:r>
        <w:rPr>
          <w:rFonts w:ascii="Times" w:hAnsi="Times" w:eastAsia="Times"/>
          <w:b w:val="0"/>
          <w:i w:val="0"/>
          <w:color w:val="000000"/>
          <w:sz w:val="22"/>
        </w:rPr>
        <w:t>year. If all goes well, I might visit Europe next year.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HORACE ALEXANDER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long delayed replying to your letter, as I have hoped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fairly lengthy reply. But I see that I am not likely to get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leisure for attempting a very full reply in the near future.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silent prayer and congregational silence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I appreciate also in theory.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attended several such meetings. But I was not much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performance. In india, it will fall flat. After all,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worship and it is not necessary to graft new ways, if old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answer. I am myself not satisfied with what we are able to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cannot procure a devotional mood all of a sudden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artificial manner. If some of us in the Ashram really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 whilst at prayer, it is bound to have its effect in due course.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belief that there are some earnest souls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approach the prayer time in a proper devotional mood,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persisted in retaining the congregational prayer meetings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odds and sometimes even severe disappointments. I may be partial,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own experience is that our prayer meetings are very slowly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growing in dignity and strength. But I am painfully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we are far far away from what we want to achieve.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shall bear your suggestions in mind.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them with friends.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lightly of my having invited suggestions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sanitary matters. In my own humble opinion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who had earlier visited the Ashram, had written suggesting </w:t>
      </w:r>
      <w:r>
        <w:rPr>
          <w:rFonts w:ascii="Times" w:hAnsi="Times" w:eastAsia="Times"/>
          <w:b w:val="0"/>
          <w:i w:val="0"/>
          <w:color w:val="000000"/>
          <w:sz w:val="18"/>
        </w:rPr>
        <w:t>observance of united silence on the pattern of Quakers.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divide life into water-tight compartments, religious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Whereas if a man has true religion in him, it must show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smallest detail of life. To me sanitation in a community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based upon common spiritual effort. The slightest irregularity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sanitary, social and political life is a sign of spiritual poverty.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inattention, neglect of duty. Anyway, the Ashram life is based </w:t>
      </w:r>
      <w:r>
        <w:rPr>
          <w:rFonts w:ascii="Times" w:hAnsi="Times" w:eastAsia="Times"/>
          <w:b w:val="0"/>
          <w:i w:val="0"/>
          <w:color w:val="000000"/>
          <w:sz w:val="22"/>
        </w:rPr>
        <w:t>upon this conception of fundamental unity of life.</w:t>
      </w:r>
    </w:p>
    <w:p>
      <w:pPr>
        <w:autoSpaceDN w:val="0"/>
        <w:autoSpaceDE w:val="0"/>
        <w:widowControl/>
        <w:spacing w:line="220" w:lineRule="exact" w:before="8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G. A</w:t>
      </w:r>
      <w:r>
        <w:rPr>
          <w:rFonts w:ascii="Times" w:hAnsi="Times" w:eastAsia="Times"/>
          <w:b w:val="0"/>
          <w:i w:val="0"/>
          <w:color w:val="000000"/>
          <w:sz w:val="18"/>
        </w:rPr>
        <w:t>LEXANDER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OODBROOK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C. RAJAGOPALACHARI</w:t>
      </w:r>
    </w:p>
    <w:p>
      <w:pPr>
        <w:autoSpaceDN w:val="0"/>
        <w:autoSpaceDE w:val="0"/>
        <w:widowControl/>
        <w:spacing w:line="266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help Ganesan to the extent of Rs. 8,500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loan against the security of four publications : 1.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/>
          <w:color w:val="000000"/>
          <w:sz w:val="22"/>
        </w:rPr>
        <w:t>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2. </w:t>
      </w:r>
      <w:r>
        <w:rPr>
          <w:rFonts w:ascii="Times" w:hAnsi="Times" w:eastAsia="Times"/>
          <w:b w:val="0"/>
          <w:i/>
          <w:color w:val="000000"/>
          <w:sz w:val="22"/>
        </w:rPr>
        <w:t>Gandhiji in Ceylon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3. </w:t>
      </w:r>
      <w:r>
        <w:rPr>
          <w:rFonts w:ascii="Times" w:hAnsi="Times" w:eastAsia="Times"/>
          <w:b w:val="0"/>
          <w:i/>
          <w:color w:val="000000"/>
          <w:sz w:val="22"/>
        </w:rPr>
        <w:t>Seven Months with</w:t>
      </w:r>
    </w:p>
    <w:p>
      <w:pPr>
        <w:autoSpaceDN w:val="0"/>
        <w:autoSpaceDE w:val="0"/>
        <w:widowControl/>
        <w:spacing w:line="264" w:lineRule="exact" w:before="6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4. </w:t>
      </w:r>
      <w:r>
        <w:rPr>
          <w:rFonts w:ascii="Times" w:hAnsi="Times" w:eastAsia="Times"/>
          <w:b w:val="0"/>
          <w:i/>
          <w:color w:val="000000"/>
          <w:sz w:val="22"/>
        </w:rPr>
        <w:t>Economics of Khaddar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would like you to help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him. He was inclined to throw up the sponge and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publishing business entirely. I thought that was unmanly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him to brave all difficulties and survive the storm.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him to secure your guidance. I also suggested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might get Natesan’s help. But I leave all that to yu.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should do so, you will introduce him to Natesan,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so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are to be stored with Harihar Sharma.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advice on the point, you will tell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13433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title of the volume by Krishnadas is </w:t>
      </w:r>
      <w:r>
        <w:rPr>
          <w:rFonts w:ascii="Times" w:hAnsi="Times" w:eastAsia="Times"/>
          <w:b w:val="0"/>
          <w:i/>
          <w:color w:val="000000"/>
          <w:sz w:val="18"/>
        </w:rPr>
        <w:t>Seven Months with Mahatma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50" w:val="left"/>
          <w:tab w:pos="1450" w:val="left"/>
          <w:tab w:pos="4450" w:val="left"/>
          <w:tab w:pos="5150" w:val="left"/>
          <w:tab w:pos="5390" w:val="left"/>
        </w:tabs>
        <w:autoSpaceDE w:val="0"/>
        <w:widowControl/>
        <w:spacing w:line="282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181. LETTER TO ESTHER MENON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22,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Maganlal’s death has not only upset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plans but has prompted me to make what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changes in the Ashram. I must not therefore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>long love-letter.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 and the friends in Europe still want me,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find myself in readiness to go next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being ill in India, but why should you be </w:t>
      </w:r>
      <w:r>
        <w:rPr>
          <w:rFonts w:ascii="Times" w:hAnsi="Times" w:eastAsia="Times"/>
          <w:b w:val="0"/>
          <w:i w:val="0"/>
          <w:color w:val="000000"/>
          <w:sz w:val="22"/>
        </w:rPr>
        <w:t>ill there. I expect you to return with your original bloom and vigour.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do you both expect to be away? Where is Menon </w:t>
      </w:r>
      <w:r>
        <w:rPr>
          <w:rFonts w:ascii="Times" w:hAnsi="Times" w:eastAsia="Times"/>
          <w:b w:val="0"/>
          <w:i w:val="0"/>
          <w:color w:val="000000"/>
          <w:sz w:val="22"/>
        </w:rPr>
        <w:t>studyng?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AVE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SNAES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14336</w:t>
      </w:r>
    </w:p>
    <w:p>
      <w:pPr>
        <w:autoSpaceDN w:val="0"/>
        <w:tabs>
          <w:tab w:pos="4450" w:val="left"/>
          <w:tab w:pos="5150" w:val="left"/>
          <w:tab w:pos="5390" w:val="left"/>
        </w:tabs>
        <w:autoSpaceDE w:val="0"/>
        <w:widowControl/>
        <w:spacing w:line="278" w:lineRule="exact" w:before="316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LETTER TO BEN M. CHERRINGTON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22,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altogether overrate my ability to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 I however try to answer your questions to the best of my ability.</w:t>
      </w:r>
    </w:p>
    <w:p>
      <w:pPr>
        <w:autoSpaceDN w:val="0"/>
        <w:tabs>
          <w:tab w:pos="52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8"/>
        </w:rPr>
        <w:t>HERRINGTON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OLORADO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8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had occasion to study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in the West. My knowledge of them being too cursory to </w:t>
      </w:r>
      <w:r>
        <w:rPr>
          <w:rFonts w:ascii="Times" w:hAnsi="Times" w:eastAsia="Times"/>
          <w:b w:val="0"/>
          <w:i w:val="0"/>
          <w:color w:val="000000"/>
          <w:sz w:val="22"/>
        </w:rPr>
        <w:t>be of any value.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judgment, the growing need of the times however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restoring to the things of the heart, that is, moral well-being, its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life. Social science, according to my view,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from that moral standpoint. No tinkering will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Your foundation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therefore, if it is to be true to itself,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for subverting the system under which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accumulation of riches has been possible in America. It would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if you adopt my suggestion, it becomes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of monetary help.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my answer to the first question, I need hardly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second. But I would say independently of the first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of the foundation round industrial, racial and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relationships would be any day preferable to the tradi- 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academic departments. If the view underlying my answer to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 accepted, you will have to do original research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foregoing the answer to this is unnecessary.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wise to have all nations, races and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If you can take care of the youth, the citizens will right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lock up in fairly commodious but not too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 a few professors and students and insist upon their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 of the present intolerable position, if you hold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is an intolerable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unable to answer this.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good. Perhaps the most effective way of securing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type or exchange of visiting members would be to send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to the countries from which you may want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so that he may come in direct touch with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of the country or countries in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14262</w:t>
      </w:r>
    </w:p>
    <w:p>
      <w:pPr>
        <w:autoSpaceDN w:val="0"/>
        <w:autoSpaceDE w:val="0"/>
        <w:widowControl/>
        <w:spacing w:line="220" w:lineRule="exact" w:before="8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questions, to which these are Gandhiji’s answers, are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“function”.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dictate this, the four-o’clock bell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ringing. Jaidevji has been guilty of a moral lapse; therefore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atoning for it by going on a three days’ fast. Today is the second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break the fast on Monday morning. Except for a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 feel nothing. Therefore there is no cause for worry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climate there suit you? Correspondence is going on with </w:t>
      </w:r>
      <w:r>
        <w:rPr>
          <w:rFonts w:ascii="Times" w:hAnsi="Times" w:eastAsia="Times"/>
          <w:b w:val="0"/>
          <w:i w:val="0"/>
          <w:color w:val="000000"/>
          <w:sz w:val="22"/>
        </w:rPr>
        <w:t>Gurukul Kangri regarding better organization of Kanya Gurukul.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479. Courtesy: Vasumati Pandit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SHANTIKUMAR MORARJI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to you at four o’clock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you can imagine how rushed I am. Mahadev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 with the injuries he had suffered. The papers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Sumant have only been placed on the table but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them. Of course, the one to read them is myself. I have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you that I believe that whatever satisfies you will satisfy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Sumant’s letter has not created a good impression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saw anger in it and rage. But I shall write what I feel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I believe that in this connection I shall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either through Sumant or in any other way.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insisted on disposing of the papers you sent me by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other matters. I do not think I shall be able to go to Poona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I do go, I should wish to stay in your hut. Premlilabehn has </w:t>
      </w:r>
      <w:r>
        <w:rPr>
          <w:rFonts w:ascii="Times" w:hAnsi="Times" w:eastAsia="Times"/>
          <w:b w:val="0"/>
          <w:i w:val="0"/>
          <w:color w:val="000000"/>
          <w:sz w:val="22"/>
        </w:rPr>
        <w:t>long ago taken a promise that I should stay in her hut. I have retained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proviso that I shall go only if I do not have to go elsewhere for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4787. Courtesy: Shantikumar Morarji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BECHAR PARMAR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BECHAR,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sons of a carpenter go in for business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proper. Only laboures are to be included in the caste.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carpenters, cobblers, etc., as Vaishyas. It is difficult to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fourth question because there has been an intermingling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but we can say in general that everyone should stick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if it is not against morality and has been carried 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to generation. He who is considered worthy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to the Satyagraha Ashram will board at the Ashram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other means of subsistence. The Managing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admit any newcomer for one year except under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since a lot of changes are made and are still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You will see in the </w:t>
      </w:r>
      <w:r>
        <w:rPr>
          <w:rFonts w:ascii="Times" w:hAnsi="Times" w:eastAsia="Times"/>
          <w:b w:val="0"/>
          <w:i/>
          <w:color w:val="000000"/>
          <w:sz w:val="22"/>
        </w:rPr>
        <w:t>Niyamavali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you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regulations, you will have to stay outside for one year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wish to be admitted at the end of the year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and live the Ashram life from today. If at all you wish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at any time, first of all you should stay there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days.</w:t>
      </w:r>
    </w:p>
    <w:p>
      <w:pPr>
        <w:autoSpaceDN w:val="0"/>
        <w:autoSpaceDE w:val="0"/>
        <w:widowControl/>
        <w:spacing w:line="220" w:lineRule="exact" w:before="8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QUESTIONS ON EDUCATION—IV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In the aims of the Vidyapith it has been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India depends upon its villages and not its cities. It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why do you wish to convert our city boys? You are free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education to village boys, but city boys want to live city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would you not give them the kind of education that suits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funds for the Vidyapith come form cities. We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you carry the ideals of the Vidyapith to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collect money, foodgrains and cotton.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Fortunately, this question is not asked by many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or many students living in cities. How can city people,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beginning to repent, talk in terms of village children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education at their own expense? The Vidyapith was born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city people turning their attention to villages. The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themselves took over running the Vidyapith after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opened. If it is intended chiefly to serve the villages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pay money for running it? Today even the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of the villages has necessarily to be run by the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dwellers. the very same allegations that the city-dwellers level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can be levelled against us by villagers: ‘You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have robbed us in the past and still continue to do 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grateful to you if you will stop doing so.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let bygones be bygones.’ We woke up when a few among us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understood this. We became aware of the grave injustice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to the villages and we decided to make atonement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this consists of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whose strength and support it was and still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suck the life-blood of the villages. And the second part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our learning to save ourselves from the results of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as we gradually understand the essence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If we offered non co-operation and then sat down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 hands, it could be said what we had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non-co-operation. It is not enough not to help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robs us of our belongings; it is also necessary to stop him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and make him give up the loot. Then alone can we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non-co-operated with the robber. Non-co-operation can be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non-violent, warlike or peaceful, one involving brute force or soul-</w:t>
      </w:r>
      <w:r>
        <w:rPr>
          <w:rFonts w:ascii="Times" w:hAnsi="Times" w:eastAsia="Times"/>
          <w:b w:val="0"/>
          <w:i w:val="0"/>
          <w:color w:val="000000"/>
          <w:sz w:val="22"/>
        </w:rPr>
        <w:t>force. We have chosen the latter alternative in each case and hence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some of us city-dwellers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the wealth of the villages and live comfortably because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by way of atonement, serve the villages in some way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something in return. The Vidyapith was born as a result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 of thought and it is because some of us are awake and are </w:t>
      </w:r>
      <w:r>
        <w:rPr>
          <w:rFonts w:ascii="Times" w:hAnsi="Times" w:eastAsia="Times"/>
          <w:b w:val="0"/>
          <w:i w:val="0"/>
          <w:color w:val="000000"/>
          <w:sz w:val="22"/>
        </w:rPr>
        <w:t>votaries of truth that we are day by day realizing the secret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and, to that extent, are making the Vidyapith purer.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understood why the main part of the funds contributed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city-dweller should be used only for the purpose of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that this can be done at present only by the graduates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cities who have been trained the Vidyapith.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if would be a betrayal of the people’s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if we used the funds received in the name of the Vidyapith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purpose. Those who donated money did so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it would be used to impart a type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which is currently given and which would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type described by 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Over the past eight years, the stress of the Vidyapith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 the abolition of untouchability. How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vinitas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result of this?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the question strange and ignorant, for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never meant, and should never mean, that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of youths regarded as untouchables. It is possible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obtain these degrees in course of time. That is as it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in the fitness of things that the Vidyapith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help such individuals. But to turn untouchables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does not in any way form part of the programme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untouchability. The Vidyapith has proved its partiality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adherence to the cause of abolition of untouchability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forgoing thousands, if not lacs, of rupees and risking its very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letting go help in the running of its administration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 who were otherwise quite able to give such help.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We see clearly that the absence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physical and mental enfeeblement of the nation and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enterprise have slackened. Why then have you not permitted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word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last clause about the aims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is well put. It is not proved that the absence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is responsible for the physical and mental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 of the nation and the slowing of sustained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Why should we belittle such a diving things 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linking it with physical exercise, which,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is a transitory thing as compared to the former? The Westerners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are not weak physically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mentally. Their untiring industry and spirit of adventure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imitation. It can be said of Gurkha, Pathan, Sikh, Dogra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soldiers—all of whom have fine physique—that none of them are </w:t>
      </w:r>
      <w:r>
        <w:rPr>
          <w:rFonts w:ascii="Times" w:hAnsi="Times" w:eastAsia="Times"/>
          <w:b w:val="0"/>
          <w:i/>
          <w:color w:val="000000"/>
          <w:sz w:val="22"/>
        </w:rPr>
        <w:t>brahmacharis.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 will outdo the students of our gymnasia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exercise. We can cite many such examples,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strength, a certain kind of mental strength, ceaseless diligence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adventure—all the four of these can be attained without practising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conception—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the attainment of the Brahman — is distinct from the above.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both the means and the end; hence in order to practise it,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perpared to sacrifice my body. One who is enamoured of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will hardly be able to practise unbroken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Bhishma and others 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misleading. If we take too literally the events described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we shall be led along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and fall headlong into a chasm. We shall certainly rise if we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their inner meaning and put it into practice.</w:t>
      </w:r>
    </w:p>
    <w:p>
      <w:pPr>
        <w:autoSpaceDN w:val="0"/>
        <w:tabs>
          <w:tab w:pos="550" w:val="left"/>
          <w:tab w:pos="1070" w:val="left"/>
          <w:tab w:pos="1570" w:val="left"/>
          <w:tab w:pos="2750" w:val="left"/>
          <w:tab w:pos="4070" w:val="left"/>
          <w:tab w:pos="511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not thing to be thrown away. It is a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peserved. If it has become the abode of Ravana, it is also the Ayodhya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Rama; it is also Kurukshetra. We must not, therefore, ignore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keep it strong and healthy and so it must have exercise.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say this do we not give exercise its due? We preserve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amount of inducement is sufficient and has been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exercise popular among students. On the other hand, if we try to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shall we be guilty of exaggeration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real danger that a student who happens to lag behind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exercises, instead of correcting the error in his reasoning, will blame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 it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require the support of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strength. Its necessity can be proved in other and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The West may have physical strength as well as mental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does it have spiritual strength? Why envy that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by virtue of which we find that they readily succumb to </w:t>
      </w:r>
      <w:r>
        <w:rPr>
          <w:rFonts w:ascii="Times" w:hAnsi="Times" w:eastAsia="Times"/>
          <w:b w:val="0"/>
          <w:i w:val="0"/>
          <w:color w:val="000000"/>
          <w:sz w:val="22"/>
        </w:rPr>
        <w:t>passions, cannot tolerate any opposition at all, and use their will-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diligence and courage for the purpose of robbing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destroying it? And why imitate them? Since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is related to what is opposite of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fatal to the progress of the world in the right direction.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called it monstrous. Here I do not wish to run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There are many Westerners who are worshippers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There are a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agonizing Western urge that I am describing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can understand and describe the outcome of all 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tendencies while at the same time having a feeling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the Westerners. Had the Western civilization been built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state of the world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different today and instead of being pitiable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attractive.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realizing the frightful results of lack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world, it is desirable that we should put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independently before the people. Full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 is impossible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like a well-fed but wild horse without reins, but he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civilized. Without it, wholesome as well as continuous activity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courage are impossible. Without it, the mind may well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strong; however, it will be slave to a thousand passions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And though a body that has been developed without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well become strong, it can never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healthy from the medical point of view.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on flesh and develop the muscles. It has been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long period that without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impossible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which, even though lean, can withstand the rigours of heat, cold </w:t>
      </w:r>
      <w:r>
        <w:rPr>
          <w:rFonts w:ascii="Times" w:hAnsi="Times" w:eastAsia="Times"/>
          <w:b w:val="0"/>
          <w:i w:val="0"/>
          <w:color w:val="000000"/>
          <w:sz w:val="22"/>
        </w:rPr>
        <w:t>and rain and remain totally free from diseases.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cite innumerable instances from my own life as well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colleagues of how every passion destroys the strength and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man. Hence I for on would say that although the body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 or be wasted anyone who cares for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for the physical and mental weakness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quite different. Child-marriages, the fact of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fruit of child-marriage, family responsibilities, lack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inadequacy of wholesome diet due to poverty are some of them.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reader commit the error of equating lack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child-marriage. Very great efforts are required to rid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evil habits that they have formed in their childhood.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of society must be reformed; the artificial burden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must be lightened. But since this is an altogether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I shall not discuss it here. I shall say only that our students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improve their physique by physical exercise alone.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obtain the desired results only if a simultaneous effort is made on </w:t>
      </w:r>
      <w:r>
        <w:rPr>
          <w:rFonts w:ascii="Times" w:hAnsi="Times" w:eastAsia="Times"/>
          <w:b w:val="0"/>
          <w:i w:val="0"/>
          <w:color w:val="000000"/>
          <w:sz w:val="22"/>
        </w:rPr>
        <w:t>all fronts.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AT THE HOUR OF DOOM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that the Government has been following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would seem to suggest that the hour of its doom is near! H.E.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Governor’s letters to Shri Munshi evoke sorrow, pity and 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anyone holding a high office writes lengthy, discursive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defence, we wonder why such a person should do such a thing;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sorry for him and then, since we cannot possibly take pity on him, </w:t>
      </w:r>
      <w:r>
        <w:rPr>
          <w:rFonts w:ascii="Times" w:hAnsi="Times" w:eastAsia="Times"/>
          <w:b w:val="0"/>
          <w:i w:val="0"/>
          <w:color w:val="000000"/>
          <w:sz w:val="22"/>
        </w:rPr>
        <w:t>we feel like laughing at him.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H.E. the Governor has surpassed his predecessors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advancing arguments and has got entangled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In other words, we may say that his subordinates who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letters have gradually got him into a knot. If instead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land revenue, the Governor appointed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by the people, the misconceptions of the people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their supporters would be cleared. The Governor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claims to possess something and though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refuses to do so, and since he persists in his claim is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an impostor and laughed 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head of the Information Department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who has come out in support of the latter has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absurd lengths. He has tried to refute the details cited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in his report on the misbehaviour of the Pathans.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customary for the people to cry out when they are subjected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atrocities. However, the Government seems to have adopted a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 ruler, instead of conducting an impartial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protests summons the culprit to his presence, listens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story and, having dismissed the complainant, thinks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his duty. Why should the Government appoint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by the people to determine whether their grievances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or otherwise? How can the guilty officials permit the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says that no one protests when some Banias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engage Pathans as watchmen; then what harm is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doing likewise? This is much like trying to shield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with another. And how does the Government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resent Banias and others engaging Pathans?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harassed by the tendency which is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of engaging Pathans for duty as watchmen and the like.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engage them, as well as others, cannot in the end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it. The point that the Government wishes to make,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Pathans are not outsiders, shows its absolute naivete.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resent the Pathans as such, they can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community, they cannot be against outsiders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outsiders. They will always respect those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who are courageous and noble. Here the word Pathan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disreputable characters, hired murderers. Unfortunately,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Pathans those who perform such evil deeds.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their mountains into India in search of wealth.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unarmed, timid and peace-loving people of Gujarat,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such Pathans. Good, courageous and noble Pathans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India looking for employment as watchmen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gatekeepers. Banias and others look for Pathan servants, and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because of their capacity for harassment. Since Gujaratis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up to Gujaratis, timid Banias get on satisfaction by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do not regard themselves well-protected.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short-sightedness they do not see the harm implicit in this.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a powerful Government like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imitating timid people and employing Pathans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people? Could this not be an instance of the mind turning perverse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hour of doom? I do not recall even this Government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>acted thus before.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surpasses the Governor’s letter and the notes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the Information Department is the Collector’s advice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farmers. This leaflet of “good advice” asks the farmers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and not to let themselves be caught in a trap. I find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falsehood from beginning to end and I feel pained.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regards saytagraha as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officer has thought </w:t>
      </w:r>
      <w:r>
        <w:rPr>
          <w:rFonts w:ascii="Times" w:hAnsi="Times" w:eastAsia="Times"/>
          <w:b w:val="0"/>
          <w:i w:val="0"/>
          <w:color w:val="000000"/>
          <w:sz w:val="22"/>
        </w:rPr>
        <w:t>up a novel way to deal with Vallabhbhai and other leaders. They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“persons who have no agricultural land to lose”.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Collector, in the arrogance of his position, fails to see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is a thousand times dearer to them than land that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cultivators is even dearer to them than their own hon-our.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discredit the leaders by putting words into their mou-ths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them in every way, the Collector has given to the farmers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and Valod the sinister advice to pay up their revenue dues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 and violate the pledge that they themselves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reiterated several times. The least that the farmers of Bardoli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Valod can do by way of answering this immoral and degrading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pay their dues until their demands are conceded.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goods and livestocks frequently come and go; but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broken cannot be retrieved just as that which has been spat out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swallowed again.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had a true picture of the Government’s unreasona-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bleness in the Governor’s correspondence with Shri Munshi.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this, the latter went to Bardoli, saw the people’s plight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wrote a strong and cogent letter to the Governor—on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deserves to be congratulated. He has done well to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intention to form a committee and look into the matter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appoint a committee of inquiry.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gets the co-operation of leaders of all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inquires into the matter without delay,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a good opportunity to put their case before public.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this commitee should not be content with only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 into the policy of repression but should also look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grievences regarding land revenue.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an inquiry conducted by such a committee will help greatly </w:t>
      </w:r>
      <w:r>
        <w:rPr>
          <w:rFonts w:ascii="Times" w:hAnsi="Times" w:eastAsia="Times"/>
          <w:b w:val="0"/>
          <w:i w:val="0"/>
          <w:color w:val="000000"/>
          <w:sz w:val="22"/>
        </w:rPr>
        <w:t>in solving this problem.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CATTLE-BREEDING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aware that experiments in cattle-breeding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in the dairy attached to the Ashram.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come for describing these experiments fully.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of these experiments, however, is to breed good bulls. Two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bulls are ready in the Ashram now. Those who are keen on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or improvement of her progeny are advised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bulls and, if they wish to buy them, to meet the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>inquire about their price and so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‘A DICTIONARY’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inmate of the Ashram who has read its Book of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criticizes the vows in the following manner and then gives his own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definitions under the caption “A Dictionary”.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the difinitions of the Ashram vows are exhaustive they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readily understood. It is not quite clear as to what one is expected to do,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hence I have put down the meanings as I have understood them or, one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say, I have prepared a dictionary of vows.</w:t>
      </w:r>
    </w:p>
    <w:p>
      <w:pPr>
        <w:autoSpaceDN w:val="0"/>
        <w:autoSpaceDE w:val="0"/>
        <w:widowControl/>
        <w:spacing w:line="266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RUTH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One must renounce artificiality at any cost and discover one’s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inmost nature.</w:t>
      </w:r>
    </w:p>
    <w:p>
      <w:pPr>
        <w:autoSpaceDN w:val="0"/>
        <w:autoSpaceDE w:val="0"/>
        <w:widowControl/>
        <w:spacing w:line="266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VIOLENCE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>One must not forsake any creature—man or beast.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Whenever there is friction and consequent suffering one should not try to make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party suffer but take all the suffering on oneself.</w:t>
      </w:r>
    </w:p>
    <w:p>
      <w:pPr>
        <w:autoSpaceDN w:val="0"/>
        <w:autoSpaceDE w:val="0"/>
        <w:widowControl/>
        <w:spacing w:line="266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RAHMACHARYA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calm down all passions—whether subtle or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gross—when they are about to overflow. One should always be cheerful.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engrossed all the twenty-four hours in holy matters.</w:t>
      </w:r>
    </w:p>
    <w:p>
      <w:pPr>
        <w:autoSpaceDN w:val="0"/>
        <w:autoSpaceDE w:val="0"/>
        <w:widowControl/>
        <w:spacing w:line="266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SVAD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sit down to a meal only when one is extremely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hungry and get up when one’s stomach is only half-full. One should not touch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 which has been prepared by many persons with a great deal of trouble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likely to add to one’s temptations.</w:t>
      </w:r>
    </w:p>
    <w:p>
      <w:pPr>
        <w:autoSpaceDN w:val="0"/>
        <w:autoSpaceDE w:val="0"/>
        <w:widowControl/>
        <w:spacing w:line="266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STEYA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reduce one’s need to the very minimum. Today’s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needs ought indeed to be fewer than yesterday’s</w:t>
      </w:r>
    </w:p>
    <w:p>
      <w:pPr>
        <w:autoSpaceDN w:val="0"/>
        <w:autoSpaceDE w:val="0"/>
        <w:widowControl/>
        <w:spacing w:line="266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PARIGRAHA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On every Diwali and Holi day one must get rid of any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in excess of Rs. 25 that one may have in one’s possession. No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66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more money than he would require for a year’s expenses.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expenses for a years?</w:t>
      </w:r>
    </w:p>
    <w:p>
      <w:pPr>
        <w:autoSpaceDN w:val="0"/>
        <w:autoSpaceDE w:val="0"/>
        <w:widowControl/>
        <w:spacing w:line="266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ODILY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ABOUR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not spare oneself.</w:t>
      </w:r>
    </w:p>
    <w:p>
      <w:pPr>
        <w:autoSpaceDN w:val="0"/>
        <w:autoSpaceDE w:val="0"/>
        <w:widowControl/>
        <w:spacing w:line="266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not be disloyal to one’s neighbours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EARLESSNESS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>People are not awed by one who does not awe people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BOLITION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NTOUCHABILITY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An intense feeling that anyone regarded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wretched and miserable is not more so than oneself.</w:t>
      </w:r>
    </w:p>
    <w:p>
      <w:pPr>
        <w:autoSpaceDN w:val="0"/>
        <w:autoSpaceDE w:val="0"/>
        <w:widowControl/>
        <w:spacing w:line="266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OLERANCE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Giving up of the arrogant belief that what one cannot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perceive does not exist.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SADANAND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with the enclosure.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the pleasure of seeing the Assam Planters.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recollection whatsoever of having told them that I was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labour in their plantations.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told them that my hurried visit would not permit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definite opinion about the special condition of labour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Plantations and having told them what was my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 condition of labourers.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agreed nor was there any occasion for agreement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abstain from political agitation among the labourers. For,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invariable custom not to carry on political agitation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I confine myself in dealing with labourers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grievances as I did in Champaran and have done since in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parts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make what use you like of this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LILY MUTHUKRISHNA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the addresses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Muthukrishna’s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His brother-in-law Mr. Pillay gave these addresses.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Interpreter in the Durban Magistrate’s Courts.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NILKANTH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NILKANTH BABU,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arrangement had been made to pack off Chhaganlal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Friday. But that very day an unforeseen circumstance prevented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sending him to you. I am now detaining him, but I hope not </w:t>
      </w:r>
      <w:r>
        <w:rPr>
          <w:rFonts w:ascii="Times" w:hAnsi="Times" w:eastAsia="Times"/>
          <w:b w:val="0"/>
          <w:i w:val="0"/>
          <w:color w:val="000000"/>
          <w:sz w:val="22"/>
        </w:rPr>
        <w:t>indefinitely.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Amritlal Thakkar is expected to be with you just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console the bewildered workers. But I am trying to lay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 someone who can take the place of Chhaganlal,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him. But tell me meanwhile whether you would really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during the rainy season? Can you do much charkha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season? I would appreciate a telegraphic answer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someone immediately and whether you can take a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>for Chhaganlal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all recovered from the shock and are </w:t>
      </w:r>
      <w:r>
        <w:rPr>
          <w:rFonts w:ascii="Times" w:hAnsi="Times" w:eastAsia="Times"/>
          <w:b w:val="0"/>
          <w:i w:val="0"/>
          <w:color w:val="000000"/>
          <w:sz w:val="22"/>
        </w:rPr>
        <w:t>continuing Gopabandhu Babu’s work with added zeal.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13436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These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K. NATARAJAN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NATRAJAN,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leaderette in the </w:t>
      </w:r>
      <w:r>
        <w:rPr>
          <w:rFonts w:ascii="Times" w:hAnsi="Times" w:eastAsia="Times"/>
          <w:b w:val="0"/>
          <w:i/>
          <w:color w:val="000000"/>
          <w:sz w:val="22"/>
        </w:rPr>
        <w:t>Indian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say just this: Whatever might have been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the conversaton between us when you kindly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for the Bardoli fund, I never wished to convey to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collecting for Bardoli sufferers only, but I did include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 in my estimate. But Sjt. Vallabhbhai tells me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Bardoli suferers as yet worth mentioning. He says that they,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of Bardoli, are too proud to accept help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 to avoid it. Indeed in the initial stages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it was they who supported the numerous workers who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Smart’s language are no better than a “swarm of agitators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people of Bardoli”. But when the struggle became intense,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forfeitures became the order of the day and when buffaloes,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peasantry and the mainstay of their agriculture,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 prey for the </w:t>
      </w:r>
      <w:r>
        <w:rPr>
          <w:rFonts w:ascii="Times" w:hAnsi="Times" w:eastAsia="Times"/>
          <w:b w:val="0"/>
          <w:i/>
          <w:color w:val="000000"/>
          <w:sz w:val="22"/>
        </w:rPr>
        <w:t>japti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officers, it was no longer possible for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and Valod taluks to sustain the ever-growing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was that Sjt. Vallabhbhai issued a public appeal for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which our countrymen have made so prompt and so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response. But Sjt. Vallabhbhai is anxious that we should accept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from those who do not sympathize with the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confine the use of their donations only to the sufferers.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 that it is wrong to accept such help when the largest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donations has to be utilized for carrying on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office and for maintaining the many volunteers who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for no pay but who must be fed. I am therefore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inform you that I may not accept your donation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your way to remove the restriction and support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merits. I may add that since reading your article I have seen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principal donors who had paid me personally and they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under no impression that their donations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 as you seem to think they were and they have confirmed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donations were to be used for the purpose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and that they have paid because they are in full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8"/>
        </w:rPr>
        <w:t>ATARAJAN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14446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V. J. PATEL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should know that I get your letters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late. The short one should have reached me on Saturday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one yesterday on Sunday but I got them both late.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for letters to be opened at the post office but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know if they are, or is it that they were posted late there?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everything you say in the long letter. We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dignity of the Sardar in the proper way but of course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cost of the people’s interest. Like you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have to come to a settlement. Haven’t you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article? It acknowledges the weakness of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are doing, while yet a speaker, is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I do not feel it is time yet for you to give up that 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out the cause for the late arrival of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You address them to Ahmedabad, while it should be Sabarmati.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14447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RAMNATH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unfortunately true. But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arrive at a stage when we can manufacture khadi thread.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take some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HEIKHAWAHAN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AHAWALPUR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13432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GOVARDHANBHAI I. PATEL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GOVARDHANBHAI,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it sets forth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between you and me and then between Sheth Mangaldas </w:t>
      </w:r>
      <w:r>
        <w:rPr>
          <w:rFonts w:ascii="Times" w:hAnsi="Times" w:eastAsia="Times"/>
          <w:b w:val="0"/>
          <w:i w:val="0"/>
          <w:color w:val="000000"/>
          <w:sz w:val="22"/>
        </w:rPr>
        <w:t>and me, I would put my own view in this language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the donors, and the donors are invited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Union, to appoint a committee of inspection which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of scrutinizing and inspecting the working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of the schools conducted by the Union and it will be open to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had, among other things, written : “I and Sheth Mangaldas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understood from personal discussions with you that you entertain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 on principle regarding the joint administration. . . . At the same time,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you advise us to appoint our own committee which may be called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Inspection with powers to scrutinize and inspect the working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expenses of the Labour Schools. The conditions and suggestions made by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from time to time, will be given effect to by the Labour Union,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of their non-compliance on the part of the Labour Union, the grant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Labour Schools will cease automatically.”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donors upon receipt of report from any such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conditions or make suggestions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in the event of these suggestions and conditions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by the Labour Union to suspend the grant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provided that the donors before suspending any such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hear what the Labour Union might have to say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regarding conditions and suggestions, that is,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carry them out.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OVARDHANBHAI </w:t>
      </w:r>
      <w:r>
        <w:rPr>
          <w:rFonts w:ascii="Times" w:hAnsi="Times" w:eastAsia="Times"/>
          <w:b w:val="0"/>
          <w:i w:val="0"/>
          <w:color w:val="000000"/>
          <w:sz w:val="20"/>
        </w:rPr>
        <w:t>I.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ALAVASA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ANKDISHERI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13439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SATIS CHANDRA DAS GUPTA</w:t>
      </w:r>
    </w:p>
    <w:p>
      <w:pPr>
        <w:autoSpaceDN w:val="0"/>
        <w:autoSpaceDE w:val="0"/>
        <w:widowControl/>
        <w:spacing w:line="266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1928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your anxiety to check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Gandhian spirit. But you will have to fight it in the Gandhian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would be to let the anti-force expend itself without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able to explain what I mean through correspondence.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your business is not to expend your energy in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devote it to consolidating your own constructive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you have raised is not new. It cropped up at Belgaum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and I said to the non-co-operators that they must not resist,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protest of Shyam Babu and several others.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since to change my view. But we must discuss this personally.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feel that the time has come, I shall certainly write upon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Kshitish Babu’s letter I like very vell. There is not a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>word in it. That kind of public instruction is not included in the non-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I have suggested.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8918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RICHARD B. GREGG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passing on your letter to Narayandas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suggestion regarding the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copy also to Shankerlal.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still bedridden and will have to be so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>He has developed shooting pain in the part affected.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30" w:val="left"/>
              </w:tabs>
              <w:autoSpaceDE w:val="0"/>
              <w:widowControl/>
              <w:spacing w:line="446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not likely to leave the Ashram at least before October, if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an index to your great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wonder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compile it. I know I must not inflict this work on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ask Varadachari or Mahadev, both of whom are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overworked, I do not know to whom else I should go. Each time I trun </w:t>
      </w:r>
      <w:r>
        <w:rPr>
          <w:rFonts w:ascii="Times" w:hAnsi="Times" w:eastAsia="Times"/>
          <w:b w:val="0"/>
          <w:i w:val="0"/>
          <w:color w:val="000000"/>
          <w:sz w:val="22"/>
        </w:rPr>
        <w:t>to the book, I miss the index.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13434</w:t>
      </w:r>
    </w:p>
    <w:p>
      <w:pPr>
        <w:autoSpaceDN w:val="0"/>
        <w:autoSpaceDE w:val="0"/>
        <w:widowControl/>
        <w:spacing w:line="218" w:lineRule="exact" w:before="184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Economics of Khaddar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A CORRECTION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of whom mention has been made in the aut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biographical chapters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she is not, as I have stated,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of a girls’ school but that she is a teacher at a High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has given her pain for which I am sorry. I may at once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is in no way responsible for the error.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28-6-1928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THE DOOM OF PURDAH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reasoned appeal signed by many most influential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almost an equal number of ladies of that province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abolition of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just issued in Bihar.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over fifty ladies have signed the appeal shows that if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carried on with vigour,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 thing of the past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It is worthy of note that the ladies who have signed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 the Anglicized type but orthodox Hindus. It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states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want that the women of our province should be as free to move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take their legitimate part in the life of the community in all particulars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sisters in Karnatak, Maharashtra and Madras in an essentially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way, avoiding all attempts at Europeanization, for while we hold that a change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enforced seclusion to a complete Anglicization would be like dropping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frying pan into fire, we feel that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go, if we want our women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 along Indian ideals. If we want them to add grace and beauty to 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life and raise its moral tone, if we want them to be excellent managers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helpful companions of their husband and useful members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then the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>, as it now exists, must go. In fact no serious step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their welfare can be taken unless the veil is torn down and it is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that if once the energy of half of our population, that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imprisoned artificially, is released, it will create a force which, if properly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guided, will be of immeasurable good to our province.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evil effects of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Bihar.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started none too soon.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has a curious origin. Babu Ramanandan Mishra,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worker, was desirous of rescuing his wife from the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purdah.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people would not let the girl come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Pt. IV, Ch. XII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he took two girls from the Ashram to be companions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One of them, Radhabehn, Maganlal Gandhi’s daughter,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tutor. She was accompanied by the late Dalbahadur Giri’s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Durgadevi. The parents of the girl wife resented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girls to wean young Mrs. Mishra from the purdah.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braved all difficulties. Meanwhile Maganlal Gandhi went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daughter and steel her against all odds and persist in her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ill in the village where Radhabehn was doing her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at Patna. The Bihar friends therefore made it a point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wage war against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Radhabehn brought her charge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Her coming to the Ashram created additional stir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the husband who was already prepared for it to throw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 with greater zeal. Thus the movement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touch promises to be carried on with energy. At its head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seasoned soldier of Bihar, the hero of many battles,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 Prasad. I do not remember his having headed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allowed to die.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fixes the 8th of July next as the date on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 an intensive campaign against the system which puts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ban on social service by one half of Bihar humanity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denies it freedom in many cases and even the use of light and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The sooner it is recognized that many of our social evils impede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march towards swaraj, the greater will be our progress towards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goal. To postpone social reform till after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to know the meaning of swaraj. Surely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defending ourselves or healthily competing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nations, if we allow the better half of ourselves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paralysed.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congratulate the Bihar leaders on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taken up the struggle against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reform especially, as of all reform generally,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workers. A great deal will rest with the ladies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 appeal. If notwithstanding their having given up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retain the original modesty of India’s womanhood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courage and determination in the face of heavy odds,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success quickly awaiting their effort. The campaign against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properly handled means mass education of the right type </w:t>
      </w:r>
      <w:r>
        <w:rPr>
          <w:rFonts w:ascii="Times" w:hAnsi="Times" w:eastAsia="Times"/>
          <w:b w:val="0"/>
          <w:i w:val="0"/>
          <w:color w:val="000000"/>
          <w:sz w:val="22"/>
        </w:rPr>
        <w:t>for both men and women of Bihar.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28-6-1928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RAMDAS GANDHI</w:t>
      </w:r>
    </w:p>
    <w:p>
      <w:pPr>
        <w:autoSpaceDN w:val="0"/>
        <w:autoSpaceDE w:val="0"/>
        <w:widowControl/>
        <w:spacing w:line="286" w:lineRule="exact" w:before="346" w:after="0"/>
        <w:ind w:left="407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28,1928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There can be no discourtesy 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write. Rather, I welcome such letters from you.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[Jayadevji’s]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misbehaviour was serious enough.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right to ask him to leave for that reason. So far,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sent away anyone. With what face, then, can I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I have not sentenced myself to leave any time when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some lapse. Nor would I be pleased if a superior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relation sent me away. How, then, can I all at once send away </w:t>
      </w:r>
      <w:r>
        <w:rPr>
          <w:rFonts w:ascii="Times" w:hAnsi="Times" w:eastAsia="Times"/>
          <w:b w:val="0"/>
          <w:i w:val="0"/>
          <w:color w:val="000000"/>
          <w:sz w:val="22"/>
        </w:rPr>
        <w:t>anybody else for his lapse?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 work I am doing may continue only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live. Even so, what? I should do what seems clear as daylight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not leave the burden of making changes in it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 me. They will do what they are able to do.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changes, they will do so, or would wind it up altogether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so wish. The Ashram cannot exist without a common kitchen for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8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[How can I agree to your going for formal education?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you are quite free to do as you please]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keep you tied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the soft string of love. You have to stretch it just a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it. As for me, I do not need to test its strength. All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to hold on firmly to one end of it, lest it might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if you stretch it a little too strongly.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not enough money to be able to ask you to join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S. A.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rather that he is in debt. I am unhappy that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postal cansellation mark; also, June 28 in 1928 corresponded to a </w:t>
      </w:r>
      <w:r>
        <w:rPr>
          <w:rFonts w:ascii="Times" w:hAnsi="Times" w:eastAsia="Times"/>
          <w:b w:val="0"/>
          <w:i w:val="0"/>
          <w:color w:val="000000"/>
          <w:sz w:val="18"/>
        </w:rPr>
        <w:t>Thursday.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Square brackets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not repaid the money he owes to the Ashram. However, I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stand in the way of any of your good resolves.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PARVATI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1928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cablegram from South Africa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has won the case. I hope you are keeping well.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Though I may not be able to share your joys and sorrows,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to hear from you.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5032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also received Dr. Muthu’s book.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think of sending it at this late stage? Mahadev is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suffered a lot of pain. It is surprising that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so much pain he had no fever at all. There is scanty 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but here there is not a drop. Why is Taramati bored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Panchgani? Why should she be bored when you and Dilip are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if she wants to go, I wish you would not go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now.</w:t>
      </w:r>
    </w:p>
    <w:p>
      <w:pPr>
        <w:autoSpaceDN w:val="0"/>
        <w:autoSpaceDE w:val="0"/>
        <w:widowControl/>
        <w:spacing w:line="294" w:lineRule="exact" w:before="6" w:after="2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to me that now the Government will have to come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9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water.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184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Mahadev Desai had few days earlier slipped at a well while drawing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about Bardoli.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Purushottamdas and Lalji Sheth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me. They promised to do nothing that would weaken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I do not know what is happening now. But the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to be found in people’s courage, firmness and calm. Is </w:t>
      </w:r>
      <w:r>
        <w:rPr>
          <w:rFonts w:ascii="Times" w:hAnsi="Times" w:eastAsia="Times"/>
          <w:b w:val="0"/>
          <w:i w:val="0"/>
          <w:color w:val="000000"/>
          <w:sz w:val="22"/>
        </w:rPr>
        <w:t>that not so?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think of any corrections and alterations in the rules,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150" w:val="left"/>
        </w:tabs>
        <w:autoSpaceDE w:val="0"/>
        <w:widowControl/>
        <w:spacing w:line="256" w:lineRule="exact" w:before="258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LETTER TO TARABEHN JASWANI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TARABEHN,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reached Rangoon, I have had no letter at 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Divali has written that she will send you a box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told them to send it to you. There must be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Do you keep good health? One must take good care.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a lot of changes have taken place 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settlement reached on the issue on August 6, 1928,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“All’s Well”, </w:t>
      </w:r>
      <w:r>
        <w:rPr>
          <w:rFonts w:ascii="Times" w:hAnsi="Times" w:eastAsia="Times"/>
          <w:b w:val="0"/>
          <w:i w:val="0"/>
          <w:color w:val="000000"/>
          <w:sz w:val="18"/>
        </w:rPr>
        <w:t>August 9, 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draft constitution of the Satyagraha Ashram,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Ashram”, June 14,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DRAFT INSCRIPTION FOR JALLIANWALA BAGH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ground was hallowed by the mingled blood of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innocent Sikhs, Mussalmans and Hindus who were martyred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British bullets on 13th April, 1919. The ground was acquired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owners by public subscriptions.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QUESTIONS ON EDUCATION–V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14. Ever since you made your entry into the public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there has been a tendency to approach you and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a problem whenever a person or persons have been in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failed to reach a clear-cut conclusion. People are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you whether a certain thing on a certain occasion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 am only describing the situation as it really is.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activity is basically of a religious nature. Would it be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you are no more, these decisions be delivered by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by a majority vote if necessary? If not, is it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what may prove to be a continuous line of knowledgeable men, </w:t>
      </w:r>
      <w:r>
        <w:rPr>
          <w:rFonts w:ascii="Times" w:hAnsi="Times" w:eastAsia="Times"/>
          <w:b w:val="0"/>
          <w:i w:val="0"/>
          <w:color w:val="000000"/>
          <w:sz w:val="22"/>
        </w:rPr>
        <w:t>versed in the precepts of dharma?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deem it worthy that people should approach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pronounce judgment on disputable points. It is true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activities, whatever their outward form, are fundamentally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But the fact that I am asked to pronounce judgment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disputed matter shows that people have either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which I follow in shaping my conduct, or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them. And because I am known as a Mahatma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as a good man, and our people are credulous and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thinking for themselves, they continue to put all forms of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This may gratify my sense of pride or even help me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doing my work, but it does  not  appear  to  me that it helps in </w:t>
      </w:r>
      <w:r>
        <w:rPr>
          <w:rFonts w:ascii="Times" w:hAnsi="Times" w:eastAsia="Times"/>
          <w:b w:val="0"/>
          <w:i w:val="0"/>
          <w:color w:val="000000"/>
          <w:sz w:val="22"/>
        </w:rPr>
        <w:t>any appreciable way  either  the people or the questioners. Indeed,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“Letter to Mulkaraj”, 1-7-1928.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the earlier questions and answers in this series,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- I”, 3-6-1928, “Questions on Education - II”, 10-6-1928, “Questions on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- III”, 17-6-1928 and “Questions on Education - IV”, 24-6-1928.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felt how nice it would be if I stopped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pronouncements and did whatever suggested itself to me silently.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I must first stop this weekly that I am now conducting,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severely cut down much of my present correspondence.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would need a courage which I do not feel within myself.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great friend of man, the Lord of Death, who can extend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me at any time and put a stop to all this chatter on my </w:t>
      </w:r>
      <w:r>
        <w:rPr>
          <w:rFonts w:ascii="Times" w:hAnsi="Times" w:eastAsia="Times"/>
          <w:b w:val="0"/>
          <w:i w:val="0"/>
          <w:color w:val="000000"/>
          <w:sz w:val="22"/>
        </w:rPr>
        <w:t>part whether I agree or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wrong in bodies or associations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my principles and giving their opinions on 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by a majority vote when I am no more, or even now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alive. But as in the case of individuals so also in that of groups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be inspired by the ideal of dharma.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15. The education in the Vidyapith is divided into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stages: the primary, the secondary and the higher.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right to name these respectively as education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education for the city, and education for those who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up social service work?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like the meanings suggested here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the primary, the secondary and the higher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Why should we want village people to be satisfied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primary education? They too have a right to receive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higher education—those of them at least who want it.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in the cities cannot do without primary education.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three should be the prosperity of the 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 16. Why do you always attach so much importance to music?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sad that the study of music is generally neglected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today. Without it, the entire educational system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incomplete. Music brings sweetness to the individual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life of the people. Even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of breath, so is music for disciplining the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Dissemination of the knowledge of music among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help in controlling and stopping the noise which is a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of public meetings in this country. Music pacifies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judicious use is highly helpful in leading a man to the 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does not mean shouting and shrieking a tune anyhow like a </w:t>
      </w:r>
      <w:r>
        <w:rPr>
          <w:rFonts w:ascii="Times" w:hAnsi="Times" w:eastAsia="Times"/>
          <w:b w:val="0"/>
          <w:i w:val="0"/>
          <w:color w:val="000000"/>
          <w:sz w:val="22"/>
        </w:rPr>
        <w:t>rigmarole, nor does it mean the singing of stage songs. I have already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Breath-control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its ordinary meaning above, but its deeper meaning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whole life should be sweet and musical like a song. It goes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life cannot be made like that without the practice of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truth, honesty, etc. To make life musical means to make it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God, to merge it in Him. He who has not rid himself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dwesha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likes and dislikes, who has not tasted of the joy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any understanding of celestial music. A study of music,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take account of this deeper aspect of this divine art, </w:t>
      </w:r>
      <w:r>
        <w:rPr>
          <w:rFonts w:ascii="Times" w:hAnsi="Times" w:eastAsia="Times"/>
          <w:b w:val="0"/>
          <w:i w:val="0"/>
          <w:color w:val="000000"/>
          <w:sz w:val="22"/>
        </w:rPr>
        <w:t>has little or no value for 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17. The art of painting means expression of the emotions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artist through line and colour. If this definition of painting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accepted, would you include painting as an essential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national education which should be universally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>all?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never disparaged drawing and painting,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deprecated the blots of ink and colour passing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 doubt if painting as defined by the artist could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There is this difference between music and painting: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can be learnt only by a few who have a natural aptitude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must be and can be learnt by all. In painting too, drawing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lines and the figures of animate and inanimate objects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all. It is certainly useful and necessary and I want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taught to every child before it is taught the alphabet.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18. Some people are of the view that such subjects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grammar, compound interest, higher geometry, etc., which the learners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apt to forget in after years, should not be included in the courses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framed for purposes of national education. Do you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If you do, why should not Urdu also I be put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category? When Hindus and Muslims feel the urge to come into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each other and to understand each other’s culture,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the knowledge of Sanskrit and Urdu prove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lasting. Knowledge of Urdu will be put to active use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only when there is respect for and a desire to learn the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Urdu is the vehicle. Until then it is bound to remain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religious rite like the worship of Ganesh—a formal affair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practical value.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understand why grammar, compound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geometry have all been classed together.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that grammar is absolutely necessary for the mastery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and that grammar and higher geometry are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subjects. Both provide innocent, intellectual entertainment.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will, therefore, accord a place to both these subjects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those who go in for higher education or wish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language. In the same way, he who wants to be good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cannot do so without learning compound interest.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things mentioned by the correspondent in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their due place in the syllabus for national education.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 that there are things which are common to all schemes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Today, we have to differentiate between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National education because the former is detrimental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development. But there are many things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which will and must also be in our schools. Thus,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points of similarity between the two, the atmosphere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strengthens the bonds of slavery and is used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moments to suppress us. Therefore, such schools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renounced. Besides, as we have already seen, a portion, at least,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imparted there is wholly unnecessary; it is just a burden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But I am straying from the subject under discussion.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it fit to offer this clarification under the impression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have grasped the point behind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stands apart from the above-mentioned subjects;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its study must be considered separately.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ultimately unite but in our national schools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strive unremittingly to bring them closer together.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we must acquaint ourselves with each other’s religion.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forget whatever little of Urdu they learn, evidently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serious about its study and must be learning it only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But this can also be said about Hindi. Only God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Hindi or Urdu can be created among the students,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in my mind that its knowledge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19. Students should have full freedom;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which will obstruct their free growth; to achieve this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should have no prejudices for or against anything;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teach they should so conduct themselves as though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any particular rule or habit or principle. This ideal for a </w:t>
      </w:r>
      <w:r>
        <w:rPr>
          <w:rFonts w:ascii="Times" w:hAnsi="Times" w:eastAsia="Times"/>
          <w:b w:val="0"/>
          <w:i w:val="0"/>
          <w:color w:val="000000"/>
          <w:sz w:val="22"/>
        </w:rPr>
        <w:t>teacher is coming to be accepted in many places. Do you accept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What has been said above can be supported as weal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opposed. If it does not help in preserving the real essence,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opposed, and if it does help, the students may well be allowed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the teachers remain as detached and neutral as they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do what they wish with a view to securing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students, the only condition being that they must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the extent of being one of them. In the language of Akha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I will say to them: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 in the world as you like,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keep constantly before your mind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aim of attaining to God at any cost.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teacher never had nor should he ever have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aim before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1-7-1928</w:t>
      </w:r>
    </w:p>
    <w:p>
      <w:pPr>
        <w:autoSpaceDN w:val="0"/>
        <w:autoSpaceDE w:val="0"/>
        <w:widowControl/>
        <w:spacing w:line="292" w:lineRule="exact" w:before="370" w:after="0"/>
        <w:ind w:left="0" w:right="2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FAIR DEALING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Vithaldas Jerajani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instances can be given. It can be proved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dealing ultimately brings profit to the business man.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that, many business men resort to unfair ways, and fall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intense desire to make money. But a khadi worker or a khadi seller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endless patience. Khadi has no other support except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faith. Hence khadi stores should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made by Shri Jerajani.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Akha Bhagat, a Gujarati poet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a Maratha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 had purchased a short-sleeved khadi shirt but had come back with it and was </w:t>
      </w:r>
      <w:r>
        <w:rPr>
          <w:rFonts w:ascii="Times" w:hAnsi="Times" w:eastAsia="Times"/>
          <w:b w:val="0"/>
          <w:i w:val="0"/>
          <w:color w:val="000000"/>
          <w:sz w:val="18"/>
        </w:rPr>
        <w:t>readily given a fresh. one in exchange, Thereafter, he purchased a khadi coat as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EFINITION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USTIFIED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reader, while sending his criticism of the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suggests the following definition of nonviolence: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 means a desire not to hurt anyone, from the tiniest insect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 suggests the following for self-help: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should not heedlessly get service from another. One should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needlessly serve another.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that he has given for ahimsa is worth considering.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he has suggested in respect of self-help,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pertinent, is proper in these days. Very few have the desire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without any reason and there are not many such occasions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aim here is to put a stop to the giving of alms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 and to such false service, and that seems but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ROFESSOR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ARRIAGE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A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IRL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sent me the name and address of this professor.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an easy reform to bring about. The reformer has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attempt to change the environment wherever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distinction of educated and uneducated. We should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 about the uneducated if the educated class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Wherever possible, it is necessary to arouse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child-marriages. From such examples, we see every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education has very little to do with spiritual progress.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deeper, we even find that on such matters public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indifferent, and to some extent it even approves of such worthless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customs. If that were not so, how would any organization tolerate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married a girl fit to be his daughter? And that a professor?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students study at all under that type of professor? There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June 14, 1928.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cited the case of a professor-widower of 45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married a girl of 14, despite his having five children including a married </w:t>
      </w:r>
      <w:r>
        <w:rPr>
          <w:rFonts w:ascii="Times" w:hAnsi="Times" w:eastAsia="Times"/>
          <w:b w:val="0"/>
          <w:i w:val="0"/>
          <w:color w:val="000000"/>
          <w:sz w:val="18"/>
        </w:rPr>
        <w:t>daughter.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instances of a professor having been boycotted because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just one student. A professor who contracts child-marriage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dishonours students and his own society. But the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all tolerate this outrage. It becomes almost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particular sin if society is not prepared to tolerate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public opinion should be patiently educated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practices as child-marriage, etc., and where peaceful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that weapon should be used in awakening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accomplishing these tasks if the young people 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disciplined, they can help a lot.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A VOLUNTEER’S DILEMMA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from Bardoli Satyagraha camp: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in which this gentleman is placed confront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 this country. The rule is that one who accepts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one’s duty would sacrifice one’s family for its sake.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know this fundamental rule, we do not always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principle to guide us in our conduct. Ordinarily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oscillates between duty to his family and duty to his country.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conditions these two duties are not incompatible,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 we often see only conflict between them. That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love of family is based on selfishness and the family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worshippers of selfishness; therefore, as a normal course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one should plunge into the service of the country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for the needs of the family in accordance with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conditions in India. No one can serve the nation by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to fend for itself. But what can be called a family?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family, who is to be maintained? This article is not meant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deceives himself by regarding all his fellow-castemen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Nor is it meant for him who wishes to feed the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who sit at home. He who wishes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will continue his work by remaining above reproach in such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what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 to his dependants, if he took up national work or joined the satyagraha fight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 wage. For a summary of the Bardoli case,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“What is the </w:t>
      </w:r>
      <w:r>
        <w:rPr>
          <w:rFonts w:ascii="Times" w:hAnsi="Times" w:eastAsia="Times"/>
          <w:b w:val="0"/>
          <w:i w:val="0"/>
          <w:color w:val="000000"/>
          <w:sz w:val="18"/>
        </w:rPr>
        <w:t>Bardoli Case”, June 14,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It is my experience that the families  of such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starve. It is the right of those who are engaged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to earn enough to meet their needs; and by virtue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hundreds of selfless workers support themselves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dependants.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A TRUE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Pandit Gopabandhu Das, India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has lost a true and sincere worker. He was a gem of Orissa.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ten years ago, (Shri Amritlal Thakkar had gone to Utkal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famine, he used to write from time to time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high-mindedness of Babu Gopabandhu Das and his unceasing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for the people. During the days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 Babu was a member of the Legislative Assembly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practise law. Instead of accumulating wealth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he founded a school in Sakhigopal which,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popular, had connections with the Government. He fully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non-co-operation and severed its connections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 gave up his legal practice and accepted a life of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poverty; he also resigned from the Legislative Council.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him to give up both these; it was, however,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on his part to sever the connections of his most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(which had truth for its motto) with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jeopardize its very existence, disregarding the warning given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Yet, never have I known him to have a thought of regret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had done. Once when the school was almost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the pressure from his friends almost weakened him. He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applied to the Government to restore the school’s affiliation,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laid down compromising conditions, he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repented his weakness in making the petition. The Government,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such terms, proved its own unworthiness and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 Babu an undesirable relation-ship, for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to God. The weakness of those who have a simple and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sometimes proves to be their strength. And so it was with </w:t>
      </w:r>
      <w:r>
        <w:rPr>
          <w:rFonts w:ascii="Times" w:hAnsi="Times" w:eastAsia="Times"/>
          <w:b w:val="0"/>
          <w:i w:val="0"/>
          <w:color w:val="000000"/>
          <w:sz w:val="22"/>
        </w:rPr>
        <w:t>Gopabandhu Babu’s weakness. When he spoke about this to me, 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June 21,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I could see in his eyes and in his speech? his love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school and, on the other, his extremely candid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This combination appeared to lend him splendour.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last year he took me to Sakhigopal during our tour of Utkal,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 to see the large buildings of the school, set in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grove, now in ruins. But I saw no sign of despondency in him. He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four years, realized the great value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eliminating the poverty of Utkal. He was doing khadi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me how to give it greater impetus. Gopabandhu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Lalaji’s Servants of the People Society and was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Vice-President. Let us hope the social workers in Utkal will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Gopabandhu Babu. The noble live beyond their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others are as good as dead even while living. We do but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physical disintegration of saintly persons like Gopabandhu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because we look at it from a selfish point of view;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separations should not pain those who can see with a clear vision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without mercy and dispenses justice. We cannot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purity during their lifetime. But we ought to obtain such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remembering, in the true sense, his virtues. We find this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innumerable instances. That is why we shed the fear and sorrow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when free from delusion and thus prove the immortality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soul.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MESSAGE TO BROACH DISTRICT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help Bardoli, help themselves.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Sushila, believes that she is not fit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Anyone who sincerely admits in this manner his or her unfitness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strive to the utmost to become fit.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rebuking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money which you owe to this place. That letter of mine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got during the same week in which you wrote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had already written by then what I wish I did not have to.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become vigilant.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an ordinary person should observe certain proprieties.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here is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dictate this letter at four in the morning.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July 1. K. F. Nariman presided; Vallabhbhai Patel, Jamnalal Bajaj,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Abbas Tyabji and H. J. Amin were among those present. The report adds: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passed several resolutions supporting the cause of the people of Bardoli,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congratulating the people of that taluk for putting up a strong fight in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to be a matter of principle, exhorting the people of Broach not to buy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confiscated by the Government, congratulating those members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who resigned on the Bardoli issue and calling upon the Hon.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Dewan Bahadur Harilal Desai, the Hon. Dehlavi, the Hon. Sir Chunilal Mehta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Thakore Saheb of Kerwada to resign.”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19, 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and Sushila Gandhi”.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8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213. LETTER TO GOVARDHANBHAI I.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GOVARDHANBHAI,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really do not see that I had added any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 have told you that what you have stated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re-put in my language. If the donors wish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to have absolute powers,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mind that at all.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OVARDHANBHAI </w:t>
      </w:r>
      <w:r>
        <w:rPr>
          <w:rFonts w:ascii="Times" w:hAnsi="Times" w:eastAsia="Times"/>
          <w:b w:val="0"/>
          <w:i w:val="0"/>
          <w:color w:val="000000"/>
          <w:sz w:val="20"/>
        </w:rPr>
        <w:t>I.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ALAVASA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HERI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R. M. DESHMUKH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23rd June.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make does not appear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practicable. Experience has taught khadi workers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organized by experts, it will fail. The Association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take up any yarn that may be offered to it.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hand-spun yarn that is tested, that is fairly even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that is wound according to the instructions. And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able to offer to the Association hand-spun yarn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satisfy these conditions. Moreover if you expect to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 by sporadic effort and propaganda, it will fail.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29, this was in reply to Gandhiji’s letter of June 27;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Govardhanbhai I. Patel”, June 27, 1928.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Govardhanbhai had written: “It would not be obligatory for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[of Inspection of Labour Schools] to refer to the donors their suggestions, etc., </w:t>
      </w:r>
      <w:r>
        <w:rPr>
          <w:rFonts w:ascii="Times" w:hAnsi="Times" w:eastAsia="Times"/>
          <w:b w:val="0"/>
          <w:i w:val="0"/>
          <w:color w:val="000000"/>
          <w:sz w:val="18"/>
        </w:rPr>
        <w:t>before asking the Labour Union to comply with them, . .” (S.N. 13442).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Explaining the difficulties in marketing hand-spun yarn, Deshmukh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in his letter (S.N. 13627) that in order to enable the Co-operative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to make hand-spinning la subsidiary industry in Central Provinces,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Association, rather than the Central Banks, should undertake to </w:t>
      </w:r>
      <w:r>
        <w:rPr>
          <w:rFonts w:ascii="Times" w:hAnsi="Times" w:eastAsia="Times"/>
          <w:b w:val="0"/>
          <w:i w:val="0"/>
          <w:color w:val="000000"/>
          <w:sz w:val="18"/>
        </w:rPr>
        <w:t>purchase all such yarn as the members of the co-operative societies produced.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to you that you examine the conditions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being organized in Mysore and take up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Mysore style. The special feature of that organization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district has been handed over to the Association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The organization is financed by the Mysore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if you make any such offer to the Association, it can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is a question I have not yet examined nor does the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arise until you have any concrete proposal.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R. M. D</w:t>
      </w:r>
      <w:r>
        <w:rPr>
          <w:rFonts w:ascii="Times" w:hAnsi="Times" w:eastAsia="Times"/>
          <w:b w:val="0"/>
          <w:i w:val="0"/>
          <w:color w:val="000000"/>
          <w:sz w:val="16"/>
        </w:rPr>
        <w:t>ESHMUKH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GRICULTURE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13631-A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MULKARAJ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MULKARAJ,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one being a copy of your letter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regarding the misunderstanding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arisen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and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advice is that you should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deal with this matter. And I do not think that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set the matter right, though I agree that fencing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There must be a proper and satisfactory settlement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between the Sikhs and the Committee.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second letter, I enclose herewith my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put on the tablet.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ULKARAJ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boundary 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Jallianwala Bagh Memorial Fund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iron fencing of the Jallianwala Bagh memorial ground from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bamboo </w:t>
      </w:r>
      <w:r>
        <w:rPr>
          <w:rFonts w:ascii="Times" w:hAnsi="Times" w:eastAsia="Times"/>
          <w:b w:val="0"/>
          <w:i/>
          <w:color w:val="000000"/>
          <w:sz w:val="18"/>
        </w:rPr>
        <w:t>jafris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erected by the Committee had been forcibly removed by some Akalis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(S.N. 15367)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Inscription for Jallianwala Bagh Memorial”, 1-7-1928.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LETTER TO SHAH MOHAMMED QASIM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1928</w:t>
      </w:r>
    </w:p>
    <w:p>
      <w:pPr>
        <w:autoSpaceDN w:val="0"/>
        <w:tabs>
          <w:tab w:pos="550" w:val="left"/>
          <w:tab w:pos="5510" w:val="left"/>
          <w:tab w:pos="6010" w:val="left"/>
        </w:tabs>
        <w:autoSpaceDE w:val="0"/>
        <w:widowControl/>
        <w:spacing w:line="25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possible for me to notice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verification. I am now making inquiries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feel that publication of your letter or dealing with it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serve any useful purpose, I shall certainly write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8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USSAIN</w:t>
      </w:r>
      <w:r>
        <w:rPr>
          <w:rFonts w:ascii="Times" w:hAnsi="Times" w:eastAsia="Times"/>
          <w:b w:val="0"/>
          <w:i w:val="0"/>
          <w:color w:val="000000"/>
          <w:sz w:val="20"/>
        </w:rPr>
        <w:t>, P.O.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URHUT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AYA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S.N. 12395-A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SECRETARY, JODHPUR STATE</w:t>
      </w:r>
    </w:p>
    <w:p>
      <w:pPr>
        <w:autoSpaceDN w:val="0"/>
        <w:autoSpaceDE w:val="0"/>
        <w:widowControl/>
        <w:spacing w:line="264" w:lineRule="exact" w:before="88" w:after="0"/>
        <w:ind w:left="5330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1928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by me for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 do so, I should like to have a reply to the letter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State. I shall be obliged if you will kindly let me have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June 9, 1928, complaining that the Muslims of </w:t>
      </w:r>
      <w:r>
        <w:rPr>
          <w:rFonts w:ascii="Times" w:hAnsi="Times" w:eastAsia="Times"/>
          <w:b w:val="0"/>
          <w:i w:val="0"/>
          <w:color w:val="000000"/>
          <w:sz w:val="18"/>
        </w:rPr>
        <w:t>Jodhpur had not been allowed to sacrifice goats on the Id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Shah Mohammed Qasim”, 11-7-1928.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5 on the preceding page.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July 5, 1928, the Secretary wrote: “Against the 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of the State a sacrificial he-goat was taken by a couple of Mohammedans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an open street populated by orthodox Hindus. It has been an old practice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in the State to take hold of sacrificial he-goats when they are taken out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their headquarters, make them </w:t>
      </w:r>
      <w:r>
        <w:rPr>
          <w:rFonts w:ascii="Times" w:hAnsi="Times" w:eastAsia="Times"/>
          <w:b w:val="0"/>
          <w:i/>
          <w:color w:val="000000"/>
          <w:sz w:val="18"/>
        </w:rPr>
        <w:t>Amar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putting iron rings in their ears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them for their lives. That he-goat was thus taken possession of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made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made over to the Police for protection because Mohammedans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excited over their religious conduct. The Police kept the he-goat in the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Station but the Mohammedans numbering about 3,000 besieged that place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the animal back by show of criminal force. The assailants scaled the walls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Police Station with lathis and swords in their hands and were about to attack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when Military was called who dispersed them. No casualty happened”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12397-A).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34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return the letter at the time of acknowledgment.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10 sheets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3568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3568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12396</w:t>
      </w:r>
    </w:p>
    <w:p>
      <w:pPr>
        <w:autoSpaceDN w:val="0"/>
        <w:tabs>
          <w:tab w:pos="5450" w:val="left"/>
        </w:tabs>
        <w:autoSpaceDE w:val="0"/>
        <w:widowControl/>
        <w:spacing w:line="472" w:lineRule="exact" w:before="18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TELEGRAM TO JAMNADAS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330" w:val="left"/>
        </w:tabs>
        <w:autoSpaceDE w:val="0"/>
        <w:widowControl/>
        <w:spacing w:line="31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2, 1928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       IMMEDIATELY            FOR             TWO                  DAYS.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8698. Courtesy: Narandas Gandhi</w:t>
      </w:r>
    </w:p>
    <w:p>
      <w:pPr>
        <w:autoSpaceDN w:val="0"/>
        <w:tabs>
          <w:tab w:pos="1350" w:val="left"/>
          <w:tab w:pos="5330" w:val="left"/>
        </w:tabs>
        <w:autoSpaceDE w:val="0"/>
        <w:widowControl/>
        <w:spacing w:line="360" w:lineRule="exact" w:before="2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219. LETTER TO BECHAR PARMAR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2, 1928 </w:t>
      </w:r>
      <w:r>
        <w:rPr>
          <w:rFonts w:ascii="Times" w:hAnsi="Times" w:eastAsia="Times"/>
          <w:b w:val="0"/>
          <w:i w:val="0"/>
          <w:color w:val="000000"/>
          <w:sz w:val="16"/>
        </w:rPr>
        <w:t>BHAISHRI BECHAR  PARMAR,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drawbacks which you think belong to the barber’s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are probably to be found in all professions. If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clings to his own profession for a living,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friction.</w:t>
      </w:r>
    </w:p>
    <w:p>
      <w:pPr>
        <w:autoSpaceDN w:val="0"/>
        <w:autoSpaceDE w:val="0"/>
        <w:widowControl/>
        <w:spacing w:line="220" w:lineRule="exact" w:before="8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5567</w:t>
      </w:r>
    </w:p>
    <w:p>
      <w:pPr>
        <w:autoSpaceDN w:val="0"/>
        <w:tabs>
          <w:tab w:pos="1016" w:val="left"/>
          <w:tab w:pos="5330" w:val="left"/>
        </w:tabs>
        <w:autoSpaceDE w:val="0"/>
        <w:widowControl/>
        <w:spacing w:line="440" w:lineRule="exact" w:before="2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220. LETTER TO RAMNARAYAN PATHAK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2, 1928 </w:t>
      </w: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30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of April 18 till this day with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to you when I got a little time. I certainly felt unhappy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leaving the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believe, however, that though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 Vidyapith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direct connection with it, you will always help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 an institution which you have served. I trust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Rs. 2,700 have been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touch with China no doubt but I am not inclined to send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It would smack somewhat of arrogance. I intend to visit China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long enough. They want to invite me after things have cooled </w:t>
      </w:r>
      <w:r>
        <w:rPr>
          <w:rFonts w:ascii="Times" w:hAnsi="Times" w:eastAsia="Times"/>
          <w:b w:val="0"/>
          <w:i w:val="0"/>
          <w:color w:val="000000"/>
          <w:sz w:val="22"/>
        </w:rPr>
        <w:t>down a bit.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shrink from asking for financial assistance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brothers because you give me whatever I ask for.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[what you say] about Dakshinamurti. The fact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plenty of worthy causes in the country but not so many donors.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cause is not held up but enough new donors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forthcoming. Fresh tasks are always mounting.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 the value of the Ashram rules 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upon those who follow the rules. The money has been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Austrian friends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6158. Courtesy: G.D.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Bill of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 and Francisca Standenath;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to “Letter to G. D. Birla”, </w:t>
      </w:r>
      <w:r>
        <w:rPr>
          <w:rFonts w:ascii="Times" w:hAnsi="Times" w:eastAsia="Times"/>
          <w:b w:val="0"/>
          <w:i w:val="0"/>
          <w:color w:val="000000"/>
          <w:sz w:val="18"/>
        </w:rPr>
        <w:t>June 18,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1928</w:t>
      </w:r>
    </w:p>
    <w:p>
      <w:pPr>
        <w:autoSpaceDN w:val="0"/>
        <w:autoSpaceDE w:val="0"/>
        <w:widowControl/>
        <w:spacing w:line="212" w:lineRule="exact" w:before="1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Yes, Father wrote to me all about Kamala and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we have not got the atmosphere for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Look at the Kharagpur horror! There will have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>pitched battles before the parties come to their senses.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will not feel lonely. Let us recognize that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workers is not as easy as we thought at one time it was.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not to lose patience and take up some plodding work with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faith in it. Let The Song Celestial be your guide-book.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1928.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BEHRAMJI KHAMBHATTA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BEHRAMJI,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 about Maganlal. I have ceased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 his 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 soul  is  present and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Ashrameven today. Try and improve your health vastly. Remain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both of you.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HAMBHATTA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4370. Courtesy: Tehmina Khambhatta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passed away on April 23, 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Best Comrade </w:t>
      </w:r>
      <w:r>
        <w:rPr>
          <w:rFonts w:ascii="Times" w:hAnsi="Times" w:eastAsia="Times"/>
          <w:b w:val="0"/>
          <w:i w:val="0"/>
          <w:color w:val="000000"/>
          <w:sz w:val="18"/>
        </w:rPr>
        <w:t>Gone”, April 26,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69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You have given a good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there, but you could have given a still better one.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narrating the whole story to Devsharmaji. Here,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about rain is the same. There has been only one shower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far—it was yesterday—and even that was not sufficient for farmers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sowing.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seems likely to recover and be on his feet in a day or </w:t>
      </w:r>
      <w:r>
        <w:rPr>
          <w:rFonts w:ascii="Times" w:hAnsi="Times" w:eastAsia="Times"/>
          <w:b w:val="0"/>
          <w:i w:val="0"/>
          <w:color w:val="000000"/>
          <w:sz w:val="22"/>
        </w:rPr>
        <w:t>two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481.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are these two parties over the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Sind? I mean Jethmal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on the one hand and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company on the other? Which are the newspapers you refer to?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it is enough, if the dowry is limited instead of 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unlimited. And what about the poor parents who can’t pay Rs. 3,000,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 figure mentioned by you?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congratulate on my behalf the girls who are helping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khadi-hawking. It certainly requires special bravery on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>Sindhi girl to wear khadi in Hyderabad and then to hawk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887</w:t>
      </w:r>
    </w:p>
    <w:p>
      <w:pPr>
        <w:autoSpaceDN w:val="0"/>
        <w:autoSpaceDE w:val="0"/>
        <w:widowControl/>
        <w:spacing w:line="220" w:lineRule="exact" w:before="54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Jethmal Parasram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Daulatram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SRI PRAKASA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please come whenever you can.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move out of the Ashram for some months yet.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dividing your cheque equally between Maganlal Memorial </w:t>
      </w:r>
      <w:r>
        <w:rPr>
          <w:rFonts w:ascii="Times" w:hAnsi="Times" w:eastAsia="Times"/>
          <w:b w:val="0"/>
          <w:i w:val="0"/>
          <w:color w:val="000000"/>
          <w:sz w:val="22"/>
        </w:rPr>
        <w:t>and Bardoli.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that you have at last joined the Association.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be content till you belong to the “A” class. “B” class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for such as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227. LETTER TO B. W. TUCKER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Surely there was nothing in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be ashamed of. Though I could not accept your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 appreciate  the  affection  underlying  your criticism.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taken up with the Deputy Commissioner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All-India Spinners’ Association. According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“A class shall consist of persons . . . who deposit regularly from month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month . . . 1,000 yards of self-spun yarn”, and the B class of those “who pay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subscription of 2,000 yards of self-spun yarn . . 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Constitution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All-India Spinners’ Association”, September 24,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Tucker, an American Missionary of a Calcutta school, had written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(S.N. 13440) dated June 28: “I have been heartily ashamed of the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attitude. . . those criticisms were most of them the products of the weaker side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and an effort to justify some of my attitudes about which I have much </w:t>
      </w:r>
      <w:r>
        <w:rPr>
          <w:rFonts w:ascii="Times" w:hAnsi="Times" w:eastAsia="Times"/>
          <w:b w:val="0"/>
          <w:i w:val="0"/>
          <w:color w:val="000000"/>
          <w:sz w:val="18"/>
        </w:rPr>
        <w:t>uncertainty in my own mind and heart.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Tucker had written: “I was utterly astonished when I met Mr. Wares [Deputy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Commissioner] to have him tell me that the offence which I had committed was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attended political meetings . . . that attendance at such meetings was a violation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undertaking which the Board of Foreign Missions in America had given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its missionaries . . . if I did not cease attending such meetings . . . our </w:t>
      </w:r>
      <w:r>
        <w:rPr>
          <w:rFonts w:ascii="Times" w:hAnsi="Times" w:eastAsia="Times"/>
          <w:b w:val="0"/>
          <w:i w:val="0"/>
          <w:color w:val="000000"/>
          <w:sz w:val="18"/>
        </w:rPr>
        <w:t>school in Calcutta . . . wouId lose the Rs. 175 per month of grant from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570" w:val="left"/>
        </w:tabs>
        <w:autoSpaceDE w:val="0"/>
        <w:widowControl/>
        <w:spacing w:line="260" w:lineRule="exact" w:before="34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correct. Indeed the conduct of foreign missions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does not in any way appeal to me. It is more expedient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mundane than correct and religious. How can a religious body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that have been imposed upon foreign missions?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effort is frankly political. It is in alliance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takes its code of conduct generally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Such at any rate is my reading. I expect that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which determined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giving up the Cambridge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was its over-secularity. But here too I write under correction.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judgment is wholly independent of Andrews’s attitude.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crisis that has overtaken you, I, therefore, regard as a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disguise. And if you have the conviction and the strength,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 your connection once for all. And, in my opinion,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fitter for becoming a messenger of Truth.</w:t>
      </w:r>
    </w:p>
    <w:p>
      <w:pPr>
        <w:autoSpaceDN w:val="0"/>
        <w:autoSpaceDE w:val="0"/>
        <w:widowControl/>
        <w:spacing w:line="294" w:lineRule="exact" w:before="6" w:after="0"/>
        <w:ind w:left="6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my proposed visit to the West.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external circumstances are favourable and if I keep good health, </w:t>
      </w:r>
      <w:r>
        <w:rPr>
          <w:rFonts w:ascii="Times" w:hAnsi="Times" w:eastAsia="Times"/>
          <w:b w:val="0"/>
          <w:i w:val="0"/>
          <w:color w:val="000000"/>
          <w:sz w:val="22"/>
        </w:rPr>
        <w:t>I hope to go next year.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EVEREND </w:t>
      </w:r>
      <w:r>
        <w:rPr>
          <w:rFonts w:ascii="Times" w:hAnsi="Times" w:eastAsia="Times"/>
          <w:b w:val="0"/>
          <w:i w:val="0"/>
          <w:color w:val="000000"/>
          <w:sz w:val="20"/>
        </w:rPr>
        <w:t>B. W. T</w:t>
      </w:r>
      <w:r>
        <w:rPr>
          <w:rFonts w:ascii="Times" w:hAnsi="Times" w:eastAsia="Times"/>
          <w:b w:val="0"/>
          <w:i w:val="0"/>
          <w:color w:val="000000"/>
          <w:sz w:val="16"/>
        </w:rPr>
        <w:t>UCKER</w:t>
      </w:r>
    </w:p>
    <w:p>
      <w:pPr>
        <w:autoSpaceDN w:val="0"/>
        <w:autoSpaceDE w:val="0"/>
        <w:widowControl/>
        <w:spacing w:line="266" w:lineRule="exact" w:before="14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ANSE</w:t>
      </w:r>
      <w:r>
        <w:rPr>
          <w:rFonts w:ascii="Times" w:hAnsi="Times" w:eastAsia="Times"/>
          <w:b w:val="0"/>
          <w:i w:val="0"/>
          <w:color w:val="000000"/>
          <w:sz w:val="20"/>
        </w:rPr>
        <w:t>”, D</w:t>
      </w:r>
      <w:r>
        <w:rPr>
          <w:rFonts w:ascii="Times" w:hAnsi="Times" w:eastAsia="Times"/>
          <w:b w:val="0"/>
          <w:i w:val="0"/>
          <w:color w:val="000000"/>
          <w:sz w:val="16"/>
        </w:rPr>
        <w:t>ARJEELING</w:t>
      </w:r>
    </w:p>
    <w:p>
      <w:pPr>
        <w:autoSpaceDN w:val="0"/>
        <w:autoSpaceDE w:val="0"/>
        <w:widowControl/>
        <w:spacing w:line="240" w:lineRule="exact" w:before="54" w:after="0"/>
        <w:ind w:left="6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13451</w:t>
      </w:r>
    </w:p>
    <w:p>
      <w:pPr>
        <w:autoSpaceDN w:val="0"/>
        <w:tabs>
          <w:tab w:pos="690" w:val="left"/>
        </w:tabs>
        <w:autoSpaceDE w:val="0"/>
        <w:widowControl/>
        <w:spacing w:line="220" w:lineRule="exact" w:before="2580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that the Government would complain to the Missionary Board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me I have already communicated the report to Bishop Fisher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Board in America, and have told them that I have no inclination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this order. If they insist that I conform to the demand of the Government, there </w:t>
      </w:r>
      <w:r>
        <w:rPr>
          <w:rFonts w:ascii="Times" w:hAnsi="Times" w:eastAsia="Times"/>
          <w:b w:val="0"/>
          <w:i w:val="0"/>
          <w:color w:val="000000"/>
          <w:sz w:val="18"/>
        </w:rPr>
        <w:t>is no honourable course for me to take but to resign as a missionary of the Board. . ..”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Tucker had written: “I agree with your plan not to deliver public lectures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meet selected individuals and groups. It will not only save you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 strain . . . but it will also enable you to make your message and personality felt </w:t>
      </w:r>
      <w:r>
        <w:rPr>
          <w:rFonts w:ascii="Times" w:hAnsi="Times" w:eastAsia="Times"/>
          <w:b w:val="0"/>
          <w:i w:val="0"/>
          <w:color w:val="000000"/>
          <w:sz w:val="18"/>
        </w:rPr>
        <w:t>in larger measure. . .”</w:t>
      </w:r>
    </w:p>
    <w:p>
      <w:pPr>
        <w:autoSpaceDN w:val="0"/>
        <w:tabs>
          <w:tab w:pos="2730" w:val="left"/>
        </w:tabs>
        <w:autoSpaceDE w:val="0"/>
        <w:widowControl/>
        <w:spacing w:line="294" w:lineRule="exact" w:before="198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P. C. GHOSH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PROFULLA BABU,</w:t>
      </w:r>
    </w:p>
    <w:p>
      <w:pPr>
        <w:autoSpaceDN w:val="0"/>
        <w:autoSpaceDE w:val="0"/>
        <w:widowControl/>
        <w:spacing w:line="26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me. It does not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humility or the khadi spirit. I do not know what is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written by Jamnalalji of which you have sent me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notice any humiliation in the language of the letter or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it from the statement made in the letter? I do not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being done at the Council meetings. I therefore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the sanction of the ten thousand rupees, except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noticed it when the resolutions were sent to me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But I have no recollection now. Jamnalalji is not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reading the letter as an outsider, I can see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about its manner or its matter. Supposing that nothing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that-all the ninety thousand rupees had only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promises, could Jamnalalji have given you ten thousand rupees?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that at the present moment the Association has not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funds. I should expect you to be careful, patient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distrustful. After all the Council has no easy job before it to manage.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passing resolutions in condemnation of the Council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appreciated its difficulty and corrected its error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found to be in error. If I were you, I should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without being asked. But, if you feel that you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 assistance and if you feel unconvinced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hasty in your judgment, you will of course stick to your resolution.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C. 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BHOY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OMILLA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13631-B</w:t>
      </w:r>
    </w:p>
    <w:p>
      <w:pPr>
        <w:autoSpaceDN w:val="0"/>
        <w:autoSpaceDE w:val="0"/>
        <w:widowControl/>
        <w:spacing w:line="220" w:lineRule="exact" w:before="2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“Whereas the letter dated Bombay, the 13th June 1928, of Seth Jamnalal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Bajaj, the acting President, A.I.S.A., over the loan of Rs. 10,000 sanctioned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meeting at Bashirhat Is in contravention of the spirit with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was adopted in the aforesaid meeting and whereas the treatment accorded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 is  humiliating  and  whereas  injustice  has  been  done to us in the past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done even now, this meeting of the members of the Abhoy Ashram resolves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said loan of Rs. 10,000 be refused with regret and that no further loan be </w:t>
      </w:r>
      <w:r>
        <w:rPr>
          <w:rFonts w:ascii="Times" w:hAnsi="Times" w:eastAsia="Times"/>
          <w:b w:val="0"/>
          <w:i w:val="0"/>
          <w:color w:val="000000"/>
          <w:sz w:val="18"/>
        </w:rPr>
        <w:t>taken from the A.I.S.A. in future” (S.N. 14448).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MASOOD JUNG BAHADUR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 copy of your Convocation Address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Karve University. I had the cutting made for me from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contained extracts from it and you might have noticed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dealt with the subject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shall now give myself the pleasure of reading it through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 find a few spare moments.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ASOOD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AHADUR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NSTRUCTION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H.E.H. N</w:t>
      </w:r>
      <w:r>
        <w:rPr>
          <w:rFonts w:ascii="Times" w:hAnsi="Times" w:eastAsia="Times"/>
          <w:b w:val="0"/>
          <w:i w:val="0"/>
          <w:color w:val="000000"/>
          <w:sz w:val="16"/>
        </w:rPr>
        <w:t>IZAM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THE CURSE OF FOREIGN MEDIUM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spirited plea on behalf of the vernaculars as media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of Nawab Masood Jung Bahadur, Director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Instruction, Hyderabad State, recently delivered at the Karve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for Women, has evoked a reply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a friend sends the following extracts for me to answer: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is valuable and fruitful in their writings is directly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indirectly the result of Western culture . . . Instead of sixty, we can go back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 years and yet say that from Raja Ram Mohan Roy down to Mahatma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Gandhi, every one of the Indians who have achieved anything worth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mentioning in any direction was or is the fruit directly or indirectly,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 education.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extracts what is considered is not the value of English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medium  of  higher  instruction  in India but the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Western culture to and on the persons mentioned. Neither </w:t>
      </w:r>
      <w:r>
        <w:rPr>
          <w:rFonts w:ascii="Times" w:hAnsi="Times" w:eastAsia="Times"/>
          <w:b w:val="0"/>
          <w:i w:val="0"/>
          <w:color w:val="000000"/>
          <w:sz w:val="22"/>
        </w:rPr>
        <w:t>the Nawab nor anyone else has disputed the importance or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Western culture. What is resented is the sacrifice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Eastern culture on the altar of the Western. Even if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Western culture was superior to Eastern,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to India as a whole for her most promising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to be brought up in Western culture and thus become </w:t>
      </w:r>
      <w:r>
        <w:rPr>
          <w:rFonts w:ascii="Times" w:hAnsi="Times" w:eastAsia="Times"/>
          <w:b w:val="0"/>
          <w:i w:val="0"/>
          <w:color w:val="000000"/>
          <w:sz w:val="22"/>
        </w:rPr>
        <w:t>denationalized and torn from the people.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whatever reaction for the better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in the extracts had upon the people at large was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they retained their Eastern culture in spite of the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Western. I regard as adverse the influence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in this connection in the sense in which it interfered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effect that the best in Eastern culture might have produced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of myself whilst I have freely acknowledged my debt to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I can say that whatever service I have been able to 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has been due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retention by me of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to the extent it has been possible. I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useless to the masses as an Anglicized, denationalized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knowing little of, caring less for and perhaps even despising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ways, habits, thoughts and aspirations. It is difficult to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energy caused to the nation by her children being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the encroachments of a culture which, however good in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unsuited for them whilst they had not imbibed and become rooted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own.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question synthetically. Would Chaitanya, Nanak,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Kabir, Tulsidas and a host of other reformers have done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attached from their childhood to the most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English schools? Have the men named by the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in question done better than these great reformers?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Dayanand have done better if he had become an M.A.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university? Where is among the easy-going, ease-loving,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English-speaking rajas and maharajas brought from their infancy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Western culture one who could be named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breath as Shivaji who braved all perils and shared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his hardy men? Are they better rulers than Pratap the intrepid?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good specimens of Western culture, these Neros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fiddling in London and Paris whilst their Romes are burning?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proud of in their culture which has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in their own land and which has taught them to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>waste the substanceof their ryots and their own souls in Europe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the happiness and miseries of those over whom they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>by a higher Power to rule.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point at issue is not Western culture. The point at issue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medium of instruction. But for the fact that the only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 only! education worth the name, has been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through the English medium, there would be no need to prove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self-evident proposition that the youth of a nation to remain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receive all instruction including the highest in its own vernacular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vernaculars. Surely, it is a self-demonstrated proposition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a nation cannot keep or establish a living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unless their knowledge is received and assimilated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understood by the people. Who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immeasurable loss sustained by the nation owing to thousands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having been obliged to waste years in mastering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its idiom of which in their daily life they have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in learning which they had to neglect their own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and their own literature? There never was a greater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a particular language can be incapable of expansion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abstruse or scientific ideas. A language is an exact </w:t>
      </w:r>
      <w:r>
        <w:rPr>
          <w:rFonts w:ascii="Times" w:hAnsi="Times" w:eastAsia="Times"/>
          <w:b w:val="0"/>
          <w:i w:val="0"/>
          <w:color w:val="000000"/>
          <w:sz w:val="22"/>
        </w:rPr>
        <w:t>reflection of the character and growth of its speakers.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evils of foreign rule this blighting imposition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foreign medium upon the youth of the country will be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history as one of the greatest. It has sapped the energy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it has shortened the lives of the pupils, it has estranged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masses, it has made education unnecessarily expensive.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process is still persisted in, it bids fair to rob the nation of its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therefore educated India shakes itself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hypnotic spell of the foreign medium, the better it would be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5-7-1928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OUR TOBACCO BILL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is interested in a variety of reforms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nation pays for her tobacco bill. I find that we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unmanufactured tobacco and cigarettes 213 lakhs of rupees per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is increasing every year. The import of unmanufactured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which was 1_ million lb. in 1923 rose to 5 million in 1927.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corresponding increase in the import of cigarettes.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I have consulted are reliable, we do not export 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tobacco. Therefore the value of that considerable crop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figures quoted above. If every smoker stopped the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refused to make of his mouth a chimney, to foul his breath,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his teeth and dull his sense of delicate discrimination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present of his savings to some national cause, he would benefit </w:t>
      </w:r>
      <w:r>
        <w:rPr>
          <w:rFonts w:ascii="Times" w:hAnsi="Times" w:eastAsia="Times"/>
          <w:b w:val="0"/>
          <w:i w:val="0"/>
          <w:color w:val="000000"/>
          <w:sz w:val="22"/>
        </w:rPr>
        <w:t>both himself and the nation.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AN AMERICAN TRIBUTE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American friends who visit and sometimes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 writes thus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Mrs. Maganlal Gandhi: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memory of the two days I spent in 1925 at the Ashram,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particularly, in your hospitable home, stays with me like a benediction.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Maganlal Gandhi, whom I have always considered one of the rarest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beautiful souls I ever met. Though so true an Indian, he had a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understanding broad as life itself. He seemed the very embodiment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satyagraha which I had come to know through the writings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Young India. Strength, purity and sweetness radiated from </w:t>
      </w:r>
      <w:r>
        <w:rPr>
          <w:rFonts w:ascii="Times" w:hAnsi="Times" w:eastAsia="Times"/>
          <w:b w:val="0"/>
          <w:i w:val="0"/>
          <w:color w:val="000000"/>
          <w:sz w:val="18"/>
        </w:rPr>
        <w:t>him like perfume from a flower....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9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One felt in his presence . . . that every gift, every ability, every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being had been laid upon the altar, consecrated to God for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to which man as a human being can aspire. Not that he talked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stressed piety—even the tone of his voice showed the same, practical,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 man of affairs that he was about the Ashram; but religion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spring from which the current of his life flowed, and the sanctity which </w:t>
      </w:r>
      <w:r>
        <w:rPr>
          <w:rFonts w:ascii="Times" w:hAnsi="Times" w:eastAsia="Times"/>
          <w:b w:val="0"/>
          <w:i w:val="0"/>
          <w:color w:val="000000"/>
          <w:sz w:val="18"/>
        </w:rPr>
        <w:t>emanated from his presence was the sanctity that comesfrom surrender of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self—the constant habit and purpose of living and doing for others.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worth going round the world to have met him alone, when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all that his life means to India from the support which he gave and </w:t>
      </w:r>
      <w:r>
        <w:rPr>
          <w:rFonts w:ascii="Times" w:hAnsi="Times" w:eastAsia="Times"/>
          <w:b w:val="0"/>
          <w:i w:val="0"/>
          <w:color w:val="000000"/>
          <w:sz w:val="18"/>
        </w:rPr>
        <w:t>still continues to give to the work of the great Mahatmaji.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well aware that words of commendation for the dear departed,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their sincerity, or the sympathy they seek to convey, are of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 in assuaging grief like yours. I must remind you, however,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potency for good of a soul like that of Mr. Maganlal Gandhi cannot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the sphere of its usefulness here on earth It abides in a thousand tangible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 and will be there to comfort you, even though the bodily form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by death. But more truly than in any other way he will be with you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children—your two beautiful daughters and your son, who will take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carry it on—the great work to which the life of your revered husband </w:t>
      </w:r>
      <w:r>
        <w:rPr>
          <w:rFonts w:ascii="Times" w:hAnsi="Times" w:eastAsia="Times"/>
          <w:b w:val="0"/>
          <w:i w:val="0"/>
          <w:color w:val="000000"/>
          <w:sz w:val="18"/>
        </w:rPr>
        <w:t>was so nobly consecrated.</w:t>
      </w:r>
    </w:p>
    <w:p>
      <w:pPr>
        <w:autoSpaceDN w:val="0"/>
        <w:autoSpaceDE w:val="0"/>
        <w:widowControl/>
        <w:spacing w:line="294" w:lineRule="exact" w:before="38" w:after="0"/>
        <w:ind w:left="9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BHUPEN</w:t>
      </w:r>
    </w:p>
    <w:p>
      <w:pPr>
        <w:autoSpaceDN w:val="0"/>
        <w:autoSpaceDE w:val="0"/>
        <w:widowControl/>
        <w:spacing w:line="284" w:lineRule="exact" w:before="108" w:after="0"/>
        <w:ind w:left="5330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1928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BHUPEN,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your letter enclosing a cheque for Bardoli fight.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remind me that you have received no acknowledgment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previous letters. The fact is I am terribly in arrears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correspondence. And even today I had to make a search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and take your letter out of the order in which the letters are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which I am dealing with them in order to be able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hope to write something about the Santhals in 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ask me to do anything beyond that. I must not give you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Birlas, nor am I able to do anything else whilst I am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where I must remain buried for the time being.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Why does Dilip have to be seen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doctor? Have you found any reason for the plague breaking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Panchgani? At Deolali there is only Pranlal’s bungalow.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have accommodation there? I hope you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 up and down while you look for a bungalow. Or, can </w:t>
      </w:r>
      <w:r>
        <w:rPr>
          <w:rFonts w:ascii="Times" w:hAnsi="Times" w:eastAsia="Times"/>
          <w:b w:val="0"/>
          <w:i w:val="0"/>
          <w:color w:val="000000"/>
          <w:sz w:val="22"/>
        </w:rPr>
        <w:t>Shankaran not do it? Here the rains have been very well received.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dictated this letter at 4 o’clock in the morning. While I </w:t>
      </w:r>
      <w:r>
        <w:rPr>
          <w:rFonts w:ascii="Times" w:hAnsi="Times" w:eastAsia="Times"/>
          <w:b w:val="0"/>
          <w:i w:val="0"/>
          <w:color w:val="000000"/>
          <w:sz w:val="22"/>
        </w:rPr>
        <w:t>sign it, another letter from you has arrived.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RANLAL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EVKARAN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ANGANGA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MESSAGE TO “THE HINDU”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add mine to the many tributes that will be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on its Golden Jubilee. I consider The Hindu to be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best, if not the best, among the Indian owned dailies throughout India.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13456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its Golden Jubilee Commemoration Number, October 4, 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50" w:val="left"/>
          <w:tab w:pos="3430" w:val="left"/>
          <w:tab w:pos="5330" w:val="left"/>
        </w:tabs>
        <w:autoSpaceDE w:val="0"/>
        <w:widowControl/>
        <w:spacing w:line="32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236. LETTER TO A. RANGASWAMY IYENGAR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6, 1928 </w:t>
      </w:r>
      <w:r>
        <w:rPr>
          <w:rFonts w:ascii="Times" w:hAnsi="Times" w:eastAsia="Times"/>
          <w:b w:val="0"/>
          <w:i w:val="0"/>
          <w:color w:val="000000"/>
          <w:sz w:val="16"/>
        </w:rPr>
        <w:t>MY DEAR RANGASWAMY,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4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humble message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ANGASWAMY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YENGAR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128" w:space="0"/>
            <w:col w:w="3388" w:space="0"/>
          </w:cols>
          <w:docGrid w:linePitch="360"/>
        </w:sectPr>
      </w:pPr>
    </w:p>
    <w:p>
      <w:pPr>
        <w:autoSpaceDN w:val="0"/>
        <w:tabs>
          <w:tab w:pos="2122" w:val="left"/>
        </w:tabs>
        <w:autoSpaceDE w:val="0"/>
        <w:widowControl/>
        <w:spacing w:line="300" w:lineRule="exact" w:before="0" w:after="34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Jubilee Souvenir Number.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128" w:space="0"/>
            <w:col w:w="33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E. C. DEWICK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cordial letter. As owing to the death of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all my plans have become upset, I am not sure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attend the Federation meeting in Mysore.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finally make up my mind against the idea of going to Mysore.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E. C. D</w:t>
      </w:r>
      <w:r>
        <w:rPr>
          <w:rFonts w:ascii="Times" w:hAnsi="Times" w:eastAsia="Times"/>
          <w:b w:val="0"/>
          <w:i w:val="0"/>
          <w:color w:val="000000"/>
          <w:sz w:val="16"/>
        </w:rPr>
        <w:t>EWICK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NFANTRY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13455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P. RAMACHANDRA RAO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see the constitution and rules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Young India of June 14th.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as I should like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daughter in the Ashram, I very much fear that she won’t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stand the comparatively rigorous life that is being led at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June 14,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Then she would be terribly handicapped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Hindi. She will have nobody to talk to in English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Kanarese. And then there is not that literary atmosphere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which your daughter might crave for. There is a studious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create an atmosphere of labour in the Ashram. Lastly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notice from the Ashram rules that as we have made great changes,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is not to take new admissions for one year. Some time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settling down.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UMKUR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M. P. SRINIVASAN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opinion, you are not bound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your will, even to please your parents. But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the house if your father is so desirous. Obedience to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well-defined limits. Disobedience becomes a virtue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orders are repugnant to the moral code.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of any book on fasting that can be of any use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P. S</w:t>
      </w:r>
      <w:r>
        <w:rPr>
          <w:rFonts w:ascii="Times" w:hAnsi="Times" w:eastAsia="Times"/>
          <w:b w:val="0"/>
          <w:i w:val="0"/>
          <w:color w:val="000000"/>
          <w:sz w:val="16"/>
        </w:rPr>
        <w:t>RINIVASAN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WARAJYA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GRAHARAM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IRUVATEESVARANPET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240. LETTER TO SAMANDLAL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As the Ashram is just now undergoing many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changes, the Committee of Management has thought it 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for the time being even temporary admissions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since your main object is to learn spinning, I can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able to learn it easily in Madras as you will find many </w:t>
      </w:r>
      <w:r>
        <w:rPr>
          <w:rFonts w:ascii="Times" w:hAnsi="Times" w:eastAsia="Times"/>
          <w:b w:val="0"/>
          <w:i w:val="0"/>
          <w:color w:val="000000"/>
          <w:sz w:val="22"/>
        </w:rPr>
        <w:t>there to help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3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AMANDLAL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G. K</w:t>
      </w:r>
      <w:r>
        <w:rPr>
          <w:rFonts w:ascii="Times" w:hAnsi="Times" w:eastAsia="Times"/>
          <w:b w:val="0"/>
          <w:i w:val="0"/>
          <w:color w:val="000000"/>
          <w:sz w:val="16"/>
        </w:rPr>
        <w:t>ARNIKAR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90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NDORE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M. M. ASLAM KHAN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please excuse me for not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anything. Without knowing a magazine, it is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frame anything be it ever So short.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UFI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AHAUDDIN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242. LETTER TO ANAND SWARUP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Permission has already been granted for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translations of “My Experiments with Truth” in Urdu and Hindi.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WARUP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H.C., 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DR. M. A. ANSARI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full chat with Dr. Zakir Husain. The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very precarious. The liabilities are accumulating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collected for the Jamia Millia Fund cannot be released 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trust-deed is made, which is the condition in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announcement. The constitution framed is acceptable neither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nor to me, nor is it in accordance with the terms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when you were here. What is to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I feel that the new Committee should surrender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the professors who have pledged themselves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life-workers, or the committee should become an active working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charge of the institution so far as the financial liabilities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But from what Dr. Zakir Husain tells me and from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for myself, the Committee will not act swiftly and effectively.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neither acts nor surrenders full control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professors, I can see nothing but a lingering death for the Jamia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terrible tragedy. One would not mind it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What should happen to the Ajmal Jamia Fund collected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 is difficult to say. If a trust-deed acceptable to us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collectors cannot be made, the only way possible in order to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 is to publish the constitution that has been framed and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donors to signify their wish whether they want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to be given to the Committee under the constitution.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this is a most unsatisfactory thing and hardly a step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if we will cherish the memory of Hakim 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Jamia. Is it then not possible to give the full control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professors and then they can frame a proper trust-deed and </w:t>
      </w:r>
      <w:r>
        <w:rPr>
          <w:rFonts w:ascii="Times" w:hAnsi="Times" w:eastAsia="Times"/>
          <w:b w:val="0"/>
          <w:i w:val="0"/>
          <w:color w:val="000000"/>
          <w:sz w:val="22"/>
        </w:rPr>
        <w:t>release the fund already collected and make an effort to collect more?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D</w:t>
      </w:r>
      <w:r>
        <w:rPr>
          <w:rFonts w:ascii="Times" w:hAnsi="Times" w:eastAsia="Times"/>
          <w:b w:val="0"/>
          <w:i w:val="0"/>
          <w:color w:val="000000"/>
          <w:sz w:val="16"/>
        </w:rPr>
        <w:t>ARYAGUNJ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Zakir reminds me that I have said nothing in this letter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time-limit. Time in this case is of the essence. I therefore hope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come to some definite conclusion long before so that there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Ajmal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either a decent burial to the Jamia or that the Jamia may </w:t>
      </w:r>
      <w:r>
        <w:rPr>
          <w:rFonts w:ascii="Times" w:hAnsi="Times" w:eastAsia="Times"/>
          <w:b w:val="0"/>
          <w:i w:val="0"/>
          <w:color w:val="000000"/>
          <w:sz w:val="22"/>
        </w:rPr>
        <w:t>resume its work with some degree of safety.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14930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R. S. KADKIA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possible to give you a detailed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questions you have put, but it is possible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reply, namely, that wherever you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so as to bring yourself to a level with the poor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so, and, in considering your requirements, you should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decide against yourself. And if you do so, you are likely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minimum.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S. K</w:t>
      </w:r>
      <w:r>
        <w:rPr>
          <w:rFonts w:ascii="Times" w:hAnsi="Times" w:eastAsia="Times"/>
          <w:b w:val="0"/>
          <w:i w:val="0"/>
          <w:color w:val="000000"/>
          <w:sz w:val="16"/>
        </w:rPr>
        <w:t>ADKIA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245. LETTER TO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the Governor of Kabul had already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had a very affectionate and cordial interview. I was however </w:t>
      </w:r>
      <w:r>
        <w:rPr>
          <w:rFonts w:ascii="Times" w:hAnsi="Times" w:eastAsia="Times"/>
          <w:b w:val="0"/>
          <w:i w:val="0"/>
          <w:color w:val="000000"/>
          <w:sz w:val="22"/>
        </w:rPr>
        <w:t>sorry that I did not know of his coming beforehand.</w:t>
      </w:r>
    </w:p>
    <w:p>
      <w:pPr>
        <w:autoSpaceDN w:val="0"/>
        <w:tabs>
          <w:tab w:pos="550" w:val="left"/>
          <w:tab w:pos="4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Ansari. It speaks </w:t>
      </w:r>
      <w:r>
        <w:rPr>
          <w:rFonts w:ascii="Times" w:hAnsi="Times" w:eastAsia="Times"/>
          <w:b w:val="0"/>
          <w:i w:val="0"/>
          <w:color w:val="000000"/>
          <w:sz w:val="22"/>
        </w:rPr>
        <w:t>for itself. Dr. Zakir Husain has seen it and he agrees with its terms.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ONGRI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July 3, requesting Gandhiji to meet Ali Ahmed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Khan, Governor of Kabul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M. A. Ansari”, 6-7-1928.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LETTER TO BHAGWANJI P. PANDYA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BHAGWANJI,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balance-sheet is all right but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still harder. Remain where you are and try to observe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your ability. Inspire your wife also to try and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self-control. You will not succeed so long as you only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with her. Cravings of the body cannot be quietened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But when she sees in you firmness combined with love,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infected by your aspiration. Do not give up the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hastily. But the moment you find that you may be violating truth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job give up the latter as we would let go a serpent we </w:t>
      </w:r>
      <w:r>
        <w:rPr>
          <w:rFonts w:ascii="Times" w:hAnsi="Times" w:eastAsia="Times"/>
          <w:b w:val="0"/>
          <w:i w:val="0"/>
          <w:color w:val="000000"/>
          <w:sz w:val="22"/>
        </w:rPr>
        <w:t>may find on our hands.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URUSHOTTAMDAS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RADHAN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ROMA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URMA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9792.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LETTER TO BHAGWANJI P. PANDYA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all your expectations have died out and only a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duty is left behind and there is perfect agreement between you two.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9789. Courtesy: Bhagwanji P. Pandya</w:t>
      </w:r>
    </w:p>
    <w:p>
      <w:pPr>
        <w:autoSpaceDN w:val="0"/>
        <w:autoSpaceDE w:val="0"/>
        <w:widowControl/>
        <w:spacing w:line="220" w:lineRule="exact" w:before="5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enumerating his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joining the Ashram and from the contents appears to have been written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one.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see that it is a difficult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people there to improve the cleanliness.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 done in a matter like this so long as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not keen about it? All the same, you should slowly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changes in a manner which will cause no friction.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get upset, but should show infinite patience.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come to know that Prabhavati fasted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 cure her rheumatism. It is impossible to say yet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rheumatism has disappeared.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prolonged discussion is going on regarding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kitchen.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482.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and let me know what truth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contains. The correspondent has told the story about Bihar,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Rajputana. Probably, therefore, you will be able to say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6060. Courtesy: Haribhau Upadhyaya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MONKEY NUISANCE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is worth giving a thought to. It is not only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harassed by monkeys. In places like Prayag, Vrindavan,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harass even the citizens a great deal. People who are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 would not be displeased if the animals were killed or </w:t>
      </w:r>
      <w:r>
        <w:rPr>
          <w:rFonts w:ascii="Times" w:hAnsi="Times" w:eastAsia="Times"/>
          <w:b w:val="0"/>
          <w:i w:val="0"/>
          <w:color w:val="000000"/>
          <w:sz w:val="22"/>
        </w:rPr>
        <w:t>removed by someone.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thus admit that monkeys are a nuisance,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suggest the remedy of killing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comparison between a rabid dog and monkeys.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is bound to die from the disease itself. Anyone who kills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saves it from the torture and spares others the danger of contracting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while in the case of monkeys, there is no 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good to them by killing them. Again, it is not as if the nuisance </w:t>
      </w:r>
      <w:r>
        <w:rPr>
          <w:rFonts w:ascii="Times" w:hAnsi="Times" w:eastAsia="Times"/>
          <w:b w:val="0"/>
          <w:i w:val="0"/>
          <w:color w:val="000000"/>
          <w:sz w:val="22"/>
        </w:rPr>
        <w:t>of monkeys cannot be prevented without killing 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seen that, wherever there is this monkey nuisance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lies with us. Monkeys are petted, they are given food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in many ways which encourage them to take liberties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are a very intelligent species. They understand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had seen in Vrindavan that in aIl Indian locality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fearlessly continue to destroy things, while in the area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Europeans there is no trace of monkeys because they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get a beating if they went there. Tile threat of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form of violence. There is no need to concern ourselves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solving that complex problem. The question is only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can be saved from the final form of violence—that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I feel that so long as the situation is under our control, we may </w:t>
      </w:r>
      <w:r>
        <w:rPr>
          <w:rFonts w:ascii="Times" w:hAnsi="Times" w:eastAsia="Times"/>
          <w:b w:val="0"/>
          <w:i w:val="0"/>
          <w:color w:val="000000"/>
          <w:sz w:val="22"/>
        </w:rPr>
        <w:t>perhaps be able to spare them capital punishment.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know that nowadays trade in monkeys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a large scale. Thousands of monkeys are exported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for making various kinds of experiments on them and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cruel experiments are made on them before they are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but proper to adopt whatever measures we can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an increase in their number.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remains the question of death penalty. I realize that,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our dharma to protect fields and, if there is no other way of protecting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whether monkeys might be killed in the same way as rabid dogs.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from the nuisance of monkeys, then the necessity to kill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arise. But that is not non-violence. The slaughter of animals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saving fields involves violence. That some such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are part and parcel of human life and are unavoidable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we encounter at every step. It is difficult to say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of monkeys becomes actually inescapable, but it is not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ways to spare ourselves this slaughter. If in spite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the nuisance does not diminish, each should work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dharma. There can be no uniform general rule for the killing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monkeys. Violence is never an independent dharma.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dharma and that is non-violence. Violence is a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degradation of man; non-violence is his highest achievement.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contributing to the Bardoli Satyagraha Fund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money on their food and clothing and by working;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sign. One more example of such sacrifice is that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Kutchi Visa Oswal Jain Hostel. They have informed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stopped drinking milk for a month and thus saved Rs. 220,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amount their association has donated to the Fund.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students deserve thanks and the Bardoli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note that, having accepted such sacrificial help,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adhere more firmly to their pledge. It is no exaggeration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that, at present, the honour of India rests in their hands.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students write to say: “We wish to serve the country.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us know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can do this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our studies and remaining where we are”. These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their names, addresses and age, and add: “Do not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names and addresses, etc. Don’t even write to us. We are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receive your letters.” It is difficult to give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students. What advice can be given to those who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reply to their own letters? Nevertheless, this much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purity of soul is itself a good service to the country. Have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acquired purity of soul? Is their heart pure? Have they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stay away from the polluted atmosphere prevalent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students? Do they practise truth, etc.? The very fact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receive a reply implies that something is amiss.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shed such fears. They should learn to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before elders with boldness and determination. Do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khadi? Do they spin? They are taking part in national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do this. Do they serve a sick neighbour in their free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spare some time to clean up, by their own efforts, any filth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neighbourhood? Many such questions can be asked,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can answer them satisfactorily, even today they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honour among public servants.</w:t>
      </w:r>
    </w:p>
    <w:p>
      <w:pPr>
        <w:autoSpaceDN w:val="0"/>
        <w:autoSpaceDE w:val="0"/>
        <w:widowControl/>
        <w:spacing w:line="266" w:lineRule="exact" w:before="88" w:after="0"/>
        <w:ind w:left="0" w:right="1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ARRIAGE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WITH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OUNG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had to tell the story of a professor’s marriage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girl.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week some Bhatia friends have written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of a wealthy Bhatia. This octogenarian has got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young girl by giving Rs. 25,000 or 30,000 to her father.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it is difficult to say who is more to blame—the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eighty-year-old man who has married for the fifth time a young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father who for greed of money has sold off his daughter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cow being sent to a slaughter house I have heard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Bhatia gentlemen made efforts to thwart this greed,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eighty-year-old bridegroom, proud of his wealth, turned them out.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last week, I thought out the remedy to prevent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cruelty. I can think of no other method but creating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non-violent boycott. And this would mean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boycott by the caste, but by the whole society. All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should be severed, except when helping them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food, or during illness or in case of death. Without this,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difficult, if not impossible, to awaken such men out of their lust.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>IDOW</w:t>
      </w:r>
    </w:p>
    <w:p>
      <w:pPr>
        <w:autoSpaceDN w:val="0"/>
        <w:autoSpaceDE w:val="0"/>
        <w:widowControl/>
        <w:spacing w:line="260" w:lineRule="exact" w:before="18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recollect that I had written a few weeks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intention of Shri Muljibhai Barot to marry a young girl.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 had congratulated Shri Muljibhai on having given up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marriage, because of the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1-7-1928, sub-title, “Professor’s Marriage to a Young </w:t>
      </w:r>
      <w:r>
        <w:rPr>
          <w:rFonts w:ascii="Times" w:hAnsi="Times" w:eastAsia="Times"/>
          <w:b w:val="0"/>
          <w:i w:val="0"/>
          <w:color w:val="000000"/>
          <w:sz w:val="18"/>
        </w:rPr>
        <w:t>Girl”.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Brahmabhatt caste. Subsequently I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announcement was nothing but a fraud and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Muljibhai had got married secretly without the knowledge of his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decided to write about this last week, but could not do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time. Now news has come that Muljibhai has passed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young girl a widow. We would not wish the death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whether good or bad. We wish that the bad may develop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sense—on the principle of wishing to others what you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about the young widow? It is for society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question. Even if a fourteen-year-old girl declares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wishes to remain a widow, this has  no  meaning.  Such  a 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wish to remarry if cruel public opinion is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doing so. The leaders of the Brahmabhatt caste should rush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of this poor girl. If the leaders have not understood their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of the caste should patiently convince them and rescue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girl. If the leaders are not convinced, but if the relatives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too, such problems can be solved. But to solve such problems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 himself should possess the requisite qualities.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purity of mind and heart and also patience. These qualities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the achievement of swaraj through peaceful means;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qualities are needed also for the solution of such problems as the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of young widows and so 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AWKING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Rishabhdas, of Wardha Khadi Bhandar, writes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while he went round hawking khadi: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hawkers of khadi must be having such experiences.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has written in one of his letters that selling khadi from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door is for him a valuable training in politics. For others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for developing patience. For Rishabhdas this training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strengthening of his faith in God. But faith in God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so easily attainable. Rishabhdas and his colleagues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immediately, but God puts many of his devotees to a test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death. A true devotee does not link his faith in God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of success. Success and failure are one and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Chanakya" w:hAnsi="Chanakya" w:eastAsia="Chanakya"/>
          <w:b w:val="0"/>
          <w:i w:val="0"/>
          <w:color w:val="000000"/>
          <w:sz w:val="18"/>
        </w:rPr>
        <w:t>•Êà◊flÃ˜ ‚fl¸èÊÍÃcÊÈ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selling khadi from door to door in Maharashtra, he had received further confirmation </w:t>
      </w:r>
      <w:r>
        <w:rPr>
          <w:rFonts w:ascii="Times" w:hAnsi="Times" w:eastAsia="Times"/>
          <w:b w:val="0"/>
          <w:i w:val="0"/>
          <w:color w:val="000000"/>
          <w:sz w:val="18"/>
        </w:rPr>
        <w:t>of his faith in God.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ETHOD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-R</w:t>
      </w:r>
      <w:r>
        <w:rPr>
          <w:rFonts w:ascii="Times" w:hAnsi="Times" w:eastAsia="Times"/>
          <w:b w:val="0"/>
          <w:i w:val="0"/>
          <w:color w:val="000000"/>
          <w:sz w:val="16"/>
        </w:rPr>
        <w:t>ELIANCE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 of the method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svavalamban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propaganda for khadi should not be underestimated.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this is popular and that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course of action. Shri Jethalal Govindji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khadi in Bijolia and who is a staunch advocate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 other methods should also be adopted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one. But very few have made a scientific study of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self-reliance, and even fewer have had any experience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wherever this system is practised, it would prove very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workers write about their experiences.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this system at least in his neighbourhood. But as the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goes, ‘one cannot go to heaven before one’s own death’;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produce his own khadi cannot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for others adopting this principle.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8-7-1928</w:t>
      </w:r>
    </w:p>
    <w:p>
      <w:pPr>
        <w:autoSpaceDN w:val="0"/>
        <w:autoSpaceDE w:val="0"/>
        <w:widowControl/>
        <w:spacing w:line="292" w:lineRule="exact" w:before="19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LETTER TO SHIV DAYAL SWHANEY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1928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you, a young man of 27,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way to despondency. You should be brave and surmount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domestic difficulties You may not leave your wife and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propose. Suicide is undoubtedly a sin, which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on any account. It is no use coming to the Ashram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peace. Peace we must find wherever we are.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my telegram to you, you should consult Lala Lajpat 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I accordance with his advice. It would be difficult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for me to guide you. I shall be glad to hear in reply to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you have regained your elasticity and that you have shed </w:t>
      </w:r>
      <w:r>
        <w:rPr>
          <w:rFonts w:ascii="Times" w:hAnsi="Times" w:eastAsia="Times"/>
          <w:b w:val="0"/>
          <w:i w:val="0"/>
          <w:color w:val="000000"/>
          <w:sz w:val="22"/>
        </w:rPr>
        <w:t>your weakness.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principle that one should spin enough yarn to meet all one’s needs by </w:t>
      </w:r>
      <w:r>
        <w:rPr>
          <w:rFonts w:ascii="Times" w:hAnsi="Times" w:eastAsia="Times"/>
          <w:b w:val="0"/>
          <w:i w:val="0"/>
          <w:color w:val="000000"/>
          <w:sz w:val="18"/>
        </w:rPr>
        <w:t>way of cloth; literally, ‘self-reliance, self-sufficiency’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of cloth per head being very small, farmers and agricultural labourers, if </w:t>
      </w:r>
      <w:r>
        <w:rPr>
          <w:rFonts w:ascii="Times" w:hAnsi="Times" w:eastAsia="Times"/>
          <w:b w:val="0"/>
          <w:i w:val="0"/>
          <w:color w:val="000000"/>
          <w:sz w:val="18"/>
        </w:rPr>
        <w:t>trained, could produce all that they need.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of the money sent by you has been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Bardoli Fund.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AWHNEY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ULKRAJ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VERSEER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ELLPUR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AMBALAL SARABHAI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district conference is to be held here regarding Bardoli.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unanimously decided to invite Shri Kelkar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preside over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would add to the effectiveness of the conference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agree to be the chairman of the reception committee.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to it in principle, I would urge you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feel there is need at the present juncture for us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>our unanimity of views.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11121. Courtesy: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VASUMATI PANDIT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efforts seem to produce good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your words are inspired by love, the more the effect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have. You should work for the in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as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own. After having drawn people’s attention to the drawbacks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should adopt a generous attitude so that they may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hurt but, on the contrary, may thank you.</w:t>
      </w:r>
    </w:p>
    <w:p>
      <w:pPr>
        <w:autoSpaceDN w:val="0"/>
        <w:autoSpaceDE w:val="0"/>
        <w:widowControl/>
        <w:spacing w:line="220" w:lineRule="exact" w:before="2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C.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Kanya Gurukula;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Vasumati Pandit”, 7-7-1928.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keeping very good health. Instead of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things here in just one sentence, I have asked Kusum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You will, therefore, have the maximum information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she will write at the same time that I do, unnecessary postage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saved. I am sure you have made it a practice to keep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pie that you spend there. If you have not, you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Ramdevji, too, writes to me.</w:t>
      </w:r>
    </w:p>
    <w:p>
      <w:pPr>
        <w:autoSpaceDN w:val="0"/>
        <w:autoSpaceDE w:val="0"/>
        <w:widowControl/>
        <w:spacing w:line="220" w:lineRule="exact" w:before="86" w:after="4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revised this.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483. Courtesy: Vasumati Pandit</w:t>
      </w:r>
    </w:p>
    <w:p>
      <w:pPr>
        <w:autoSpaceDN w:val="0"/>
        <w:autoSpaceDE w:val="0"/>
        <w:widowControl/>
        <w:spacing w:line="292" w:lineRule="exact" w:before="222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LETTER TO HAFIZ MOHAMMED ABDUL SHAKOOR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opposed to the purdah system if only because 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>put themselves behind the purdah.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13441</w:t>
      </w:r>
    </w:p>
    <w:p>
      <w:pPr>
        <w:autoSpaceDN w:val="0"/>
        <w:autoSpaceDE w:val="0"/>
        <w:widowControl/>
        <w:spacing w:line="292" w:lineRule="exact" w:before="22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256. LETTER TO SHAH MOHAMMED QASIM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further reference to your letter of 9th ultimo,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the Jodhpur Darbar in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my enquiry.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2 sheets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ASIM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USSAIN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N</w:t>
      </w:r>
      <w:r>
        <w:rPr>
          <w:rFonts w:ascii="Times" w:hAnsi="Times" w:eastAsia="Times"/>
          <w:b w:val="0"/>
          <w:i w:val="0"/>
          <w:color w:val="000000"/>
          <w:sz w:val="16"/>
        </w:rPr>
        <w:t>URHUT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AYA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12397</w:t>
      </w:r>
    </w:p>
    <w:p>
      <w:pPr>
        <w:autoSpaceDN w:val="0"/>
        <w:autoSpaceDE w:val="0"/>
        <w:widowControl/>
        <w:spacing w:line="220" w:lineRule="exact" w:before="32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S.N. Register this was a reply to Hafiz Mohammed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Shakoor’s letter dated June 28, 1928, from Madras asking Gandhiji for his views on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Muslims.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 to “Letter to Secretary, Jodhpur State”, 1-7-1928.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257. LETTER TO MANAGER, INDIAN PRESS LTD.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210" w:val="left"/>
        </w:tabs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 called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Coming</w:t>
      </w:r>
    </w:p>
    <w:p>
      <w:pPr>
        <w:autoSpaceDN w:val="0"/>
        <w:autoSpaceDE w:val="0"/>
        <w:widowControl/>
        <w:spacing w:line="268" w:lineRule="exact" w:before="2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Renaissance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very sorry to have to tell you that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to spare for reading and reviewing the book. Nor is [it]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generally to review books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me to return the book?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K. R. BHIDE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Father will be welcomed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comes. But either he or you will please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Ashram beforehand when he may be expected.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questions, you can answer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if you are a constant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not, I should suggest your searching the files of these papers.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possible for you to receive training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if you can begin work as a common labourer.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more upon the manager than upon me as I do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management of the press.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R. B</w:t>
      </w:r>
      <w:r>
        <w:rPr>
          <w:rFonts w:ascii="Times" w:hAnsi="Times" w:eastAsia="Times"/>
          <w:b w:val="0"/>
          <w:i w:val="0"/>
          <w:color w:val="000000"/>
          <w:sz w:val="16"/>
        </w:rPr>
        <w:t>HIDE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IMAYE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HIKALWADI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-7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13473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P. M. L. Varma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259. LETTER TO B. M. TWEEDLE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packet of pencils. You have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when you say that I might not approve of your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funds for clearing your debt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seem to me to be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direct appeal for a donation than to sell a particular 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or treble its cost price. In either case an appeal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instincts has got to be made. Why then mix it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selfish instinct? But I may not argue.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required by you I am reposting the box.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B. M. T</w:t>
      </w:r>
      <w:r>
        <w:rPr>
          <w:rFonts w:ascii="Times" w:hAnsi="Times" w:eastAsia="Times"/>
          <w:b w:val="0"/>
          <w:i w:val="0"/>
          <w:color w:val="000000"/>
          <w:sz w:val="16"/>
        </w:rPr>
        <w:t>WEEDLE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ESLEYAN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RIVELLORE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HINGLEPUT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GOVARDHAN BHAI I.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GOVARDHANBHAI,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13475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 w:num="2" w:equalWidth="0">
            <w:col w:w="3386" w:space="0"/>
            <w:col w:w="3124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1202"/>
        <w:ind w:left="1864" w:right="0" w:hanging="18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regret the decision of the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410" w:bottom="468" w:left="1440" w:header="720" w:footer="720" w:gutter="0"/>
          <w:cols w:num="2" w:equalWidth="0">
            <w:col w:w="3386" w:space="0"/>
            <w:col w:w="31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account of the new school building.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7 in reply to Gandhiji’s letter of July 1. Govardhanbhai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written: “The subject-matter of my recent correspondence with you was placed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of the contributors to the [Ahmedabad Mills] Tilak Swaraj Fund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consideration.... The meeting rejected the proposal for a Committee of Inspection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reaffirmed their previous resolution for a Committee of Joint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quoted in my letter to you of the 26th June 1928.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to Shankerlal Banker for information.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261. LETTER TO T.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PRAKASAM,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not have a reply to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P</w:t>
      </w:r>
      <w:r>
        <w:rPr>
          <w:rFonts w:ascii="Times" w:hAnsi="Times" w:eastAsia="Times"/>
          <w:b w:val="0"/>
          <w:i w:val="0"/>
          <w:color w:val="000000"/>
          <w:sz w:val="16"/>
        </w:rPr>
        <w:t>RAKASAM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WARAJYA</w:t>
      </w:r>
      <w:r>
        <w:rPr>
          <w:rFonts w:ascii="Times" w:hAnsi="Times" w:eastAsia="Times"/>
          <w:b w:val="0"/>
          <w:i w:val="0"/>
          <w:color w:val="000000"/>
          <w:sz w:val="20"/>
        </w:rPr>
        <w:t>”,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SHANKARAN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 sent to Chhaganlal Joshi.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will appear in due 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breach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asteya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donor’s consent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for the use of his donation for a cause other than the one 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was originally meant.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principle that a labourer is worthy of his hire,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to have reduced his wants to nil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minimum of food and clothing and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too if he makes no condition that he should be fed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against service. The institution that takes work from him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him and clothe him for its own sake. One who has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completely will cheerfully face starvation, if starvation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lot. After all self-surrender is a mental attitude. The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helplessly have surrendered nothing because their minds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with their enforced starvation.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this letter before knowing your new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receive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to Secretary, A.l.S.A., Ahmedabad,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his letter.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24, 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Non-stealing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LETTER TO S. A. SAHASRABUDDHE</w:t>
      </w:r>
    </w:p>
    <w:p>
      <w:pPr>
        <w:autoSpaceDN w:val="0"/>
        <w:autoSpaceDE w:val="0"/>
        <w:widowControl/>
        <w:spacing w:line="244" w:lineRule="exact" w:before="108" w:after="0"/>
        <w:ind w:left="5210" w:right="0" w:hanging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I do not necessarily acknowledge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 receive, if only for want of time. I do not notice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functions that may take place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men dead or alive whom I may admire.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altered my opinion that I have expressed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Shivaji and other heroes. But because they are not my gurus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 my models, I am not blind to their heroism nor to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part they have played in the world drama.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A. S</w:t>
      </w:r>
      <w:r>
        <w:rPr>
          <w:rFonts w:ascii="Times" w:hAnsi="Times" w:eastAsia="Times"/>
          <w:b w:val="0"/>
          <w:i w:val="0"/>
          <w:color w:val="000000"/>
          <w:sz w:val="16"/>
        </w:rPr>
        <w:t>AHASRABUDDHE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AVBA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13470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M. B. NIYOGI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11,  1928       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glad that Sjt. Awari is keeping well.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he holds very strong views about khadi.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after having explained his position if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by the jail authorities to wear the uniform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non-khadi, he ought not to make it a point of hunger-strike.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his agitating for uniform made of khadi and I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help him in this direction. His objection cannot be to the jail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7, which read: “Manchar Shah Awari of Nagpur had led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known as Sword Satyagraha and was sentenced to four years’ rigorous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imprisonment. . . . Mr. Awari insists that he should be permitted to wear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clothing. . . . The jail authorities are prepared to allow him to use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next to skin but insist on his wearing the jail uniform over it. Mr. Awari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agreeable. . . . I request you to give your opinion on the point whether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khaddar clothing next to skin and jail uniform over it, offends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to wear khaddar; and whether death is a better alternative to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compromise proposed by jail authorities.”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uniform, but his objection is and can be to the kind of cloth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uniform is made. He can even offer to have khadi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his expense. Without his prompting, I do not see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see the authorities and have this very simple matter </w:t>
      </w:r>
      <w:r>
        <w:rPr>
          <w:rFonts w:ascii="Times" w:hAnsi="Times" w:eastAsia="Times"/>
          <w:b w:val="0"/>
          <w:i w:val="0"/>
          <w:color w:val="000000"/>
          <w:sz w:val="22"/>
        </w:rPr>
        <w:t>regulated without any fuss.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48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B.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RADDOCK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13474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N0TES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interesting extract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Service of Motherhood </w:t>
      </w:r>
      <w:r>
        <w:rPr>
          <w:rFonts w:ascii="Times" w:hAnsi="Times" w:eastAsia="Times"/>
          <w:b w:val="0"/>
          <w:i w:val="0"/>
          <w:color w:val="000000"/>
          <w:sz w:val="22"/>
        </w:rPr>
        <w:t>by M.E.D. Smith: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educational methods have been far too slipshod. It has,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been too much the practice at our universities to let the young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if they choose, but if they find study distasteful, then to allow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 their time away almost at their own pleasure. It seems strange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been overlooked what a wrong was thereby being done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nation, for wrong it assuredly is, since every member of a nation is born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serve, not to be a mere passenger. For the slack methods pursued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educational heads are much to blame. Blind to the needs of the hour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 in an atmosphere of aloofness and self-complacency,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appreciate the real aim and the vital importance of education. Let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in the future it will be accounted as great a disgrace to omit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opportunities for learning as it now is for a soldier to desert his </w:t>
      </w:r>
      <w:r>
        <w:rPr>
          <w:rFonts w:ascii="Times" w:hAnsi="Times" w:eastAsia="Times"/>
          <w:b w:val="0"/>
          <w:i w:val="0"/>
          <w:color w:val="000000"/>
          <w:sz w:val="18"/>
        </w:rPr>
        <w:t>post.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remembered that this is said of national education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military service. It will be as wrong to serve in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hirelings drilled and paid to crush the spirit of their kith and kin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belong to an educational institution designed to subserve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of a foreign domination.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Principal Narendra Deva of Kashi Vidyapith, Benares Canton-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sends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publication: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which is not reproduced here gave the date of reopening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Vidyalaya, subjects taught, minimum qualifications for admission,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few national institutions that still retains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thanks mainly to Babu Shivaprasad Gupta’s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generosity.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OORER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Sam Higginbottom sent me some time ago for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series of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India’s poverty. As his inquiry was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know him to be desirous of helping us to solve this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I thought that instead of merely giving my own answers,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seek the assistance of experts in the matter. Letters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addressed to a few such friends asking if they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give their considered opinion. Professor C. N. Vakil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of Bombay has kindly sent me his opinion in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instalment the reader will find elsewhere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issue.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meeting of this Association will be held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Sabarmati, at 3.30 p.m. on 25th instant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following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as much as the All-India Cow-protection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command public attention and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commensurate with the all-India character it has claimed,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its activities have been confined to the slow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objects of the Association and especially to helping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 dairy and tannery at the Satyagraha Ashram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objects of the Association, and inasmuch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and donations are mainly confined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interested in the experiment, and inasmuch as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goshalas and pinjrapoles which were expected to respond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affiliated to the Association have failed to do so,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Association hereby resolve to disband it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less pretentious title of Cow-protection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Society and to entrust the affairs, management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Poverty”, 6-9-1928.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“The Poverty Problem in India”. These were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on July 12, 19 and 26, August 2 and 9, 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Formed by Gandhiji on April 28,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resolution as amended and adopted at the meeting,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“Service, not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Protection”, 2-8-1928.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funds and stock of the Association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Committee of Management of the Society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disburse the funds, conduct the said experiments,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their number and otherwise carry out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to frame a constitution and rules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Society and to make such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>thereof as may from time to time be required.”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for me to write anything more on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bringing forward the resolution. Sjt. Jamnalalji and I have felt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that we were not doing justice to the Association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thepublic by running it under the ambitious general title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work or results in keeping with the high title. The funds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principally those that he has received from personal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received by me for the experiments, which I believe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if the cow is to be saved from destruction.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it would be proper and more honest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 small society of those who are interested in and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methods advocated in these pages for the preservation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The funds at the present moment are about Rs. 17,000, the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a few books mostly gifts received by me.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expenditure is about Rs. 55. The liability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disburse such expenses as may be incurred by the Ashram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conducting the experiments entrusted to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AWAKENING AMONG STUDENTS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Bardoli has not yet been fully delivered.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as it still is, it has taught us lessons which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forget. It has revived our drooping spirits, it has brought us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it has shown the immense possibilities of mass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not from conviction, but like most virtues with most of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policy. The descriptions I have heard from eye-witnesses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demonstration held in Bombay in honour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Patel, the spontaneous offering of Rs. 25,000,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besieging of his car, the showering of gold and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on him as he was passing through the huge crowds, the ovation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signalized his entry into the theatre are proof of what Bardoli has </w:t>
      </w:r>
      <w:r>
        <w:rPr>
          <w:rFonts w:ascii="Times" w:hAnsi="Times" w:eastAsia="Times"/>
          <w:b w:val="0"/>
          <w:i w:val="0"/>
          <w:color w:val="000000"/>
          <w:sz w:val="22"/>
        </w:rPr>
        <w:t>wrought in the space of a few months by its courage and sufferings.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as the awakening has been throughout India, it has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amongst the students and the most among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 tender my congratulations to Sjt. Nariman and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lads and lasses on whom he has acquired such a wonderful hold.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students the eye-witnesses single out the three Parsi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Davar and Misses Bhesania, who by their boundless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 are said to have electrified the student world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has a letter from a student in a Poona College whose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on the 4th instant spontaneously observed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Day, stopped all work and made collections to which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willing response. May this manifestation of courage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of Government colleges and schools never die out nor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crucial moment. The letters being received from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practised by them for the sake of paying their humble mite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Bardoli funds are most touching. The students of the Gurukul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Kangri, Vaishya Vidyalaya, Sasawane, a hostel in Ghatkopar, Supa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 near Navasari and several other institutions which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at the time of writing have been either doing labour to earn a </w:t>
      </w:r>
      <w:r>
        <w:rPr>
          <w:rFonts w:ascii="Times" w:hAnsi="Times" w:eastAsia="Times"/>
          <w:b w:val="0"/>
          <w:i w:val="0"/>
          <w:color w:val="000000"/>
          <w:sz w:val="22"/>
        </w:rPr>
        <w:t>few rupees or denying themselves milk and ghee for a month or less.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monstrous if the lesson that the rustics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especially the illiterate women whom we have hitherto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 amongst the fighters for freedom, have been teaching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silent suffering and cool courage, had been wholly lost upon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without fear of contradiction that it was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who led the fight for freedom in that great country,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Egypt who are in the forefront in Egypt’s struggle for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Students of India are expected to do no less.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schools and colleges or should attend not for self but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They should be the salt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obstacle in the way of students is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mostly imaginary. The first lesson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to learn is to shed fear. Freedom can never be won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afraid of rustication, poverty and even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fear for students of Government institutions in rustication.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realize that learning without courage is like a waxen statue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to look at but bound to melt at the least touch of a hot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12-7-1928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BARBARA BAUER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know how the story about miraculous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possessed by. me has got abroad. I can only tell you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ordinary mortal susceptible to the same weakness, influences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as every other human being and that I possess no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powers.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ARBARA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AUER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PRING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EXAS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DR. JOSIAH OLDFIELD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joy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so many years.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 the Press that I could not make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go to Europe this year. I have a mind to do so next year.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have no doubt that we shall meet somewhere. But whether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come to your Hospital as a friendly visitor or as a 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medical and nursing care I do not know.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OSIAH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ODDINGTON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14352</w:t>
      </w:r>
    </w:p>
    <w:p>
      <w:pPr>
        <w:autoSpaceDN w:val="0"/>
        <w:autoSpaceDE w:val="0"/>
        <w:widowControl/>
        <w:spacing w:line="220" w:lineRule="exact" w:before="7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24, 1928, which read: “My request of you is this: To resurrect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 brother who recently passed away.... I know you can accomplish it in a Master’s </w:t>
      </w:r>
      <w:r>
        <w:rPr>
          <w:rFonts w:ascii="Times" w:hAnsi="Times" w:eastAsia="Times"/>
          <w:b w:val="0"/>
          <w:i w:val="0"/>
          <w:color w:val="000000"/>
          <w:sz w:val="18"/>
        </w:rPr>
        <w:t>way.... I know you are endowed with these Divine Powers . . .”  (S.N. 14314).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Lated June 20, 1928, which read: “Pray . . . be sure of a very hearty and warm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if you can spend any time under my care here .. . If you need any medical or </w:t>
      </w:r>
      <w:r>
        <w:rPr>
          <w:rFonts w:ascii="Times" w:hAnsi="Times" w:eastAsia="Times"/>
          <w:b w:val="0"/>
          <w:i w:val="0"/>
          <w:color w:val="000000"/>
          <w:sz w:val="18"/>
        </w:rPr>
        <w:t>nursing care we will gladly give it to you. . .” (S.N. 14331 ).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269. LETTER TO L. CRANNA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18th May last,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“Sustaining Members” to which I sent you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yourself to me. It bears your signature.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the original.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amusing how misrepresentations some of which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wilful, are made about me and my belief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>papers—even those which profess to be conducted on Christian lines.</w:t>
      </w:r>
    </w:p>
    <w:p>
      <w:pPr>
        <w:autoSpaceDN w:val="0"/>
        <w:autoSpaceDE w:val="0"/>
        <w:widowControl/>
        <w:spacing w:line="220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RANNA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Y.M.C.A., S</w:t>
      </w:r>
      <w:r>
        <w:rPr>
          <w:rFonts w:ascii="Times" w:hAnsi="Times" w:eastAsia="Times"/>
          <w:b w:val="0"/>
          <w:i w:val="0"/>
          <w:color w:val="000000"/>
          <w:sz w:val="16"/>
        </w:rPr>
        <w:t>INGAPORE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14345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270. LETTER TO ADA ROSENGREEN</w:t>
      </w:r>
    </w:p>
    <w:p>
      <w:pPr>
        <w:autoSpaceDN w:val="0"/>
        <w:autoSpaceDE w:val="0"/>
        <w:widowControl/>
        <w:spacing w:line="266" w:lineRule="exact" w:before="16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7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7"/>
        <w:gridCol w:w="3277"/>
      </w:tblGrid>
      <w:tr>
        <w:trPr>
          <w:trHeight w:hRule="exact" w:val="59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letter and the German book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told you that I do not know German.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think I have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is yet settled about my visit to Europe next year.</w:t>
      </w:r>
    </w:p>
    <w:p>
      <w:pPr>
        <w:autoSpaceDN w:val="0"/>
        <w:autoSpaceDE w:val="0"/>
        <w:widowControl/>
        <w:spacing w:line="260" w:lineRule="exact" w:before="8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strong views about divorce. My own opinion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do not agree temperamentally and there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 between them, they should live in voluntary separation.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the propriety of either party remarrying. Being a believer </w:t>
      </w:r>
      <w:r>
        <w:rPr>
          <w:rFonts w:ascii="Times" w:hAnsi="Times" w:eastAsia="Times"/>
          <w:b w:val="0"/>
          <w:i w:val="0"/>
          <w:color w:val="000000"/>
          <w:sz w:val="22"/>
        </w:rPr>
        <w:t>in  the necessity of celibacy, I naturally incline to the view that the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“I am at a loss to know how my letter to Sustaining Members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your hands, and would be very grateful to you if you would enlighten me” </w:t>
      </w:r>
      <w:r>
        <w:rPr>
          <w:rFonts w:ascii="Times" w:hAnsi="Times" w:eastAsia="Times"/>
          <w:b w:val="0"/>
          <w:i w:val="0"/>
          <w:color w:val="000000"/>
          <w:sz w:val="18"/>
        </w:rPr>
        <w:t>(S.N. 14313).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4, 1928,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Cranna”, May 4, 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Prepared by the Neutral Committee which had investigated the 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 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[the restraint] the man or woman exercises the better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or herself.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OSENGREEN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IDINGO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WEDEN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H. N. MORRIS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a copy of Helen Keller’s book, </w:t>
      </w:r>
      <w:r>
        <w:rPr>
          <w:rFonts w:ascii="Times" w:hAnsi="Times" w:eastAsia="Times"/>
          <w:b w:val="0"/>
          <w:i/>
          <w:color w:val="000000"/>
          <w:sz w:val="22"/>
        </w:rPr>
        <w:t>My Religion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unfamiliar with Helen Keller’s name and work.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have to inform you that I get not one moment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 should like to read. The book you have sent me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 unread. But of course it will be read with interest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 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must have seen in the papers, I have to abandon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visiting Europe this year. It is just probable that I may pay that visit </w:t>
      </w:r>
      <w:r>
        <w:rPr>
          <w:rFonts w:ascii="Times" w:hAnsi="Times" w:eastAsia="Times"/>
          <w:b w:val="0"/>
          <w:i w:val="0"/>
          <w:color w:val="000000"/>
          <w:sz w:val="22"/>
        </w:rPr>
        <w:t>next year.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N. M</w:t>
      </w:r>
      <w:r>
        <w:rPr>
          <w:rFonts w:ascii="Times" w:hAnsi="Times" w:eastAsia="Times"/>
          <w:b w:val="0"/>
          <w:i w:val="0"/>
          <w:color w:val="000000"/>
          <w:sz w:val="16"/>
        </w:rPr>
        <w:t>ORRIS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140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ANCHESTER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LETTER TO SAMUEL M. HASSAN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consider myself unfit to guide you in </w:t>
      </w:r>
      <w:r>
        <w:rPr>
          <w:rFonts w:ascii="Times" w:hAnsi="Times" w:eastAsia="Times"/>
          <w:b w:val="0"/>
          <w:i w:val="0"/>
          <w:color w:val="000000"/>
          <w:sz w:val="22"/>
        </w:rPr>
        <w:t>choosing your course in medicine.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has been duly sent to the Manager,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Hindu-Muslim unity, etc.,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there should be a perfect union between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a great effort is being put forth in order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 unity.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you to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dated 15th September, 1927.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return to India you will be welcome to the Ashram.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AMUEL </w:t>
      </w: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6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HEMISTRY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YRACUSE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YRACUSE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W. COLDSTREAM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cordial invitation. If I succeed in my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Europe next year, I have no doubt that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and I shall be glad of the meeting. But whether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accept your hospitality or not is more than I can say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The possibility is that I shall not be master of my </w:t>
      </w:r>
      <w:r>
        <w:rPr>
          <w:rFonts w:ascii="Times" w:hAnsi="Times" w:eastAsia="Times"/>
          <w:b w:val="0"/>
          <w:i w:val="0"/>
          <w:color w:val="000000"/>
          <w:sz w:val="22"/>
        </w:rPr>
        <w:t>engagement.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C</w:t>
      </w:r>
      <w:r>
        <w:rPr>
          <w:rFonts w:ascii="Times" w:hAnsi="Times" w:eastAsia="Times"/>
          <w:b w:val="0"/>
          <w:i w:val="0"/>
          <w:color w:val="000000"/>
          <w:sz w:val="16"/>
        </w:rPr>
        <w:t>OLDSTREAM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69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 5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14350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“Drain Inspector’s Report” dated September 15,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274. LETTER TO MRS. CAMEBUS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Mrs. Anasuyabai has told me all about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encourage you to come here. And in any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not to come except for a trial and unless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means to take you back provided the climate does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feel, however, that it is better for you to remain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and do such service as may fall to your lot.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AMEBUS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RESPIGNY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S.E. 5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ABID ALI JAFFERBHAI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message for your Annual: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in places outside India such as Singapore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they are the trustees for the honour of the 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belong and therefore their conduct should be above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absolutely honest with strangers in whose midst they are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retain the bond with the poorest in the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>by the use of khadi.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AFFERBHAI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OSUF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-C,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AZGAON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14568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Teacher and social worker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276. LETTER TO SHANKERLAL BANKER</w:t>
      </w:r>
    </w:p>
    <w:p>
      <w:pPr>
        <w:autoSpaceDN w:val="0"/>
        <w:tabs>
          <w:tab w:pos="523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13,1928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Jamnalalji. Come on receipt of it so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can talk it over.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Bose has written a letter of complaint from Calcutta.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find time so far to reply to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anything. We must do what we can. I wish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yourself with too much work. Come to me any time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spare a little time for you. How nice it would be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daily and have one meal or both meals here? Even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fills me with peace. For it is not merely a meal but the leavings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—it is my keen desire and attempt to make it so.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32728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U. K. OZA</w:t>
      </w:r>
    </w:p>
    <w:p>
      <w:pPr>
        <w:autoSpaceDN w:val="0"/>
        <w:autoSpaceDE w:val="0"/>
        <w:widowControl/>
        <w:spacing w:line="264" w:lineRule="exact" w:before="108" w:after="0"/>
        <w:ind w:left="5210" w:right="0" w:hanging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1928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OZA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put upon me a burden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ill able to bear. The proposal you make seems to me to be attractive,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Subhas Chandra Bose,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</w:t>
      </w:r>
      <w:r>
        <w:rPr>
          <w:rFonts w:ascii="Times" w:hAnsi="Times" w:eastAsia="Times"/>
          <w:b w:val="0"/>
          <w:i w:val="0"/>
          <w:color w:val="000000"/>
          <w:sz w:val="18"/>
        </w:rPr>
        <w:t>Bose”, July 18, 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Democrat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Nairobi; General Secretary, East African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27, 1928, suggesting terms of settlement between Indians and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 of East Africa on the question of common electoral roll. Oza had added: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European community agree to a common electoral roll for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The voters’ qualification should be based on a residential, 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or property qualification. The educational test should be reading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of English. The Indian view has been expressed to the effect that the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definitely possession of real estate valued at £1,000. I differ and think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lower. . . . The above proposals were first to be put before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were approved of, prominent Indians and Europeans were to affix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signatures to them and issue them as a joint manifesto outlining a fair basis of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of the Indian question in Kenya” (S.N. 12855).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unable to guide you offhand. I can only say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men are the best persons to decide. The caution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utter is that whilst the local men are the best persons to decide,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expected in anything they may do, not to compromise the </w:t>
      </w:r>
      <w:r>
        <w:rPr>
          <w:rFonts w:ascii="Times" w:hAnsi="Times" w:eastAsia="Times"/>
          <w:b w:val="0"/>
          <w:i w:val="0"/>
          <w:color w:val="000000"/>
          <w:sz w:val="22"/>
        </w:rPr>
        <w:t>dignity or the honour of the nation as a whole.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last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letter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hardened my faith in ahimsa. From all that is happening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do not learn the lesson of himsa but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may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wrong, but I have no knowledge or feeling of wrong about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you a cable saying “wait”.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12855-A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S. G. VAZE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60" w:lineRule="exact" w:before="78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letter from Oza. With my reply.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about guiding and I have told him as much. But you have studied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locally. Can you guide him?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Benarsidas </w:t>
      </w:r>
      <w:r>
        <w:rPr>
          <w:rFonts w:ascii="Times" w:hAnsi="Times" w:eastAsia="Times"/>
          <w:b w:val="0"/>
          <w:i w:val="0"/>
          <w:color w:val="000000"/>
          <w:sz w:val="22"/>
        </w:rPr>
        <w:t>to await reply.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026" w:space="0"/>
            <w:col w:w="34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have cabled Oza asking him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026" w:space="0"/>
            <w:col w:w="34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greatly pleased with your Bardoli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G. V</w:t>
      </w:r>
      <w:r>
        <w:rPr>
          <w:rFonts w:ascii="Times" w:hAnsi="Times" w:eastAsia="Times"/>
          <w:b w:val="0"/>
          <w:i w:val="0"/>
          <w:color w:val="000000"/>
          <w:sz w:val="16"/>
        </w:rPr>
        <w:t>AZE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“I believe you will soon have to lead a strong youth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personally I think that you will have to lay aside non-violence also. Do you not </w:t>
      </w:r>
      <w:r>
        <w:rPr>
          <w:rFonts w:ascii="Times" w:hAnsi="Times" w:eastAsia="Times"/>
          <w:b w:val="0"/>
          <w:i w:val="0"/>
          <w:color w:val="000000"/>
          <w:sz w:val="18"/>
        </w:rPr>
        <w:t>see the gathering clouds all around?”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Banarsidas Chaturvedi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prepared by Hridayanath Kunzru, Vaze,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Servant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Amritlal Thakkar, all members of the Servants of India Society.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of the report by Mahadev Desai,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“Bardoli Report”,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July 14,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279. LETTER TO BANARSIDAS CHATURVEDI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BANARSIDAS,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Oza. I am in no way qualified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>him. You can write something on this subject to him.</w:t>
      </w:r>
    </w:p>
    <w:p>
      <w:pPr>
        <w:autoSpaceDN w:val="0"/>
        <w:autoSpaceDE w:val="0"/>
        <w:widowControl/>
        <w:spacing w:line="220" w:lineRule="exact" w:before="86" w:after="4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2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Banarsidas Chaturvedi’s correspondence with A.I.C.C.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PRABHASHANKER PATTANI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Were it not that Mahadev is ill and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I would probably have sent him to the station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But now I am sending none. However, Chi. Kusum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station to meet her friends and so I take the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through this note that all of us are looking forward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arrival.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3223. Courtesy: Mahesh Pattani</w:t>
      </w:r>
    </w:p>
    <w:p>
      <w:pPr>
        <w:autoSpaceDN w:val="0"/>
        <w:autoSpaceDE w:val="0"/>
        <w:widowControl/>
        <w:spacing w:line="240" w:lineRule="exact" w:before="2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281.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CORPION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from Calcutta writes to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experience as well as that of my associates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husband and wife voluntarily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maximum happiness and see it increase every day.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difficulty in demonstrating the glories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wife or, we may say,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educated and the uneducated. It is simply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having moral strength. I know some uneducated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they are married. A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able to protect the virtue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even in a corrupt social environment. Absence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prevent a wife from deviating from the path of virtue,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can be cited where it has provided a cover to a wife’s </w:t>
      </w:r>
      <w:r>
        <w:rPr>
          <w:rFonts w:ascii="Times" w:hAnsi="Times" w:eastAsia="Times"/>
          <w:b w:val="0"/>
          <w:i w:val="0"/>
          <w:color w:val="000000"/>
          <w:sz w:val="22"/>
        </w:rPr>
        <w:t>depravity.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immeasurable.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many cases that he who observes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not free from lust and is hence unable to impress his wife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endeavours.  Lust  is a clever fellow; hence he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longto discover his friends. A wife who is not free from lust 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ready to shed it, perceives at once the passion hidden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heart and secretly laughs at his feeble and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while she herself remains fearless. None should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constant and full of pure love burns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lust of the other person and reduces it to ashes. Among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images which I saw at Belur, there was one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craftsman had given passion the form of a scorpion. This latter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stung a woman. Its intensity had made her naked and thereafter lifting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tail and lying at the woman’s feet in the pride of its victory,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smiled at her. There is the pleasant coolness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in the touch, in the speech of a husband who has conquered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scorpion. Within an instant, he cools off and pacifies the lust around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Gandhiji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could observe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>with regard to one’s wife.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ARRIAGE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AND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EBAUCHERY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extract from a sister’s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justification in this sister’s argument. But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that I have already pointed out.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Society may well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practises debauchery. But if we accept the plea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society does not boycott an adulterous man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an old man who marries a child-bride, it will take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such ill-matched unions. There is no doubt that debauchery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condemned. Both parties are willing partners in debauchery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one of them wishes to get out of this sin he or she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In the case of a union of an old man and a child-bride,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neither for reform nor for atonement because dharma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the way of stopping that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Dharma proves as a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shield to this so-called conjugal relationship. Moreover, when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assumes the guise of dharma, it is not less blameworthy but </w:t>
      </w:r>
      <w:r>
        <w:rPr>
          <w:rFonts w:ascii="Times" w:hAnsi="Times" w:eastAsia="Times"/>
          <w:b w:val="0"/>
          <w:i w:val="0"/>
          <w:color w:val="000000"/>
          <w:sz w:val="22"/>
        </w:rPr>
        <w:t>more so because hypocrisy is added to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regret that society is as unconcerned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of old men and child-brides as it is about adultery.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confusing the two issues, the said sister, other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should take the question of such unions in hand and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public opinion against them. Those who wish to bring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reform should of course be pure themselves. It is the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 that “those who wish to seek justice must purify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enter the temple of justice.” Experience fully supports this rule.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IS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IS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felt sad on hearing people being found fault with,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startled me by repeating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 liked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immensely, I share them with the reader in order to make him a </w:t>
      </w:r>
      <w:r>
        <w:rPr>
          <w:rFonts w:ascii="Times" w:hAnsi="Times" w:eastAsia="Times"/>
          <w:b w:val="0"/>
          <w:i w:val="0"/>
          <w:color w:val="000000"/>
          <w:sz w:val="22"/>
        </w:rPr>
        <w:t>partner in my enjoyment: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we knew not our own state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kept looking at others’ failings,</w:t>
      </w:r>
    </w:p>
    <w:p>
      <w:pPr>
        <w:autoSpaceDN w:val="0"/>
        <w:autoSpaceDE w:val="0"/>
        <w:widowControl/>
        <w:spacing w:line="220" w:lineRule="exact" w:before="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correspondent, referring to Gandhiji’s advice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should boycott old men who married child-brides, had asked how that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when many people considered such unions as permitted and proper. She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were men who though married kept mistresses and society did not boycott </w:t>
      </w:r>
      <w:r>
        <w:rPr>
          <w:rFonts w:ascii="Times" w:hAnsi="Times" w:eastAsia="Times"/>
          <w:b w:val="0"/>
          <w:i w:val="0"/>
          <w:color w:val="000000"/>
          <w:sz w:val="18"/>
        </w:rPr>
        <w:t>such men.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8-7-1928, sub-title, “Marriage of Old with Young”.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Urdu verses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when we saw our own defects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none bad in our eyes.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Says Zafar that he is no man who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brilliant and self-controlled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remember God in his hour of happiness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forgets Him in his anger.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“poets” will not rain poems on me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bold to quote this verse. I know that we cannot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purity by means of beautiful poetry; hence poems rarely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is a story behind the use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and hence it has been presented to the reader in the hope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after having seen their own failings, people will stop finding </w:t>
      </w:r>
      <w:r>
        <w:rPr>
          <w:rFonts w:ascii="Times" w:hAnsi="Times" w:eastAsia="Times"/>
          <w:b w:val="0"/>
          <w:i w:val="0"/>
          <w:color w:val="000000"/>
          <w:sz w:val="22"/>
        </w:rPr>
        <w:t>fault with others.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15-7-1928</w:t>
      </w:r>
    </w:p>
    <w:p>
      <w:pPr>
        <w:autoSpaceDN w:val="0"/>
        <w:autoSpaceDE w:val="0"/>
        <w:widowControl/>
        <w:spacing w:line="292" w:lineRule="exact" w:before="5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QUESTIONS OF A GRADUATE</w:t>
      </w:r>
    </w:p>
    <w:p>
      <w:pPr>
        <w:autoSpaceDN w:val="0"/>
        <w:autoSpaceDE w:val="0"/>
        <w:widowControl/>
        <w:spacing w:line="266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ILK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IGER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KIN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graduate of the Vidyapith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from the point of view of ahimsa silk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tiger-skin should be given up. Similarly, things like pearls too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given up. It seems that people in the age in which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wearing silk and tiger-skin was prevalent, did believe in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 but  still  continued  to use these things. This is because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they realized the usefulness and necessity of silk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tiger-skin and hence despite their faith in ahimsa, they used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Despite their belief in the principle of ahimsa our predecessors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sacrificial offerings of animals, and we find some people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even now. Those who sacrifice animals state on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that violence done 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termed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wondered how silk and </w:t>
      </w:r>
      <w:r>
        <w:rPr>
          <w:rFonts w:ascii="Times" w:hAnsi="Times" w:eastAsia="Times"/>
          <w:b w:val="0"/>
          <w:i w:val="0"/>
          <w:color w:val="000000"/>
          <w:sz w:val="18"/>
        </w:rPr>
        <w:t>tiger-skin could be considered sacred by people who professed nonviolence.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Similarly, those of us who eat a strictly vegetarian 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vegetables which have life in them, and believe that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affect our ahimsa.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we derive from all this is that human beings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abstain from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those living only on air and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guilty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some extent. Therefore, we can make a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anything which involves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 far as possible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abandoned. And while practising such renunciation,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criticize but extend charity to those who do not do so.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as mentioned above, we needs must be simple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eating and dressing, and although our dharma is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lower beings, yet we should realize that the ahimsa practised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self-control is not everything but only a small part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every day that a person who meticulously practises this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can also be guilty of great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may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at all. From the fact that, following inherited traditions, we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 for eating and dressing we cannot claim that we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towards these objects. Let the material results be the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which is practised through tradition or necessity; in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ahimsa is a noble sentiment and can only be attributed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whose mind is non-violent and is overflowing with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>and love towards all beings. A person who does not take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food even today because he has never done so, but loses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every moment and robs others regardless of morality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immorality? And is unconcerned about the happiness or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whom he robs, such a person can in no case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but may be said to be guilty of great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Diametrically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him is the person who eats meat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traditions, but is overflowing with love, free from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and treats everyone as equal; he is truly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revered. While considering ahimsa we always think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eating and drinking; that is not ahimsa, that is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unconsciousness. That which gives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which is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in whose presence ferocious beasts shed  their  violence,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 sheds  his hatred, a hard heart is softened, this ahimsa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supernatural power and it is only attained by a few after great effort </w:t>
      </w:r>
      <w:r>
        <w:rPr>
          <w:rFonts w:ascii="Times" w:hAnsi="Times" w:eastAsia="Times"/>
          <w:b w:val="0"/>
          <w:i w:val="0"/>
          <w:color w:val="000000"/>
          <w:sz w:val="22"/>
        </w:rPr>
        <w:t>and penance.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APITAL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of the graduate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capital and labour is not a recent 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existence since ancient times. In this age it has reached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acute stage because there is a great awakening in the labour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has been an increase in the number of capitalists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and capitalism has assumed a fierce form. In olden days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principal capitalist, besides a few who came into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in our times there has been a sudden increase in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capitalists. How can it be said that the world is progressing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But the way to mend the situation is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of the capitalists, that is by using force against them.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capital and labour will always remain in greater or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proportions. I believe too that we can, by conscious effort, reduce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the differences between the two. The words of a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quoted by the graduate are as good as gold. In this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to carry the burden of whoever sits idle. Therefore,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sit idle even for a moment; if we understand this, we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resolve many of our problems and, just as it is wrong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idle, so it is for anyone to take or hoard more than one needs. If </w:t>
      </w:r>
      <w:r>
        <w:rPr>
          <w:rFonts w:ascii="Times" w:hAnsi="Times" w:eastAsia="Times"/>
          <w:b w:val="0"/>
          <w:i w:val="0"/>
          <w:color w:val="000000"/>
          <w:sz w:val="22"/>
        </w:rPr>
        <w:t>people starve, this is the reason.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of the graduate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91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surely one of the purposes of khadi; but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also, i.e., To provide the agricultural class with some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widely practised at home during spare time;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cloth; to ensure that there is an increase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amongst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to provide 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 people with an honest livelihood and, if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message of khadi, they would realize that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achieve independence is readily available in it.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success of khadi the supremacy of the mill will surely end.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Whether in view of capitalists continuing to enjoy comforts at the expense </w:t>
      </w:r>
      <w:r>
        <w:rPr>
          <w:rFonts w:ascii="Times" w:hAnsi="Times" w:eastAsia="Times"/>
          <w:b w:val="0"/>
          <w:i w:val="0"/>
          <w:color w:val="000000"/>
          <w:sz w:val="18"/>
        </w:rPr>
        <w:t>of labour, the world can be said to be progressing.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Whether there is any purpose underlying the khadi movement other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distribution of wealth and whether as a result of this movement the machine </w:t>
      </w:r>
      <w:r>
        <w:rPr>
          <w:rFonts w:ascii="Times" w:hAnsi="Times" w:eastAsia="Times"/>
          <w:b w:val="0"/>
          <w:i w:val="0"/>
          <w:color w:val="000000"/>
          <w:sz w:val="18"/>
        </w:rPr>
        <w:t>age will eventually come to an end.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ORDS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RADUATE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graduate has asked several other questions, but I feel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to answer them. Those questions are regarding past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rebirth and destiny. These questions have been raised since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I would advise the graduate to have patience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solutions to such problems. Whatever answers I give, ten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could be asked in reply to them and thus the battle of wits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for ever. The royal road is for us to keep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doing the duty that lies before us, and to be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that God will solve spiritual problems. We have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sin and righteousness; the dharma, that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deeds and avoid sinful ones, has been handed down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ages. We should remain satisfied with this.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fate and strenuous human effort is always on. While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deed we should rely on the latter. The Gita has suggested this </w:t>
      </w:r>
      <w:r>
        <w:rPr>
          <w:rFonts w:ascii="Times" w:hAnsi="Times" w:eastAsia="Times"/>
          <w:b w:val="0"/>
          <w:i w:val="0"/>
          <w:color w:val="000000"/>
          <w:sz w:val="22"/>
        </w:rPr>
        <w:t>easy road. One should do one’s duty without expectation of reward.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would suggest to the graduate to improve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Good handwriting is a beautiful art. It is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good breeding. I found some difficulty in reading his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myself learn to write a neat hand. No one pointed it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during my student-days, nor was I taught to do so, and,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find the time to improve it. But, because I give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have to read my handwriting, I have, out of self-pity,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to read the graduate’s letter. Graduates and all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lesson from my mistake and learn to write a hand as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as pearls, at least for the sake of their friends.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283. AN ARMY AGAINST AN ANT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the one hand the Bardoli enquiry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conducted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Hridayanath Kunzru, Shri Vaze and Shri Amritlal Thakkar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the doubts of the few Indian leaders who still had doubts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enlisted public opinion without exception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there is on the other hand a rumour circulating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mobilizing  a  large army to attack the ant.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claim that the Imperial Government, sitting on the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heights, is charging the Bombay Government with incompetence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leadership to pass into the hands of Sardar Vallabhbhai,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issuing orders from Simla as if the Bombay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itself fully exploited the four weapons of </w:t>
      </w:r>
      <w:r>
        <w:rPr>
          <w:rFonts w:ascii="Times" w:hAnsi="Times" w:eastAsia="Times"/>
          <w:b w:val="0"/>
          <w:i/>
          <w:color w:val="000000"/>
          <w:sz w:val="22"/>
        </w:rPr>
        <w:t>sama, dama,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rumoured that the present discontinuance of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attachment officers portends the ominous lull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storm. These are the faint and distant echoes of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preparations of a new and more aggressive strategy.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Bardoli satyagrahis should remain utterly unaffected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rumours. If they are false, the Government will be less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satyagrahis be tried less. If they are true, the cup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sills will be filled to the brim, and the satyagrahis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the desired opportunity to prove their worth.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said, “One who is forewarned is ever at ease.”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this, satyagrahis should be fully prepared. If the rumour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and the Government takes an unexpected step by launching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attack and creating confusion amongst the satyagrahis,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break up their ranks, and whatever has been gained so far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instantaneously lost.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commander is awake all the twenty-four hours,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there to give a warning? What need is there to wake up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already awake? Eternal vigilance is one of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satyagraha. Moreover, satyagrahis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themselves with the problem of different kinds of strategies.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satyagrahi’s strategy remains the same for all ages, all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circumstances. After all, can even the rich have more than two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they want to? A satyagrahi learns his first and last </w:t>
      </w:r>
      <w:r>
        <w:rPr>
          <w:rFonts w:ascii="Times" w:hAnsi="Times" w:eastAsia="Times"/>
          <w:b w:val="0"/>
          <w:i w:val="0"/>
          <w:color w:val="000000"/>
          <w:sz w:val="22"/>
        </w:rPr>
        <w:t>lesson with his oath; therefore, the work of the commander and 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“Bardoli Report”, before July 14,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army becomes simple, straightforward and easy. Satyagraha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remedy needing no modification. One ‘No’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capable of eradicating the thirty-six diseases.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confiscate our property, attach all our land, imprison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exile us, put us to the sword or blow us with cannonballs.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pass any of these tests cannot be considered a true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satyagrahi’s vow can never be observed in parts because truth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parts. Truth is only one, whole and indivisible and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for all time, past, present and future. Truth can be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arch. If even one brick of the arch comes off, the whole 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crumbles. Because a counterfeit coin is accepted at ninety-nine shops,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acquire the worth to be accepted in the hundredth shop.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false coin  from the very moment of its making—only its real </w:t>
      </w:r>
      <w:r>
        <w:rPr>
          <w:rFonts w:ascii="Times" w:hAnsi="Times" w:eastAsia="Times"/>
          <w:b w:val="0"/>
          <w:i w:val="0"/>
          <w:color w:val="000000"/>
          <w:sz w:val="22"/>
        </w:rPr>
        <w:t>test was delayed.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a satyagrahi is unable to pass the final test,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 satyagrahi. He might be anything else. The nation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whatever sufferings he has undergone; he too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from the self-denial; however, he cannot be ranked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he cannot receive the certificate of being a satyagrahi.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similar to Solon’s, it can be said of a satyagrahi: “Do not </w:t>
      </w:r>
      <w:r>
        <w:rPr>
          <w:rFonts w:ascii="Times" w:hAnsi="Times" w:eastAsia="Times"/>
          <w:b w:val="0"/>
          <w:i w:val="0"/>
          <w:color w:val="000000"/>
          <w:sz w:val="22"/>
        </w:rPr>
        <w:t>regard anyone as a satyagrahi before his death.”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of Bardoli should remember this statement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>carry it into their hearts.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THE ALPS OR THE HIMALAYAS?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sentiment does not end merely with khadi.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by this, will get one’s wants supplied from near at hand,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one’s own native land. Such a one is content with this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his hut will not envy another’s palace, nor strive in </w:t>
      </w:r>
      <w:r>
        <w:rPr>
          <w:rFonts w:ascii="Times" w:hAnsi="Times" w:eastAsia="Times"/>
          <w:b w:val="0"/>
          <w:i w:val="0"/>
          <w:color w:val="000000"/>
          <w:sz w:val="22"/>
        </w:rPr>
        <w:t>vain to acquire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thought struck me when I read a beautiful description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scene near Almora in the Himalayas, which a friend has sent me: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a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Alps is a mere kid compared to the Himalayas.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Europe have a right to be crazy over the Alps. They derive joy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valleys and gain health. They do not have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and, if they do, they do so only after paying their debt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Alps. We who are educated, do not know the Himalayas,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do not care to know the miraculous health-giving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plants which grow on them. We take no note of the fact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Ayurveda that the very air of the Himalayas is medicinal. We take </w:t>
      </w:r>
      <w:r>
        <w:rPr>
          <w:rFonts w:ascii="Times" w:hAnsi="Times" w:eastAsia="Times"/>
          <w:b w:val="0"/>
          <w:i w:val="0"/>
          <w:color w:val="000000"/>
          <w:sz w:val="22"/>
        </w:rPr>
        <w:t>no pride in the beauty of the Himalayas.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splendid it would be if young men were made to travel on foot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Himalayas! How much would that add to their health, their    span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their knowledge, their national pride and their skills! Even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with average means could undertake such a trek.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EQUANIMITY IN HONOUR AND DISHONOUR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Nadiad Taluk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write a note on the addresses presented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Purushottam Asar and Imam Saheb Abdul Kadar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 by the residents of that taluk on June 24. Normally,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are not mentioned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Workers have to face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dishonour. When no note is taken of dishonour,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be recorded? Moreover, both of them are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How can notice be taken of the addresses presented to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need the encouragement of an address or notice of 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continue as inmates of’ the Ashram. But an important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welcome address certainly merits notice. Neither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knows English and neither has learnt Gujarati at school.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studied in the school of experience and yet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would never have been able to complete successfully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relief work without these and many other workers who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unlettered in English. Shri Lakshmidas has by his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 charmed Sir Purushottamdas. In every aspect of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latter could notice Shri Lakshmidas’s “scrupulousness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accounts, his impartiality, his great ability and his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capacity”. Our experience of this relief work as well as that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gaining in Bardoli shows us clearly that for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under swaraj, we shall not need many learned men with </w:t>
      </w:r>
      <w:r>
        <w:rPr>
          <w:rFonts w:ascii="Times" w:hAnsi="Times" w:eastAsia="Times"/>
          <w:b w:val="0"/>
          <w:i w:val="0"/>
          <w:color w:val="000000"/>
          <w:sz w:val="22"/>
        </w:rPr>
        <w:t>a knowledge of English or capable of delivering speeches but we shall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workers who love the people and know their language,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needs, who are truthful, dutiful, industrious, poor, </w:t>
      </w:r>
      <w:r>
        <w:rPr>
          <w:rFonts w:ascii="Times" w:hAnsi="Times" w:eastAsia="Times"/>
          <w:b w:val="0"/>
          <w:i w:val="0"/>
          <w:color w:val="000000"/>
          <w:sz w:val="22"/>
        </w:rPr>
        <w:t>fearless and indifferent to honours.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Fortunately Vallabhbhai came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Conference. I had a full chat with him. He thinks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him to wear the crown at least for this year, as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struggle is finished there will be an immense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consolidation work to be done which will require his undivided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think he is right. He is therefore out of the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have thought about yourself, I feel the more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reserved for a more propitious occasion and I thoroughly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give place to younger men. And amongst them,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even to equal Jawahar. I have therefore telegraphed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 am recommending his name for adoption by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unless I receive a wire from you to the contrary in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my wire.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circular letter today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Indeed I should go further and under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for the future parliament the right to revise on the score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equality the obligations that we might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shoulder. Whether we have the strength today to carry out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milder suggestion made by you is another question. But as you say,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at least speak out our mind.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11, suggesting Vallabhbhai Patel or, alternatively,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 for the Congress Presidentship (S.N. 13633)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287.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You must bear as inevitable what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there. Think which verses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to do this,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 me  if  you  spot them. Whenever you are in difficulty,  look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go on doing this, you will find the work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Kamadhenu. I may die any day.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with you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death, and is your provision even for the journey beyond.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and love for every teacher and pupil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properly towards you, and you will win them over.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you can teach in the time which Vidyavatiji spares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Why cannot you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spinning-wheel?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us the spinning-wheel is a means not of livelihood but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Explain this to Vidyavatidevi. As you should not reply back,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feel angry, when anyone criticizes you, irrespective of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is right or wrong, so you should not when you hear any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of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raining much here. One may actually say that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our wishes. It will take some time before Mahadev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and on his feet, but he is improving every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484.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MANILAL AND SUSHILA GANDHI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both of you. I get no time these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dictate most of the letters between three and four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find convenient. I have to give much of my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of the common kitchen. I do that because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an extremely important one and it is essential that I pay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it. At present about a hundred persons take their meals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Despite this large number, there is no noise at meal-time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peace is preserved. One cannot be sure, though,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last. We have shifted the kitchen and merged it with the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Hostel, and the room formerly used for the purpose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women. If you were here at present, you would thus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changed in many ways. Chi. Chhaganlal has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10,000 which he had accumulated and now observes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non-possession quite strictly. He had the fullest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Chi. Kashi in this act of self-sacrifice. That family has now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common kitchen. Mahadev had Rs. 4,000 with him,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that amount. The separate kitchens which still remain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closed down by the next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 Sud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There are only a few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came and stayed here for one day. Ramdas and Rasik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at Bardoli.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is kept up every day. The eighteen </w:t>
      </w:r>
      <w:r>
        <w:rPr>
          <w:rFonts w:ascii="Times" w:hAnsi="Times" w:eastAsia="Times"/>
          <w:b w:val="0"/>
          <w:i w:val="0"/>
          <w:color w:val="000000"/>
          <w:sz w:val="22"/>
        </w:rPr>
        <w:t>chapters are finished in fourteen days.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prompted by love in writing what I did about the Rustomji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the “Autobiography”.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omitted other names but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one; my aim in giving certain names is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as long as the “Autobiography” is recognized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work. I follow what you say about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she half crazy? She has written a sort of wild letter even to me. </w:t>
      </w:r>
      <w:r>
        <w:rPr>
          <w:rFonts w:ascii="Times" w:hAnsi="Times" w:eastAsia="Times"/>
          <w:b w:val="0"/>
          <w:i w:val="0"/>
          <w:color w:val="000000"/>
          <w:sz w:val="22"/>
        </w:rPr>
        <w:t>Ask me again if you do not follow my point.</w:t>
      </w:r>
    </w:p>
    <w:p>
      <w:pPr>
        <w:autoSpaceDN w:val="0"/>
        <w:autoSpaceDE w:val="0"/>
        <w:widowControl/>
        <w:spacing w:line="220" w:lineRule="exact" w:before="86" w:after="4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9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IV, Ch. XLVII,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lndia,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12-4-1928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Pt. IV, Ch. XII; also “A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Correction”, June 28,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289.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loving letter. The fact is that its language will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me from stretching out the begging bowl. But has a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prudence? Therefore whenever I am helpless I shall be at your </w:t>
      </w:r>
      <w:r>
        <w:rPr>
          <w:rFonts w:ascii="Times" w:hAnsi="Times" w:eastAsia="Times"/>
          <w:b w:val="0"/>
          <w:i w:val="0"/>
          <w:color w:val="000000"/>
          <w:sz w:val="22"/>
        </w:rPr>
        <w:t>doorstep.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now appears that some settlement will come about in Bardoli.</w:t>
      </w:r>
    </w:p>
    <w:p>
      <w:pPr>
        <w:autoSpaceDN w:val="0"/>
        <w:autoSpaceDE w:val="0"/>
        <w:widowControl/>
        <w:spacing w:line="220" w:lineRule="exact" w:before="8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If you are really calm that will give the girl </w:t>
      </w:r>
      <w:r>
        <w:rPr>
          <w:rFonts w:ascii="Times" w:hAnsi="Times" w:eastAsia="Times"/>
          <w:b w:val="0"/>
          <w:i w:val="0"/>
          <w:color w:val="000000"/>
          <w:sz w:val="22"/>
        </w:rPr>
        <w:t>her peace.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Nikhil’s problem is a deep-seated one. If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attachment for his body, please do not at any cost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Nikhil. If he does not wish to take a medicine prepared from meat,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compelled to do so. And he should not be restrained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doctor’s advice he wants to take it. It should be left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Nikhil. If however you have any doubts on this matter,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your duty to persuade Nikhil to take the medicine.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books which are described as Shastras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in taking wine or meat in the name of medicine.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too there are many who see nothing wrong in taking meat, </w:t>
      </w:r>
      <w:r>
        <w:rPr>
          <w:rFonts w:ascii="Times" w:hAnsi="Times" w:eastAsia="Times"/>
          <w:b w:val="0"/>
          <w:i w:val="0"/>
          <w:color w:val="000000"/>
          <w:sz w:val="22"/>
        </w:rPr>
        <w:t>etc., In the name of medicine. Do not act impulsively.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291. LETTER TO VIJAYA</w:t>
      </w:r>
    </w:p>
    <w:p>
      <w:pPr>
        <w:autoSpaceDN w:val="0"/>
        <w:autoSpaceDE w:val="0"/>
        <w:widowControl/>
        <w:spacing w:line="286" w:lineRule="exact" w:before="286" w:after="0"/>
        <w:ind w:left="505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letter. It will be God’s grace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recovers. Do keep writing to me. Because of the plague at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Panchgani, Mathuradas is also thinking of coming 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IJAYABEHN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EVLALI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 Sabarmati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C. S. VISHWANATHA IYER</w:t>
      </w:r>
    </w:p>
    <w:p>
      <w:pPr>
        <w:autoSpaceDN w:val="0"/>
        <w:autoSpaceDE w:val="0"/>
        <w:widowControl/>
        <w:spacing w:line="266" w:lineRule="exact" w:before="3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a letter before also. Unfortunately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yet to go through the manuscript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in front of me. But I am so overwhelmed with work and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that it is not possible to tell you when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your manuscript. All I can tell you is that I am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through it.</w:t>
      </w:r>
    </w:p>
    <w:p>
      <w:pPr>
        <w:autoSpaceDN w:val="0"/>
        <w:autoSpaceDE w:val="0"/>
        <w:widowControl/>
        <w:spacing w:line="220" w:lineRule="exact" w:before="3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reference to the outbreak of plague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Panchgani;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Mathuradas Trikumji”, September 2, 1928. The source,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has “1925”, obviously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the impression that you had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 that you gave me. If you are in a hurry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 returned, please do not hesitate to tell me, but if not,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love to keep it till I have found time to read it.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S.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ISHWANATHA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6"/>
        </w:rPr>
        <w:t>AKIL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90 E</w:t>
      </w:r>
      <w:r>
        <w:rPr>
          <w:rFonts w:ascii="Times" w:hAnsi="Times" w:eastAsia="Times"/>
          <w:b w:val="0"/>
          <w:i w:val="0"/>
          <w:color w:val="000000"/>
          <w:sz w:val="16"/>
        </w:rPr>
        <w:t>XTENSION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microfilm; S.N. 13478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K. VENKATAPPAYYA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 regarding C. V. Rangam Chetty.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did not want you to give me such an elaborate thing.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myself concerned, I never doubted the propriety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action, according to your own best judgement.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do not think we should insist upon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manufactured in other provinces. I discussed the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and he promised to write to you more fully.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ENKATAPPAYYAGARU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13642</w:t>
      </w:r>
    </w:p>
    <w:p>
      <w:pPr>
        <w:autoSpaceDN w:val="0"/>
        <w:autoSpaceDE w:val="0"/>
        <w:widowControl/>
        <w:spacing w:line="292" w:lineRule="exact" w:before="3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SUBHAS CHANDRA BOSE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have a letter from Satis Babu too giving </w:t>
      </w:r>
      <w:r>
        <w:rPr>
          <w:rFonts w:ascii="Times" w:hAnsi="Times" w:eastAsia="Times"/>
          <w:b w:val="0"/>
          <w:i w:val="0"/>
          <w:color w:val="000000"/>
          <w:sz w:val="22"/>
        </w:rPr>
        <w:t>me chapter and verse in answer to your letter of which you had 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with Venkatappayya’s letter was forwarded to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A.l.S.A., for necessary 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sent him a copy. Whilst I do not know much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Satis Babu is carrying on propaganda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favour of his view, I must confess as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Sjt. Sen Gupta that I share the view Satis Babu takes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In my opinion, we must not take in everything,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machinery unless we are absolutely certain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and requires encouragement without which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public. I do not believe in distracting public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introducing in the Exhibition, even things that may be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may not require Congress patronage for use by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for instance, I would not have in the Exhibition watches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manufacture but we do need but which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 have ample means of advertising. But in this matter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differ in our opinion and if such is the case,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each opinion should not be put before the public without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bitterness or acrimony. If there is anything definite against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showing that he has been unscrupulous in his propaganda,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gladly write to him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there is no trace whatsoever of the illness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whilst you were under detention in Burma.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Pandit Motilalji. Motilalji himself is disinclined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honour. I share his view and subject to Sjt. Sen Gupta’s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 had prepared an article for publication in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on hearing from him in answer to my wire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the article and I shall say nothing about the election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Young India or elsewhere unless Bengal friends would let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17, which read: “Bengal unanimous in favour of Motilalji’s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Presidentship. Kindly recommend him otherwise pray remain neutral” (S.N. 13640).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SHAUKAT 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just received your letter. Your matter-of-fact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of  your  sister  and  her  death  tells more than an adjectival descrip-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   could have of the grief you have felt over the loss of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merely a sister to you but a friend in need. But I know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commend to you God’s care and mercy.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independent faith in you and therefore do not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prompting from without. Whilst I share to the full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 English officials, I cannot like you exonerate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for his heartlessness even in the face of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win your High Court case.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and appreciate what you say about the Jamia.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unless you give Dr. Zakir Husain a free hand, the Jamia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collapse. There are risks to be run either way. If you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unmanageable large committee of control, Dr. Zakir Husain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must starve. If you give the control to a small body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approached and brought together by Dr. Zakir Husain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an equivocal constitution like the present one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emphatically non-co-operation constitution, there is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tiding over the difficulty. You will now decide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courses, or you may think of a third. The Ajmal Fund which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small enough cannot be parted with unless the Jamia is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firm and on an acceptable footing. Dr. Ansari was coming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and if he could have come, it might have been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three to meet. As it is I would not worry you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just to discuss this point without Dr. Ansari. You have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July 16, Shaukat Ali had written that the Nawab of Rampur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sent him a “nasty telegram” in reply to his request for permission to visit his </w:t>
      </w:r>
      <w:r>
        <w:rPr>
          <w:rFonts w:ascii="Times" w:hAnsi="Times" w:eastAsia="Times"/>
          <w:b w:val="0"/>
          <w:i w:val="0"/>
          <w:color w:val="000000"/>
          <w:sz w:val="18"/>
        </w:rPr>
        <w:t>sister’s grave.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 had written: “I flank all moneys as are being collected for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‘Ajmal Memorial’ should be given for the payment of the debts of the Jamia, and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going up to the time as we were able to get big sums or endowment. What is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sitting over the moneys while the Jamia was getting ruined?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want the Jamia to </w:t>
      </w:r>
      <w:r>
        <w:rPr>
          <w:rFonts w:ascii="Times" w:hAnsi="Times" w:eastAsia="Times"/>
          <w:b w:val="0"/>
          <w:i/>
          <w:color w:val="000000"/>
          <w:sz w:val="18"/>
        </w:rPr>
        <w:t>live</w:t>
      </w:r>
      <w:r>
        <w:rPr>
          <w:rFonts w:ascii="Times" w:hAnsi="Times" w:eastAsia="Times"/>
          <w:b w:val="0"/>
          <w:i w:val="0"/>
          <w:color w:val="000000"/>
          <w:sz w:val="18"/>
        </w:rPr>
        <w:t>, as without it we will have no place to educate our children.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your view with absolute clearness, and I do not expect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your decision, and I know that whatever you do in Delhi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done according to the best of your judgment and belief.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about Motilalji make painful reading.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 to  pass any judgement, but I do feel that he is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coming to a perverse decision. Do you expect me or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in this matter? If you do, do not hesitate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and if I can see eye to eye with you and have the ability to do it,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depend upon my doing it.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ONGRI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V. J.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 shall have known the outcome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before you get this letter. I had a full discussion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Vallabhbhai on Sunday.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outcome be what it is, you should certainly pay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Rangoon. That is the spirit in which we should carry on our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relation with Motilalji have been kept up is of good </w:t>
      </w:r>
      <w:r>
        <w:rPr>
          <w:rFonts w:ascii="Times" w:hAnsi="Times" w:eastAsia="Times"/>
          <w:b w:val="0"/>
          <w:i w:val="0"/>
          <w:color w:val="000000"/>
          <w:sz w:val="22"/>
        </w:rPr>
        <w:t>augury.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from time to time even during the journey.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Maganlal Pranjivandas at Rangoon. I suppose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staying with him.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 had written: “Apparently there is no change in the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 and he wants the Madras Resolution to go and the Mussalmans to give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 of Seats and the Separation of Sind also....I am afraid, if Panditji insists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adopting the Mahasabha formulas, then the position of Moslem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most unpleasant.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Bardoli Satyagraha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monthly contributions you send go on accumulating.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have any suggestion to make,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spend the sum without your consent. Interest on </w:t>
      </w:r>
      <w:r>
        <w:rPr>
          <w:rFonts w:ascii="Times" w:hAnsi="Times" w:eastAsia="Times"/>
          <w:b w:val="0"/>
          <w:i w:val="0"/>
          <w:color w:val="000000"/>
          <w:sz w:val="22"/>
        </w:rPr>
        <w:t>it is of course being credited regularly.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14452</w:t>
      </w:r>
    </w:p>
    <w:p>
      <w:pPr>
        <w:autoSpaceDN w:val="0"/>
        <w:autoSpaceDE w:val="0"/>
        <w:widowControl/>
        <w:spacing w:line="292" w:lineRule="exact" w:before="362" w:after="0"/>
        <w:ind w:left="10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297.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letter. Inquire into the matter, and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Kamalakar direct.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6061.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JETHALAL G. SAMPAT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JETHALAL,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Largely it is only the English-educated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politically conscious. If they believe in khadi,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be created in the country and no one will find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cloth in India.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9842. Courtesy: Narayan Jethalal Sampat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FOR SOUTH AFRICA INDIANS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from the Secretary, South African Indian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Condonation scheme accepted. Illegal entrants in the Union now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must either return before 30th September next or send applications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 before that date the Commissioner, Asiatic Affairs, Pretoria.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sending applications they must return to the Union before 30th March, 1929.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wide newspaper publicity all parts India.</w:t>
      </w:r>
    </w:p>
    <w:p>
      <w:pPr>
        <w:autoSpaceDN w:val="0"/>
        <w:tabs>
          <w:tab w:pos="550" w:val="left"/>
          <w:tab w:pos="1630" w:val="left"/>
          <w:tab w:pos="2990" w:val="left"/>
          <w:tab w:pos="4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ends the agitation that was going on in South Africa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 the condonation scheme and was making the Rt.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Sastri’s position difficult and causing an anxious time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here. Let those Indians, who have domiciled rights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are holders of certificates and are desirous of availing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right of return, make haste to send their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reach the Commissioner of Asiatic Affairs, Pretoria, 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30th September next, unless they propose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themselves so as to reach there before that date.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should give 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particulars, giving name,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date and number of certificate and disclose all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The application should be sent by registered post in good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I could give more definite guidance. Not having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text of the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do so. And whilst I hope to publish further informationas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as  I get, et no one delay sending his application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receipt of further and fuller information.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NON-CO-OPERATION OR CIVIL RESISTANCE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has been entertained in Government circles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going on in Bardoli is one of non-co-operation.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therefore to distinguish between non-co-operation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Both are included in the wider term ‘satyagraha’ which </w:t>
      </w:r>
      <w:r>
        <w:rPr>
          <w:rFonts w:ascii="Times" w:hAnsi="Times" w:eastAsia="Times"/>
          <w:b w:val="0"/>
          <w:i w:val="0"/>
          <w:color w:val="000000"/>
          <w:sz w:val="22"/>
        </w:rPr>
        <w:t>covers any and every effort based on truth and nonviolence. The term</w:t>
      </w:r>
      <w:r>
        <w:rPr>
          <w:rFonts w:ascii="Times" w:hAnsi="Times" w:eastAsia="Times"/>
          <w:b w:val="0"/>
          <w:i w:val="0"/>
          <w:color w:val="000000"/>
          <w:sz w:val="22"/>
        </w:rPr>
        <w:t>‘non-co-operation’ was designed to include among other things the</w:t>
      </w:r>
    </w:p>
    <w:p>
      <w:pPr>
        <w:autoSpaceDN w:val="0"/>
        <w:autoSpaceDE w:val="0"/>
        <w:widowControl/>
        <w:spacing w:line="218" w:lineRule="exact" w:before="23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“South African Condonation”, August 9 and 16, 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named in the programme of 1920 at the special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re-affirmed the same year at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attaining swaraj. Under it no negotiation with or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of the day was possible except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swaraj. Whatever the Bardoli struggle may be, it clearly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struggle for the direct attainment of swaraj. That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every such effort as that of Bardoli brings swaraj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bring it nearer even than any direct effort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the struggle of Bardoli is to seek redress of a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grievance. It ceases the moment the grievance is redressed.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adopted in the first instance was through conventional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petition. And when the conventional method failed utterly,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Bardoli invited Sjt. Vallabhbhai Patel to lead them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The civil resistance does not mean even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laws and rules promulgated by constituted authority.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non-payment of a portion of a tax which former the aggrieved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 contend has been improperly and unjustly imposed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tantamount to the repudiation by a private debtor of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debt claimed by his creditor as due to him. If it is the right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person to refuse payment of a debt he does not admit,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the right of the ryot to refuse to pay an imposition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to be unjust. But it is not the purpose here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action of the people of Bardoli. My purpose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non-co-operation with attainment of swaraj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and civil resistance as that of Bardoli with the redress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grievance as its object. This I hope is now made clear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That Sjt. Vallabhbhai and the majority of the workers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command are confirmed non-co-operators is beside the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those whom they represent are not. National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suspended. The personal creed of a non-co-operator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preclude him from representing the cause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helplessly co-operators.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19-7-1928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Non-COoperation Resolution”, September 5,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on “Congress Resolution on Non-Cooperation”,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30, 1920.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SPINNING IN SAWANTWADI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Sjt. S. P. 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lying in my file for some time. It will be read with interest by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reader and with profit by khadi workers.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BY-PRODUCTS OF KHADI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 instant the Gandhi Ashram conducted by Sjt.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near Tiruchengodu in Tamil Nadu had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opened by Dr. Ray. From the report read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round khadi as the centre,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drink evil, rural sanitation and medical relief have sprung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 Ashram serves 175 villages among which annually 45,000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are distributed through khadi. Removal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through the personal service of the ‘untouchables’ exactly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terms as the rest. The Ashram now proposes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permit to dig five wells and build cottages for them.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10,000, five being for five wells. The wells are a sore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‘untouchables’ “have to go long distances and suffer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humiliations and hardships to get their daily pot of water”. In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the Ashram gave medical relief to 28,095 men 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expansion became so great that they had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dispensary at a cost of Rs. 5,000. It was to open this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 travelled all the way to the Ashram. The hospital cost Rs. 200 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 which  was  supported from khadi work. But now the 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is felt. I must give in its own language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 work: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are very conservative in their habits and are impervious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ideas. Under these conditions we thought our campaign for sanitation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begin with the children. A children’s bathing scheme was started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18, 1928 under which all the children in the neighbourhood below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twelve years were offered an oil-and-soapnut bath on Saturdays and a soap-bath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Tuesdays. The doctor and other members of the Ashram attend to this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personally, oiling and removing the vermin from the children’s hair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devoted khadi worker who had worked in the National School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and later went to work in Konkan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rubbing them down clean and tidy. Only the untouchables have taken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 of the scheme. At first a very large number of these children came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was a happy sight to see them being bathed and made clean and tidy.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of them have later stopped away as the novelty wore off. Only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twenty children are regularly attending every week. We hope, however, that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persist, a large number will take advantage of the scheme.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the few among the many by-products of Khadi.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scoffers take note. And let friends help the Ashram which is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penetrating the masses through their real service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them self-reliant and self-supporting.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19-7-1928</w:t>
      </w:r>
    </w:p>
    <w:p>
      <w:pPr>
        <w:autoSpaceDN w:val="0"/>
        <w:autoSpaceDE w:val="0"/>
        <w:widowControl/>
        <w:spacing w:line="292" w:lineRule="exact" w:before="37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LETTER TO T. R. PHOOKAN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not now pay the long-overdue account due by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Association? It is Rs. 319-2-3.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R. P</w:t>
      </w:r>
      <w:r>
        <w:rPr>
          <w:rFonts w:ascii="Times" w:hAnsi="Times" w:eastAsia="Times"/>
          <w:b w:val="0"/>
          <w:i w:val="0"/>
          <w:color w:val="000000"/>
          <w:sz w:val="16"/>
        </w:rPr>
        <w:t>HOOKAN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AUHATI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astounds me. Evidently your code of public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mine are as poles asunder. I have never known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upon a personal guarantee given by a public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public transaction. What I have seen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quite different from what you enunciate.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they have given verbal assurances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to Secretary, A.I.S.A., Ahmedabad, with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to his office letter No. 3783 dated July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have paid from their own pockets when the transactions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turned out to be not as expected by the assurers,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whose expectations investments were made by public corporations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Spinners’ Association. Only the other day a man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Rs. 21,000 out of his own pocket and has nearly ruined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pecuniary prospects, because the moneys were entrusted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on the strength not merely of his honesty but a belief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judgement. No extensive public business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in my opinion, upon the terms that you suggest should guide </w:t>
      </w:r>
      <w:r>
        <w:rPr>
          <w:rFonts w:ascii="Times" w:hAnsi="Times" w:eastAsia="Times"/>
          <w:b w:val="0"/>
          <w:i w:val="0"/>
          <w:color w:val="000000"/>
          <w:sz w:val="22"/>
        </w:rPr>
        <w:t>public men and their dealings.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view of this fundamental difference, the questions of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raise need not be discussed. If I could possibly bring you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view of public dealings and public honesty, I would gladly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facts you suggest, and, if any injustice has been done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score, ample redress will be given to you. I am sorry for the shape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you and me has taken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transaction.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in fairness I must tell you that Sjt. Shankerlal Banker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only the other day that the guarantee signed by you was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14453</w:t>
      </w:r>
    </w:p>
    <w:p>
      <w:pPr>
        <w:autoSpaceDN w:val="0"/>
        <w:autoSpaceDE w:val="0"/>
        <w:widowControl/>
        <w:spacing w:line="220" w:lineRule="exact" w:before="24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incomplete. Replying to this in his letter dated July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Prakasam wrote: “I quite agree that our experiences and course of public business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honesty are in this matter ‘as poles as under’. I have known so many cases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such clauses of personal guarantee have been inserted in the documents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as penal clauses of threat to keep parties on good behaviour,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 of  enforcing  them: . . .  I  am talking only as an ordinary mortal and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claim to place myself on a higher level with one in your position. You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excuse me for differing from you in my last letter. I said I was agreeable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but in your closing sentence you said that you had advised Sjt. Shankerlal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Banker to take such action as he might be advised by his lawyer. I know already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Khadi Board has been preferring latterly law-courts to arbitration. I am sorry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could not take a more dispassionate view in the matter. With kind regards.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G. D. BIRLA</w:t>
      </w:r>
    </w:p>
    <w:p>
      <w:pPr>
        <w:autoSpaceDN w:val="0"/>
        <w:autoSpaceDE w:val="0"/>
        <w:widowControl/>
        <w:spacing w:line="264" w:lineRule="exact" w:before="108" w:after="0"/>
        <w:ind w:left="521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 have sent nothing for Bardoli.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are pouring in. If I am hard up I shall certainly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There is now little possibility of an agreement. It is all right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about and none the worse if it does not.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rest in the hands of God alone. Vallabhbhai is here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again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on the boycott.</w:t>
      </w:r>
    </w:p>
    <w:p>
      <w:pPr>
        <w:autoSpaceDN w:val="0"/>
        <w:autoSpaceDE w:val="0"/>
        <w:widowControl/>
        <w:spacing w:line="220" w:lineRule="exact" w:before="4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6162. Courtesy: G. D. Birla</w:t>
      </w:r>
    </w:p>
    <w:p>
      <w:pPr>
        <w:autoSpaceDN w:val="0"/>
        <w:tabs>
          <w:tab w:pos="2730" w:val="left"/>
        </w:tabs>
        <w:autoSpaceDE w:val="0"/>
        <w:widowControl/>
        <w:spacing w:line="240" w:lineRule="exact" w:before="394" w:after="0"/>
        <w:ind w:left="316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306. INTERVIEW TO ASSOCIATED PRESS OF INDIA ON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BARDOLI</w:t>
      </w:r>
    </w:p>
    <w:p>
      <w:pPr>
        <w:autoSpaceDN w:val="0"/>
        <w:autoSpaceDE w:val="0"/>
        <w:widowControl/>
        <w:spacing w:line="244" w:lineRule="exact" w:before="128" w:after="0"/>
        <w:ind w:left="52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1928</w:t>
      </w:r>
    </w:p>
    <w:p>
      <w:pPr>
        <w:autoSpaceDN w:val="0"/>
        <w:autoSpaceDE w:val="0"/>
        <w:widowControl/>
        <w:spacing w:line="240" w:lineRule="exact" w:before="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Press representative on the Bardoli question,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views were the same as those of Mr. Vallabhbhai Patel. It was, he added,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deep regret to him that there was a possibility of the negotiations failing </w:t>
      </w:r>
      <w:r>
        <w:rPr>
          <w:rFonts w:ascii="Times" w:hAnsi="Times" w:eastAsia="Times"/>
          <w:b w:val="0"/>
          <w:i w:val="0"/>
          <w:color w:val="000000"/>
          <w:sz w:val="18"/>
        </w:rPr>
        <w:t>but if they did, the fault would be, so far as he could judge, entirely the Government’s.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communique that was published after the Surat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baffled him.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July 18; as representatives of the agriculturists of Bardoli,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 Patel,  Abbas Tyabji, Sharada Mehta, Bhaktilakshmi Desai, Mithubehn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 and Kalyanji Mehta met the Governor of Bombay, who put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for a settlement: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“Firstly either the full assessment shall be paid forthwith 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old and the new assessment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 paid into the treasury on behalf of the </w:t>
      </w:r>
      <w:r>
        <w:rPr>
          <w:rFonts w:ascii="Times" w:hAnsi="Times" w:eastAsia="Times"/>
          <w:b w:val="0"/>
          <w:i/>
          <w:color w:val="000000"/>
          <w:sz w:val="18"/>
        </w:rPr>
        <w:t>peasants.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Secondly that the movement to withhold land revenue shall be abandoned.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these proposals were accepted, Government would be prepared to take 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establishment of a special enquiry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into the alleged errors of the official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calculations of facts,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by a Revenue Officer who had nothing to do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case, or by a Revenue Officer with a Judicial Officer associated with him,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the duty of the latter to decide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disputed questions of facts or figures </w:t>
      </w:r>
      <w:r>
        <w:rPr>
          <w:rFonts w:ascii="Times" w:hAnsi="Times" w:eastAsia="Times"/>
          <w:b w:val="0"/>
          <w:i w:val="0"/>
          <w:color w:val="000000"/>
          <w:sz w:val="18"/>
        </w:rPr>
        <w:t>. . .”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Story of Bardoli, </w:t>
      </w:r>
      <w:r>
        <w:rPr>
          <w:rFonts w:ascii="Times" w:hAnsi="Times" w:eastAsia="Times"/>
          <w:b w:val="0"/>
          <w:i w:val="0"/>
          <w:color w:val="000000"/>
          <w:sz w:val="18"/>
        </w:rPr>
        <w:t>p. 159)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missed there the friendly and trustful spirit that was essential for an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compromise. To a lay mind like his, this insistence upon the deposit of the enhanced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assessment seemed inconceivable, and if he could so put it, absurd.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comprehension how the great Government could possibly demand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deposit from people who were under their jurisdiction and control.. On the other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difficult to understand why the people were definitely against making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deposit. For them, it was a point of honour. In waiving the deposit,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stood to lose nothing. There were several points in the communique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easy to enlarge, he should seek another channel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placing his views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public.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realized that the failure of the negotiations might lead to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consequences to the peasants of Bardoli, Mr. Gandhi said that nothing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could befall the people of Bardoli than that they should break the pledge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taken deliberately and repeated times without number.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thought that all the suffering and sacrifice involved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would ultimately result in any good either to the people of Bardoli 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at large, he said that he certainly thought so; the greater the sacrifice,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greater the gain to the country and the people of Bardoli.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was in entire agreement with all the methods adopted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in his campaign, Mr. Gandhi said that he was in perfect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the methods pursued by Mr. Patel. He knew absolutely nothing to warrant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charge, which he could only call a libel, that Mr. Vallabhbhai Patel had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>directly or indirectly countenanced violence.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SHANKARAN</w:t>
      </w:r>
    </w:p>
    <w:p>
      <w:pPr>
        <w:autoSpaceDN w:val="0"/>
        <w:autoSpaceDE w:val="0"/>
        <w:widowControl/>
        <w:spacing w:line="284" w:lineRule="exact" w:before="188" w:after="0"/>
        <w:ind w:left="5210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SHANKARAN,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to hear from you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urgent as we are likely to have our hands over full 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promised hot repression as a result of the breakdown of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negotiation. We shall know the final upshot in a couple of 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amused to learn that I made my first acquaintance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Young India;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“Evil Genius of the Government”, </w:t>
      </w:r>
      <w:r>
        <w:rPr>
          <w:rFonts w:ascii="Times" w:hAnsi="Times" w:eastAsia="Times"/>
          <w:b w:val="0"/>
          <w:i w:val="0"/>
          <w:color w:val="000000"/>
          <w:sz w:val="18"/>
        </w:rPr>
        <w:t>22-7-1928, and “An Appeal to Government”, 23-7-1928.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 pick-pockets last night. I had gone with Kalyanji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to Surat with some important despatches that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Vallabhbhai who was going to Bombay by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train was to arrive at past midnight towards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morning we all three waited in our car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Station and as may naturally be expected, casually dozed off,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mosquitoes and bugs did not permit that blissful experience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for more than a quarter of an hour or so at the outside.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arrived I jumped out of the car but when I plunged my hand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pocket for my watch I found to my utter surprise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spectacles case in which I used to keep the watch and the chain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there. It appears that some consummate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light-fingered gentry had practised his art upon me in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that I had gone to sleep. It was a wrench to part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memento owing to its association and especially the yeomen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had rendered me during the last two years.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faring in your enterprise as a house agent?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1 am aware Rattan Terrace is the only bungalow besides the Windy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that is worth going in for at Devlali. But maybe that some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bungalows have been erected during the last four years.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of your movement I am sending it to your Bombay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2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13260</w:t>
      </w:r>
    </w:p>
    <w:p>
      <w:pPr>
        <w:autoSpaceDN w:val="0"/>
        <w:autoSpaceDE w:val="0"/>
        <w:widowControl/>
        <w:spacing w:line="292" w:lineRule="exact" w:before="5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LETTER TO G. V. SUBBA RAO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1928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I shall not be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useful about the late Gopalakrishnayya. I could not write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meet his brother, Vithalbhai Patel, who was leaving for Burma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him without having to criticize his conduct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have therefore considered it wise not to say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3625</w:t>
      </w:r>
    </w:p>
    <w:p>
      <w:pPr>
        <w:autoSpaceDN w:val="0"/>
        <w:autoSpaceDE w:val="0"/>
        <w:widowControl/>
        <w:spacing w:line="260" w:lineRule="exact" w:before="55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LETTER TO SUPERINTENDENT, AHMEDABAD </w:t>
      </w:r>
      <w:r>
        <w:rPr>
          <w:rFonts w:ascii="Times" w:hAnsi="Times" w:eastAsia="Times"/>
          <w:b w:val="0"/>
          <w:i/>
          <w:color w:val="000000"/>
          <w:sz w:val="24"/>
        </w:rPr>
        <w:t>CENTRAL PRISON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Satyagraha Ashram has handed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20th instant containing the information that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with two dogs were crossing the jail fields at 7.30 p.m.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not mentioned in your letter under reply. Though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of your letter show no connection with the Ashram,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paragraph asks the Superintendent of the Ashram to enquire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and instruct the persons whoever they may be not to </w:t>
      </w:r>
      <w:r>
        <w:rPr>
          <w:rFonts w:ascii="Times" w:hAnsi="Times" w:eastAsia="Times"/>
          <w:b w:val="0"/>
          <w:i w:val="0"/>
          <w:color w:val="000000"/>
          <w:sz w:val="22"/>
        </w:rPr>
        <w:t>trespass into Government fields and you end with the threat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“otherwise it might lead to unnecessary troubles”. Will you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the Ashram is to enquire into a matter with which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and instruct persons whom it does not know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whose date is not given? And may I know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 contained in your letter under reply? But I may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much to the annoyance of the inmates, some persons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did trespass into the Ashram grounds during the evening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 instant, and fortunately for the Jail officials,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constitution rendered itself powerless to punish such trespass.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have any desire to keep your own subordinates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prevent them from molesting inoffensive neighbours,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all the evidence you may need in order to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 I am making.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V. Subba Rao”, 27-7-1928.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further for your information that I read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inmates of the Ashram at the prayer meeting at 7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evening, and I was told that the occurrence you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happened on the previous evening and that,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mention, those who are in the habit of going out for a stroll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Sabarmati Station did see some persons with two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towards Wadaj in haste. These persons have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with the Ashram.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replying to your letter of the 20th instant,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adverting to another letter of yours dated the 21st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I acknowledge the friendly tone of that letter, but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your conviction that no violence was used by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in question could only rest on very slender basis.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could arrive at a definite conviction without hearing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 was astounded on reading your letter of the 21st May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seem to rely more upon the word of your warders than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men occupying some status in society and having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a false charge against anybody.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have known that the parties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paragraph of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13483</w:t>
      </w:r>
    </w:p>
    <w:p>
      <w:pPr>
        <w:autoSpaceDN w:val="0"/>
        <w:autoSpaceDE w:val="0"/>
        <w:widowControl/>
        <w:spacing w:line="292" w:lineRule="exact" w:before="582" w:after="0"/>
        <w:ind w:left="95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310.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1928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let yourself be so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prevailing in the world? Does not the world itself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selfishness? How would the world go on without selfishness?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detachment. How would selfishness avail one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incomplete.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incomplete version of this letter has appeared under July 5, 1928, which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be an incorrect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tuberculosis or some such disease? But should I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wisdom to you? What is surprising is that you were upset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the owner of the bungalow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towards you.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things are settled. I have not detained Shankar.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resist the temptation of coming here. It will be very good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in winter.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ANGANGA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ALKESHWAR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CABLE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21,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AYAWATI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POLOGIZE                     MY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BSENCE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Devlali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cable dated July 21, which read: “Propose attending Vienna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 Cable instructions care Jayawati.”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312. PROHIBITION OF SILK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silk and tiger’s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Kakasaheb sends me the following reasons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prohibiting silk,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worth considering.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EVIL GENIUS OF GOVERNMENT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Governor of Bombay went to Simla, and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reports about this visit, I felt that the change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was anxious to bring about in the Government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But, from the results of the deliberations at Surat,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Government’s heart has not yet softened; how then can one </w:t>
      </w:r>
      <w:r>
        <w:rPr>
          <w:rFonts w:ascii="Times" w:hAnsi="Times" w:eastAsia="Times"/>
          <w:b w:val="0"/>
          <w:i w:val="0"/>
          <w:color w:val="000000"/>
          <w:sz w:val="22"/>
        </w:rPr>
        <w:t>talk about a change? That heart has become harder than a stone.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bad motives in every line of the Government’s circulars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published in all the newspapers. Even after five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deliberations, the problem defied solution. Apart from what we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newspapers, there is not a single new point in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Note. Not even an effort has been made to understand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of Bardoli demand.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as a child who, in his innocence, lets go a useful object and</w:t>
      </w:r>
    </w:p>
    <w:p>
      <w:pPr>
        <w:autoSpaceDN w:val="0"/>
        <w:autoSpaceDE w:val="0"/>
        <w:widowControl/>
        <w:spacing w:line="220" w:lineRule="exact" w:before="2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“Questions of a Graduate”, 15-7-1928, sub-title, “Silk and Tiger-skin”.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expressed the view that from the point of view of ahimsa, both silk and </w:t>
      </w:r>
      <w:r>
        <w:rPr>
          <w:rFonts w:ascii="Times" w:hAnsi="Times" w:eastAsia="Times"/>
          <w:b w:val="0"/>
          <w:i w:val="0"/>
          <w:color w:val="000000"/>
          <w:sz w:val="18"/>
        </w:rPr>
        <w:t>tiger-skin had to be given up.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D. B. Kalelkar had pointed out that all people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used skins of animals in olden times, that in the Vedic period sages used to 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deer-skins while performing </w:t>
      </w:r>
      <w:r>
        <w:rPr>
          <w:rFonts w:ascii="Times" w:hAnsi="Times" w:eastAsia="Times"/>
          <w:b w:val="0"/>
          <w:i/>
          <w:color w:val="000000"/>
          <w:sz w:val="18"/>
        </w:rPr>
        <w:t>yajnas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</w:t>
      </w:r>
      <w:r>
        <w:rPr>
          <w:rFonts w:ascii="Times" w:hAnsi="Times" w:eastAsia="Times"/>
          <w:b w:val="0"/>
          <w:i/>
          <w:color w:val="000000"/>
          <w:sz w:val="18"/>
        </w:rPr>
        <w:t>Kshatriyas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dutiful kings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ahunting and killed deer and tigers for protecting crops and cattle. Since skins of dead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 and of animals killed for food could not be thrown away, they were freely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used. As animals were currently being killed merely for their skins these latter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discarded from the point of view of ahimsa. Kalelkar had made the further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our ancestors were not unaware of silk though he held that originally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silk in India. As the people did not know that it came from China and was 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body of insects, they must have welcomed it. Once the people liked a thing,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difficult to discard it. However, the moment this fact became known, they gave </w:t>
      </w:r>
      <w:r>
        <w:rPr>
          <w:rFonts w:ascii="Times" w:hAnsi="Times" w:eastAsia="Times"/>
          <w:b w:val="0"/>
          <w:i w:val="0"/>
          <w:color w:val="000000"/>
          <w:sz w:val="18"/>
        </w:rPr>
        <w:t>it up.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footnote 1 to “Interview to Associated Press of India on Bardoli”, </w:t>
      </w:r>
      <w:r>
        <w:rPr>
          <w:rFonts w:ascii="Times" w:hAnsi="Times" w:eastAsia="Times"/>
          <w:b w:val="0"/>
          <w:i w:val="0"/>
          <w:color w:val="000000"/>
          <w:sz w:val="18"/>
        </w:rPr>
        <w:t>20-7-1928.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for a toy, the Government is giving up a useful thing like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clinging to the toy of prestige. And the more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cling to this prestige, the further it recedes.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Government will incur disgrace rather than earn a good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enquiry to which the Government has consented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the satyagrahis want. They do not demand an enquiry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examine omissions, commissions or any factual errors.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are apparent to anyone who sees the pages of the Enquiry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reports. It is their contention that the Enquiry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carried out the enquiry according to the provisions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want that the entire enquiry should be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afresh. So long as this is not done, people would not get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type of enquiry is undertaken. Hence the terms of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enquiry should be made clear at the very outset.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or Valod do not say that there has been injustice only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cases, but that the whole enquiry is full of mistakes.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satyagrahis is that the Government does not have adequate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rules and regulations for collecting revenue on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assessment. Hence, the burden of proof that there is such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on the Government. This should have been clearly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reference of the Enquiry Committee, but this was not done.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another condition is absolutely necessary.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enquire whether Government was justified in adopting a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oppression in the collection of revenue.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redress can be given to the people should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hardships suffered by them as a result of this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lost health; their cattle became weak, some of them died.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such as these are inevitable in a satyagraha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not ask for compensation in these matters. But what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jail, of those whose land has been confiscated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property has been sold away at ridiculously low prices?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a settlement is indeed to be arrived at and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do justice, no sooner is the document for 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14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than the following should be done: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Satyagrahi prisoners should be released.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Land attached (whether sold or not) should be returned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terms of Bardoli Settlement,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on “Bardoli Settlement”,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July 22,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owners.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9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288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market price of buffaloes, liquor, etc., Which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auctioned or sold should be paid back.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talatis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patels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been dismissed from service, they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get back their posts, or permission should be granted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those who had tendered resignations to withdraw them.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 punishments inflicted on account of satyagraha alone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should be revoked.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these is to be found in the Government’s Press Note.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of any other truce in which there has been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decision as the Government has taken in this case.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which must be laid down in regard to the enquiry </w:t>
      </w:r>
      <w:r>
        <w:rPr>
          <w:rFonts w:ascii="Times" w:hAnsi="Times" w:eastAsia="Times"/>
          <w:b w:val="0"/>
          <w:i w:val="0"/>
          <w:color w:val="000000"/>
          <w:sz w:val="22"/>
        </w:rPr>
        <w:t>before it actually begins.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Government continues to demand that the excess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revenue be kept in deposit. If it wants to persist in this demand,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need to invite Shri Vallabhbhai to Surat? What need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H.E. the Governor to take the trouble to visit Surat?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holds that the reasons for this demand are clear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that, except the Government, no one has any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about these reasons. It does not seem that any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has favourably considered this demand for depositing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the additional assessment. English newspapers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Pioneer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are the mouthpieces of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favour the policy adopted by the satyagrahis and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not overstepping their limits. I have found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the Government is clinging to its obstinate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excess revenue being kept in deposit. It should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 that, if the people lose the case, they would not;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increased revenue; because the Government always has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collecting it. Underlying this obstinacy is an absence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the people. How can he or anyone who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tolerate such an insult? This obstinacy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brings to the surface its meanness and wickedness.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6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path of the satyagrahi is well-defined. He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for a just settlement; if this is not achieved,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disappointed, but should always be ready to fight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fortunate in that, in his struggle,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any ammunition or external weapon. Therefore he is ready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it falls to his lot to take part in a struggle.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seeing the Government Note, Vallabhbhai felt no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any longer negotiations for a settlement.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prepared for battle, the satyagrahi should, as 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not give up the hope for a settlement. Hence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a single opportunity for it. It is the profession of a satyagrahi to </w:t>
      </w:r>
      <w:r>
        <w:rPr>
          <w:rFonts w:ascii="Times" w:hAnsi="Times" w:eastAsia="Times"/>
          <w:b w:val="0"/>
          <w:i w:val="0"/>
          <w:color w:val="000000"/>
          <w:sz w:val="22"/>
        </w:rPr>
        <w:t>melt even a stone-like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 of Bardoli should not look up to Surat, Bombay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He has to look up to God, to the All-knowing, and keep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and for its fulfilment be ready to embrace death or ruin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His pledge should be kept even at the cost of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ELATIONS WITH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me to explain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connection with the Bardoli struggle. But it has become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it clearly because a dangerous rumour has been spread lately.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known to the readers that I have associated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Satyagraha from its very beginning. Its leader is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he can take me to Bardoli whenever he needs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he needs my advice; but, while taking 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decisions, he consults me. He does all the work whether small or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responsibility. I do not go to attend the meetings, etc.,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understanding reached between him and 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began. My health does not permit me to carry on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That is why he has taken a vow not to take me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or elsewhere in Gujarat without sufficient justification,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kept this vow to the letter. I have full sympathy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undertaken in the struggle. I have full sympathy with the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taken by Vallabhbhai in the dangerous situation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possibly arise now. And if he is arrested, I am fully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Bardoli. Neither he nor I have seen any need for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or take any active part so long as he is there. Where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mutual trust exists, there is no room for outward show or politeness.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NFLUENCE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>HEEL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Fulchand, the soul of the Wadhwan Rashtriya Educational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has been in the Bardoli struggle right from the beginning.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working in Vedchhi. He writes from there: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faith in the spinning-wheel may question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Bhai Fulchand has made for the spinning-wheel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same result can be achieved by any other kind of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true that a good deed produces good results,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there is always some difference between one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and another. Some occupations build up a man’s physique,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strengthen the mind, yet others bring peace, while some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restless. I have already quoted the opinion of an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of Scotland that working on the spinning wheel is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that, if a restless and unsteady person takes to 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peaceful and steady. A fiery-tempered person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anger. Moreover, the nature of the sentiments underlying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determines the qualities which it generates. If the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carried on by a saintly couple and if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wheel the means for spreading the spirit of saintliness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people, this quality would then be visible in this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advantages of the spinning-wheel which are seen in Vedchhi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seen everywhere. Hence it can be said that the fearlessness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 which Bhai Fulchand notices around Vedchhi owe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not to the spinning-wheel, but to Bhai Chunilal and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spun their good qualities around the spinning-wheel.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claimed that they were able to spread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spinning-wheel with much greater ease than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through any other means.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of the Bhajan Mandali. Through a 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Mandali, fraud can be spread, and such a Bhajan Mandali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everlasting medium for the spread of purity.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Mandali has played an important role in the Bardoli struggle,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these two activities is in religion. If the Bardoli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carried on through the medium of religious sentiment, </w:t>
      </w:r>
      <w:r>
        <w:rPr>
          <w:rFonts w:ascii="Times" w:hAnsi="Times" w:eastAsia="Times"/>
          <w:b w:val="0"/>
          <w:i w:val="0"/>
          <w:color w:val="000000"/>
          <w:sz w:val="22"/>
        </w:rPr>
        <w:t>the success that it has achieved today would never have been gained.</w:t>
      </w:r>
    </w:p>
    <w:p>
      <w:pPr>
        <w:autoSpaceDN w:val="0"/>
        <w:autoSpaceDE w:val="0"/>
        <w:widowControl/>
        <w:spacing w:line="220" w:lineRule="exact" w:before="2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beneficial  results  following  the  introduction  of the spinning-wheel in Vedchhi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done by the Bhajan Mandali for khadi, prohibition and other good </w:t>
      </w:r>
      <w:r>
        <w:rPr>
          <w:rFonts w:ascii="Times" w:hAnsi="Times" w:eastAsia="Times"/>
          <w:b w:val="0"/>
          <w:i w:val="0"/>
          <w:color w:val="000000"/>
          <w:sz w:val="18"/>
        </w:rPr>
        <w:t>causes.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people crave for religion. They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satyagraha and in the commander of the satyagrahis;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they followed him and we can see signs that they will do so to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out of bed just now at 1 o’clock, through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spotted 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correctly. What is it which brings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fever? You do not get it merely because you may have gone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rain. The body must have been predisposed to it. One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someone’s mistake, but that should be done out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umbrella. The common kitchen is </w:t>
      </w:r>
      <w:r>
        <w:rPr>
          <w:rFonts w:ascii="Times" w:hAnsi="Times" w:eastAsia="Times"/>
          <w:b w:val="0"/>
          <w:i w:val="0"/>
          <w:color w:val="000000"/>
          <w:sz w:val="22"/>
        </w:rPr>
        <w:t>flourishing.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485.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316. A LETTER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 discussion with Sjt.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just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after a preliminary study of the strike situation.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 with the principal leaders of the Strike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you were absent. The head men of the strikers came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with a note from you addressed to the Labour Union.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Vasumati Pandit”, 15-7-1928.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saw me and asked me to actively assist them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and even advise the Union to contribute from their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I told them I could not do so, because I did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being continued through doles of charity or public donations,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them that my method was to make the strikers self-dependent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inducing them to find  some  work  during  the   strike.  I 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 too  how the first big Ahmedabad strike after my settling 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them further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was organized and conducted.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studied the situation in Bombay and that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the strikers’ case was, nor did I know the leaders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except you. Such being the case,  I told them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active help, but that it was open to them to go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 and collect what they wish to pay and I assured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directly or indirectly influence the mill-hands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payment.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thought that the position should not be left at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direct appeal was made to the Union here, it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study of the question. Hence the visit of Sjt. Gulzarilal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My discussion with him has not satisfied me that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could go further than it has done. I now want your guidance,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my views now as you do, what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13237</w:t>
      </w:r>
    </w:p>
    <w:p>
      <w:pPr>
        <w:autoSpaceDN w:val="0"/>
        <w:autoSpaceDE w:val="0"/>
        <w:widowControl/>
        <w:spacing w:line="292" w:lineRule="exact" w:before="362" w:after="0"/>
        <w:ind w:left="133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317. AN APPEAL TO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appears in print probably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made its final decision on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am framing this appeal on Monday afternoon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Governor is making his statement before the Council.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too that the appeal will fall on deaf ears. But as a satyagrahi,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me to yield to my fear but to do what is right in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As one intimately connected with the movement,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my duty to appeal to the Government to desist from a course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been universally condemned and which, so far as I am able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Ahmedabad mill-hands’ strike in 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incomplete.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on “Monday”, July 23, 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Patel”, 24-7-1928.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judge impartially, cannot be defended on any ground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made at Surat is less than what according to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had been offered privately. The conditions named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have been the conditions always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in various ways conveyed to the Government. He has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nothing that has not always been done in honourable settlements.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acknowledged, as it has been acknowledged even in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that the people of Bardoli and Valod have undergone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for the sake of what to them is a matter of principle,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so merely to have an inquiry by a subordinate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into individual cases which the inquiry proposed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amounts to in fact; nor can the people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valuable land which they contend has been wrongly forfeited;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yet can they as honourable men and women leave in the lurch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wrongly made to suffer. The Government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although the people have done wrong in refusing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enhancement, they would graciously reopen individual cases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cease to do wrong and if they will deposit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which they say is wrongly imposed on them. This is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leader worth the name can possibly subscribe to,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conviction of such wrong on the part of the people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he has the deep conviction that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in the right and the Government hopelessly in the wrong.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Sjt. Vallabhbhai does not make, like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conditions. He does not ask the Government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in the wrong. His letter reduced to one sentence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refer the question of right or wrong to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Government’s choice with the only reasonable proviso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adequately represent the people. And in making his counter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he asks the Government to recognize the natural and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such an impartial committee, viz., to revert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ante bellum.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he would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gross breach of trust if he asked for or took less. In his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humiliation intended or implied of the Government.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 and anxiety to come to any honourable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him to the barest minimum. For it is surely open to him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of the revenue policy of the Government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damages for the terrible losses suffered by the people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past four months without any fault of theirs.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courses are open to the Government—either to bow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of all India and accept Sjt. Vallabhbhai’s offer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uphold a false prestige to reassert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frightfulness. If it is not too late, I appeal to the Bombay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the way of 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26-7-1928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7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SHOULDER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BURDEN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ESPECIALLY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BENGAL’S       SAKE.    WIRED     SEN    GUPTA.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TELEGRAM TO SUBHAS CHANDRA BOSE</w:t>
      </w:r>
    </w:p>
    <w:p>
      <w:pPr>
        <w:autoSpaceDN w:val="0"/>
        <w:autoSpaceDE w:val="0"/>
        <w:widowControl/>
        <w:spacing w:line="270" w:lineRule="exact" w:before="106" w:after="7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MOTILALJI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CROWN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SPECIALLY     FOR    BENGAL’S    SAKE.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13645</w:t>
      </w:r>
    </w:p>
    <w:p>
      <w:pPr>
        <w:autoSpaceDN w:val="0"/>
        <w:autoSpaceDE w:val="0"/>
        <w:widowControl/>
        <w:spacing w:line="220" w:lineRule="exact" w:before="1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Motilal Nehru’s letter dated July 19 which concluded: “Please wire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decision about the ‘crown’ after considering the enclosed correspondence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 you may have received.” Motilal Nehru had forwarded two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13646) which he had received. One of them was dated July 16 from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 Bose reading: “I cannot tell you how disappointed the whole of Bengal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if for any reason you decline Congress President ship. Your close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work and policy of Swaraj Party is one of several reasons for which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is universally acceptable in this province....” And the second one was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17 from J. M. Sen Gupta reading: “Yesterday I received a 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telling me that you were disinclined to accept the President 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The news came to me like a shock. . . . We are unanimous in sending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by wire telling Mahatmaji in strong terms to press you to get over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disinclination... . We must have you.... You must come and lead us in this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 at home and abroad....”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Subhas Chandra Bose”, 18-7-1928.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has written to me that you have been put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and that in consequence the work has been proceeding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smoothly. You do have the requisite qualities for that work. In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query from Girirajji one Monday in January I had writtten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in charge of a kitchen which stresses self-control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possessthe qualities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more confirmed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view. Such a person should always be alert. He must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He must put up with everybody’s anger. He must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alike. It will not do if he serves nice things to some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things to others. His mistakes can have grave consequences.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have an orderly mind his work will suffer.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the palate he will prevent other people acquiring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steals. Therefore, running a kitchen based on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is like demonstrating the meaning of the verses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One thing which is not required in running a kitchen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is scholarship. But God’s grace is so bountiful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is required in very few jobs. No freedom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prudence. Millions have achieved salvation without scholar-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And scholarship has often led to downfall in some cases.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and understand the implication of the management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being entrusted to you. Read the enclosed letter and then pass </w:t>
      </w:r>
      <w:r>
        <w:rPr>
          <w:rFonts w:ascii="Times" w:hAnsi="Times" w:eastAsia="Times"/>
          <w:b w:val="0"/>
          <w:i w:val="0"/>
          <w:color w:val="000000"/>
          <w:sz w:val="22"/>
        </w:rPr>
        <w:t>it on to Rasik.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Sansmarano</w:t>
      </w:r>
      <w:r>
        <w:rPr>
          <w:rFonts w:ascii="Times" w:hAnsi="Times" w:eastAsia="Times"/>
          <w:b w:val="0"/>
          <w:i w:val="0"/>
          <w:color w:val="000000"/>
          <w:sz w:val="18"/>
        </w:rPr>
        <w:t>, pp. 142-3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should give the briefest reply to the Governor’s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has tried hard to mislead the people. A long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thing would be harmful. Hence, I send a short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did not feel like revising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the speech and stopped writing any further.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from there will suffice us. We shall see to it next week.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one thought keeps  dwelling   in my mind. The 14 days ahead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critical; therefore not one word should be uttered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which may impede the settlement if at all there were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So I suggest that you come here for a few days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needed there or, if you wish, I shall join you there. Now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you; therefore I must reach there in advance. The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points should be yours. On them not I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because I do not know the state of affairs there.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CROWN OF THORNS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crown has ceased to be a crown of roses. The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petals are year by year falling off and the thorns are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prominent. Who should wear such a crown? Father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son? Pandit Motilalji the weather-beaten warrior or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the disciplined young soldier who by his sterling worth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captured the imagination of the youth of the country?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Patel’s name is naturally on everybody’s lips.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a private letter that he as the hero of the hour should be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should be made  to  know  that  he  enjoys  the 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Council on July 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 26-7-1928, sub-title, “Sjt. Vallabhbhai’s Reply”.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Appeal to Government”, 23-7-1928.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confidence  of  the  nation. Sjt. Vallabhbhai is however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just now. His hands are too full to allow of his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diverted from Bardoli. And before December comes upon us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guest in one of His Majesty’s innumerable prisons.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the matter is that Pandit Jawaharlal should wear the crown.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must be for the youth of the country. But Bengal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to guide the Congress barque through the perilous seas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to overwhelm us during the coming year. We are torn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encircled by an enemy that is as unscrupulous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powerful. Bengal has special need of an older head and one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proved a tower of strength to her in the hour of her trial.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a whole has no easy time before her, Bengal has still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thousand reasons why Panditji should be chosen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 of thorns. He is brave, he is generous, he enjoys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all parties; Mussalmans acknowledge him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he commands the respect of his opponents and often bends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his view by his forceful eloquence. He has moreover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him a spirit of conciliation and compromise which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 eminently worthy ambassador of a nation that is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in the mood to take an honourable compromise. It is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which actuate even the dare-all Bengal patriot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as the helmsman for the coming year.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youth of the country wait a while. They will be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for the waiting.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NOTES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Patel has issued the following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in reply to His Excellency’s Council speech on the 23rd instant: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was unprepared for the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of His Excellency the Governor. But threats apart,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remove the confusion that the speech is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 intended to create. The Governor says in effect</w:t>
      </w:r>
    </w:p>
    <w:p>
      <w:pPr>
        <w:autoSpaceDN w:val="0"/>
        <w:autoSpaceDE w:val="0"/>
        <w:widowControl/>
        <w:spacing w:line="22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Subhas Chandra Bose”? 23-7- 1928.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24-7-1928.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civil disobedience is the issue, he is prepared to meet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power which Government possesses, but “if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be dealt with is the justice or injustice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re-assessment, then Government is prepared to submit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after the revenue now due to the Government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and the present agitation ceases, to a full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inquiry as outlined in the statement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published”. I venture to point out that civil disobedience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the issue. I know that there is no unanimity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amongst all parties about the wisdom or legitimacy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 have my own opinion which I hold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But the Bardoli people are not fighting in order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civil disobedience vindicated. They are fighting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civil disobedience or whatever name the method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given-in order to induce the Government either to waive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enhancement, or if they are not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enhancement is improperly made to appoint an impartial,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inquiry to find out the truth. The only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that justice or injustice of the re-assessment.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prepared to have that question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“full, open and independent inquiry”, they must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logical consequence of the proposition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lay down, namely, not to insist upon the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enhancement which is in dispute and to restore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they occupied before the struggle commenced.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public also about the qualifying clause that is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“the full, open and independent inquiry”, viz., “as outlined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which has been published” is a dangerous clause.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is promised in the Surat communication is not “a full,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independent inquiry” but a mockery of it.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contemplates a very limited inquiry to be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revenue officer assisted by a judicial officer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of calculation and fact and totally different thing from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full, open and independent inquiry”. I hope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undeterred by the threats contained in the Governor’s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deliverance, public opinion will concentrate only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>point that I have mentioned.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RIUMPH OF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USTICE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Wardha a well-known and very well decorated shrine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  Shri  Lakshminarayana. It   was  built by Seth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grandfather. It is a private temple made accessible to the 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been endeavouring to have this temple available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also, as he has been trying with great success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wells in Wardha made accessible to them and generally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for them all the facilities available to the other classes.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with the trustees in bringing them round to his view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temple should be thrown open to those whom blind orthodoxy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suppressed. Success has at last attended his effort. On the 17th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 the trustees unanimously passed the following resolution: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question of admitting the so-called untouchables inside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 of Shri Lakshminarayana has been before the Committee on several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occasions and they have been unable to come to a firm decision till now;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most representative body in India, namely, the Congress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insisted upon the removal of untouchability and whereas the Hindu Mahasabha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considered it necessary and just that all public temples should be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accessible to the so-called untouchables, and whereas the well-known leaders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public opinion in India have expressed the same opinion, the trustees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hereby resolve, regard being had to the foregoing facts and after full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of the religious and the social condition of the country,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above-named temple dedicated to Shri Lakshminarayana in Wardha be declared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to the ‘untouchables’ and that the managing trustee, Sheth Jamnalal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Bajaj, be authorized to enforce this resolution in such manner as may appear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be best.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a printed notice was widely circulated in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the 19th instant, that is, two days after the resolution,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would be declared open for the ‘untouchables’. It is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 was no organized effort made beyond circulating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 notice, nearly l,200 men and women and children including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 visited the temple without the slightest untoward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having occurred. It is most significant that in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centre like Wardha a celebrated temple could be flung open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 without orthodoxy raising its voice of protest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name of sanatana dharma creating a disturbance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‘untouchables’ trying to cross the sacred and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forbidden threshold of a Hindu shrine. It is a striking demonstration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6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tremendous headway that the movement against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made. It shows too what quiet determination and persistence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create healthy public opinion in favour of a genuine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reform. I congratulate Sheth Jamnalalji and his fellow-trustees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bold step that they have taken and hope that this example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all over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URDAH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organized demonstration against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important centres in Bihar on the 8th instant was, a Bihari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letter tells me, successful beyond the expectations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organizers. </w:t>
      </w: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of the Patna meeting opens thus: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unique spectacle was witnessed at the mixed meeting of ladies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 of the 8th July held at Patna in the Radhika Sinha Institute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Sunday last. In spite of heavy rains that fortunately stopped just at the time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meeting, the gathering was unexpectedly large. In fact half of the spacious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hall of the Radhika Sinha Institute was crowded with ladies, three-fourths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were such as had been observing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18"/>
        </w:rPr>
        <w:t>a day before, nay, an hour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translation of the resolution adopted at the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We, the men and women of Patna, assembled hereby declare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today abolished the pernicious practice of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>, which has done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doing incalculable harm to the country, and particularly to women, and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other women of the province, who are still wavering, to banish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system as early as they can and thereby advance their education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provisional committee was formed at the meeting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intensive propaganda against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education in the province of Bihar. A third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formation of Mahila Samitis in every town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 the province. And a fourth resolution was passed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Mahila Ashrams should be started at different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might stay for certain periods and receive a training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‘good wives’, ‘worthy mothers’ and ‘useful servants’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Over 5,000 rupees were promised on the spot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see many ladies among the donors, giving anything between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and 25. The paper publishes reports of similar meetings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Bihar. If the campaign is well organized and continued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become a thing of the past. It should be noted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 Anglicizing movement. It is an indigenous conservative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made by leaders who are conservative by nature and are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to all the evils that have crept into Hindu society.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 Prasad and Babu Rajendra Prasad who from far-off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is keenly watching and supporting the movement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westernized specimens of Indian humanity. They are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 lovers  of  Indian  culture and tradition. They are no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imitators of the West and yet do not hesitate to assimilate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it. There need therefore be no fear entertained by the timid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halting ones that the movement is likely to be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disruptive of all that is most precious in Indian 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feminine grace and modesty so peculiar to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womanhood.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ONSTITUTION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ULES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publication of the draft constitution and rules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there has been a constant demand for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 alone amounts to not an insignificant item.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copy of the constitution will kindly send one anna stamp to </w:t>
      </w:r>
      <w:r>
        <w:rPr>
          <w:rFonts w:ascii="Times" w:hAnsi="Times" w:eastAsia="Times"/>
          <w:b w:val="0"/>
          <w:i w:val="0"/>
          <w:color w:val="000000"/>
          <w:sz w:val="22"/>
        </w:rPr>
        <w:t>cover the charge of packing and posting.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Gokulbhai Patel who was the bearer of cheques for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Santa Cruz and Vile Parle draws my attention to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occurring in the acknowledgement made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gifts. The names that should have appeared under the heading Vile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Parle have appeared under the heading Santa Cruz. I am sorry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In spite of all the care taken to ensure accuracy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overworked staff, mistakes will occur. The generous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>forgive them when they are not wilful or worse.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26-7-1928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LETTER TO SUPERINTENDENT, AHMEDABAD </w:t>
      </w:r>
      <w:r>
        <w:rPr>
          <w:rFonts w:ascii="Times" w:hAnsi="Times" w:eastAsia="Times"/>
          <w:b w:val="0"/>
          <w:i/>
          <w:color w:val="000000"/>
          <w:sz w:val="24"/>
        </w:rPr>
        <w:t>CENTRAL PRISON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24th instant. I have no desire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prolonged correspondence. Your letter does not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 the view expressed in mine of the 21st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persons whom you saw were inmates of the Ashram,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see how the Ashram could be called upon to enquire who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were and warn them. And I fail also to understand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trespasser is not a trespasser  if  he  is  treated  courteously  by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whom  he commits a trespass. You may be interested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we try to treat courteously even thieves and robbers.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referring to Sjt. Kothari or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to prove the civility of your officials when I have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in front of me.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325.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also. We should not at all worry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Nikhil. If God does not wish to take any service from Nikhil in this </w:t>
      </w:r>
      <w:r>
        <w:rPr>
          <w:rFonts w:ascii="Times" w:hAnsi="Times" w:eastAsia="Times"/>
          <w:b w:val="0"/>
          <w:i w:val="0"/>
          <w:color w:val="000000"/>
          <w:sz w:val="22"/>
        </w:rPr>
        <w:t>birth. He may well take him away.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children or husband or friend, all mean the dame.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sublimate all loves into the love of God because ultimately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to merge in God as rivers merge into the sea. Where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or Yamuna? If you can regard all boys as Anil and Nikhil, </w:t>
      </w:r>
      <w:r>
        <w:rPr>
          <w:rFonts w:ascii="Times" w:hAnsi="Times" w:eastAsia="Times"/>
          <w:b w:val="0"/>
          <w:i w:val="0"/>
          <w:color w:val="000000"/>
          <w:sz w:val="22"/>
        </w:rPr>
        <w:t>your grief will be no more. Those who are attached to self have sons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Superintendent, Ahmedabad Central Prison”, 21-7-1928.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Hemprabha Das Gupta”, 27-7-1928.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counted as one, two, three and so on. Those who are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innumerable sons.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within writing is a copy of the cable sent to you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 have no time to spare just now. Subbiah has gone to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his pregnant wife with her parents. Mahadeo is still laid up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is otherwise 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 five copies of Autobiography.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327. LETTER TO G. V. SUBBA RAO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most certainly keep an open mind. You shall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come. Nothing would please me better than to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in error regarding the deceased friend whose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I was not unaware of.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3626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V. Subba Rao”, 21-7-1928.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worried yesterday and, therefore, sent a wire.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reply today, I am at ease. The fever has lasted very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your courage. Do not get frightened. Do not forget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looking upon every place which we visit as our own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accepting any service that is absolutely necessary. False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shame are our enemies. I must get a letter from you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write or dictate every detail in it. Today is the last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seven-day fast undertaken by Nanibehn for the sake of her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486.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95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329.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you? We were all prepared for Nikhil’s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away. He is relieved of his pain. He was such a wise and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 that he must have attained divine life. Satis Babu has amazed us all </w:t>
      </w:r>
      <w:r>
        <w:rPr>
          <w:rFonts w:ascii="Times" w:hAnsi="Times" w:eastAsia="Times"/>
          <w:b w:val="0"/>
          <w:i w:val="0"/>
          <w:color w:val="000000"/>
          <w:sz w:val="22"/>
        </w:rPr>
        <w:t>by his absolute calm. I expect the same calm from you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1659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hear from you after you reached Deolali.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in good health. How is Dilip? Is not this bungalow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you had stayed in earlier? How is the weather there?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EVLALI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GOVERNOR’S THREAT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governing class in India refuses to learn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experience. They act as if they are not aware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over the fear of threats. Not only threats make no impact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people, but also a do-or-die class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on which even the carrying out of threats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whatsoever. What can punishment inflicted by the State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given up the fear of death and the infatuation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possessions? What effect can a threat have upon those who love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above everything else? Hence the Governor’s threat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 Winterton’s full endorsement of it cannot have any influence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Bardoli. On the contrary, I learn that it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more resolute.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our intention to analyse the Government’s threat.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 that the Government has the ability to implement it;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allow us to forget this even if we wish to. Our prestige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Government will act in accordance with its threats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being prepared to welcome its wrath. The people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>should inscribe on their doors the proverbial saying, “He who is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guard is always happy”, and they should always be on their guard.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had warned the people at the very beginning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saying: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wish to offer resistance, you will have to face perils.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 will  seize  your  possessions,  confiscate  your land, sell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yourpossessions at ridiculous prices, evict you from your land; it may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shoot you down. Yet do not turn your backs but receive the showers of bullets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your chests as if they were flowers.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remember these words need no further warning.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not concerned with the wrath of the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who has the monopoly of getting angry;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 at the wrath of the Government. A satyagrahi has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angry. We wish to win over anger by an absence of it in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Government utters angry words, we do not wish to swerve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path of truth. Whether the Government gets angry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 should remain the same. The Governor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as fiery as the lava of a volcano. Although the unintelligible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Note issued at Surat is regarded as its final word, we keep </w:t>
      </w:r>
      <w:r>
        <w:rPr>
          <w:rFonts w:ascii="Times" w:hAnsi="Times" w:eastAsia="Times"/>
          <w:b w:val="0"/>
          <w:i w:val="0"/>
          <w:color w:val="000000"/>
          <w:sz w:val="22"/>
        </w:rPr>
        <w:t>hearing a talk of settlement. We need not worry whether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a hand in these or not; but even if there is a single door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settlement, we should be eager to enter through it.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determined to sacrifice their lives give up discretion,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fearless men but indiscreet, ignorant persons.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sacrifices himself is considered either insane or stupid,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death not being a courageous one is of no advantage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or to anyone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6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the people of Bardoli and Valod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more demands, they have not acted on that right.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crossed all bounds of decency, they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more demands. The satyagrahis need: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An independent and impartial committee to hear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and give justice.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Implementation of the conditions which should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such a committee, i.e., (a) release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in connection with the struggle; (b) release of lands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confiscated in connection with the struggle; and (c)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the direct losses suffered by the people and by other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 for the sake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satyagrahis have every right to demand compensation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indirect loss that people have suffered in respect of their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yet they do not do so. If they ask for it,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sign of compromise. A satyagrahi always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after preparing himself to sacrifice his life and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satyagrahi will not ask for any compensation for any </w:t>
      </w:r>
      <w:r>
        <w:rPr>
          <w:rFonts w:ascii="Times" w:hAnsi="Times" w:eastAsia="Times"/>
          <w:b w:val="0"/>
          <w:i w:val="0"/>
          <w:color w:val="000000"/>
          <w:sz w:val="22"/>
        </w:rPr>
        <w:t>indirect loss which has resulted from the policy of repression.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Government accepts the above demands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become the people’s dharma to pay the revenue arrears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I take it that the people have always kept themselves in readiness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them. At some time or other, these will have to be paid.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 has reproduced a telegram sent by 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who has offered to pay the additional levy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against the injustice of which the satyagraha movement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If he has decided to present that sum to the Government,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stop him. If the Government feels satisfied by such a gift,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grudge against it. Whether that gentleman of Bardoli Taluk,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Bombay, has done harm to himself or to the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that money cannot he judged today. If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paying up of what should be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increase in assessment and, if it is possible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settlement, it is the dharma of the satyagrahis 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29-7-1928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MY NOTES</w:t>
      </w:r>
    </w:p>
    <w:p>
      <w:pPr>
        <w:autoSpaceDN w:val="0"/>
        <w:autoSpaceDE w:val="0"/>
        <w:widowControl/>
        <w:spacing w:line="266" w:lineRule="exact" w:before="166" w:after="0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URSELVES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gentleman writes from Cambay: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feasts given at marriages and similar occasions as </w:t>
      </w:r>
      <w:r>
        <w:rPr>
          <w:rFonts w:ascii="Times" w:hAnsi="Times" w:eastAsia="Times"/>
          <w:b w:val="0"/>
          <w:i w:val="0"/>
          <w:color w:val="000000"/>
          <w:sz w:val="22"/>
        </w:rPr>
        <w:t>pardonable, but would consider feasts given at the ceremony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at the time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simant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shameful, and also would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give a feast after anyone’s death, whether it is for the 12th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13th day, whether it is for the old or the young. All feasts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meaningless and uncivilized. I cannot understand why we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needs of the body to become means of enjoyment.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may tolerate such things, but if we do not become slaves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tradition, we would not attend feasts given after death or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Our own conduct may be something commendable,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 hurt  if  parents,  wives  or  grown-up children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it. We cannot force our views on them.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that, if our conduct is pure, others will be affected by it.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know: what the Jain sadhus do, but if they remain indifferent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evil customs of society, I have no doubt that it is improper.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29-7-1928</w:t>
      </w:r>
    </w:p>
    <w:p>
      <w:pPr>
        <w:autoSpaceDN w:val="0"/>
        <w:autoSpaceDE w:val="0"/>
        <w:widowControl/>
        <w:spacing w:line="292" w:lineRule="exact" w:before="37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333. BOYCOTT OR NON-CO-OPERATION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when there is restlessness, violence and impatience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the people, even the best of things are misused.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if we use the words boycott and non-co-operation and if we use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or collective adjectives before these words, it is bound to be</w:t>
      </w:r>
    </w:p>
    <w:p>
      <w:pPr>
        <w:autoSpaceDN w:val="0"/>
        <w:autoSpaceDE w:val="0"/>
        <w:widowControl/>
        <w:spacing w:line="220" w:lineRule="exact" w:before="30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could do something in order to influence the wives and elders of those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who, as a result of reading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up attending feasts given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 such as death,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simant,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 He had also wished to know whether it was </w:t>
      </w:r>
      <w:r>
        <w:rPr>
          <w:rFonts w:ascii="Times" w:hAnsi="Times" w:eastAsia="Times"/>
          <w:b w:val="0"/>
          <w:i w:val="0"/>
          <w:color w:val="000000"/>
          <w:sz w:val="18"/>
        </w:rPr>
        <w:t>proper for Jain sadhus not to condemn such feasts.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Religious ceremony held during first pregnancy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that people might boycott the entire family of an old man who married a young </w:t>
      </w:r>
      <w:r>
        <w:rPr>
          <w:rFonts w:ascii="Times" w:hAnsi="Times" w:eastAsia="Times"/>
          <w:b w:val="0"/>
          <w:i w:val="0"/>
          <w:color w:val="000000"/>
          <w:sz w:val="18"/>
        </w:rPr>
        <w:t>girl, whereas the proper thing would be to boycott the individual alone.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Hence, we should merely suggest the limitation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thing and, while putting it into practice, fully bear in mind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be satisfied.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individual boycott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there ought not to be the slightest degree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suggest hatred towards those who in old age marry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These persons are to be pitied. When the passion of enmity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a man he loses his senses. The most sacred relationships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obliterated. This intoxication is even worse than that of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remembering our own weaknesses and faults,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the old men who are full of lust. But to pity them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them are two distinct things. True compassion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blind love or infatuation. Hence, anyone who has erred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an offence against society and it is extremely important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made to realize it. And that realization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only through boycott or non-cooperation. It may be imparted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by punishing the offender or by depriving him of rights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given him on certain terms. There is a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them of the rights and punishing them. It is one thing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a person as a servant, believing that he is honest, and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upon finding him to be not. But it is another if I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punishment, or deprive him of his  house,  etc., or register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with the authorities and  get him punished. And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him or get him punished, would I at all tolerate such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family or relatives? Actually, when the element of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violence enters into boycott or non-cooperation, it ceases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weapon, because the one who inflicts it becomes an offender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while the latter, believing that he has done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becomes more confirmed in his viciousness and ready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offence, if occasion arises. It is because of this that till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infliction of punishment or violence has not prevented sin or crime.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suggested in all my writings that the reformer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 and respectful and that all his acts should be non-violent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love. Thus I; have suggested that boycott should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accept any service from the one who is boycotted; that we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inconvenience and deny him any special rights.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render him service when the need arises. The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thus cannot attend a community feast. If we have made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professor, that position should be taken away from him. If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and we happen to be studying under him,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discontinue doing so. If he happens to be our tenant, he should cease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one. But if he is ill, he can avail himself of our services.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hunger for no fault of his, we should give him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by way of illustration. In short, we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and should never wish or do to others what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done to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Kamala and Indu are flourishing. I had your wire and </w:t>
      </w:r>
      <w:r>
        <w:rPr>
          <w:rFonts w:ascii="Times" w:hAnsi="Times" w:eastAsia="Times"/>
          <w:b w:val="0"/>
          <w:i w:val="0"/>
          <w:color w:val="000000"/>
          <w:sz w:val="22"/>
        </w:rPr>
        <w:t>letter. The Presidential business is now finished.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consult you about Bhuvarji. He asks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Rs. 20 per month and for this he wants Rs. 100 in advance.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tell me how he is working and whether he is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satisfaction. The A.I.S.A. will not and cannot give him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advise the Ashram to supply his needs? What is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he is doing?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1928.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JETHALAL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a fast if you eat fruits. The aim behind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purification of the body or of the mind or of both.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contributes very little to purification of the mind. You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to the other questions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Niyamavali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1352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Booklet on rules for the inmates of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336.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 has lasted too long now. How is your cough?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that the courses of treatment employed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air would help you to recover in the shortest possible time.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cling to that place with a firm mind. I hope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too many medicines. Though I write thus, I don’t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remain there anyhow. If at any time you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here, please write to me. I must get a report of your health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Vidyavatiji that I got her letter.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ANYAVIDYALA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487.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CHHAGANLAL JOSHI,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this in the office. If you have anything to say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please do. It would be worth while to consider the last item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Managing Committee.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11804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Rest assured that I am ready to start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that I get your message that I should do so. I suppose you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your call before the fourteen days’ sand runs out of the glass,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before Sunday. If I am right, it is not necessary to send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today. I cannot say that he is completely all right.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his health, he will of course accompany me.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require his presence immediately, send a wire and he will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He is not so bad now that he cannot go. He takes care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down or getting up and walking. My only aim is to save him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jerks in the train for as many days as possible.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think and decide tomorrow what we should do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school. Krishnalal has arrived here. The money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the Provincial Committee may remain where it is.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likes in the matter. My idea was that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possession of it. I have not given up that idea, but we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 when we meet if there is still time for it then.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you have one foot in the stirrup and who knows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astride the horse?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There was another cable from Andrews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Times, Guardian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published my communication.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Guardian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editorial. Cable further important developments.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thinking what further information we can cable.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Munshi. Mahadev will enclose with this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my reply to him.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14454</w:t>
      </w:r>
    </w:p>
    <w:p>
      <w:pPr>
        <w:autoSpaceDN w:val="0"/>
        <w:autoSpaceDE w:val="0"/>
        <w:widowControl/>
        <w:spacing w:line="292" w:lineRule="exact" w:before="602" w:after="0"/>
        <w:ind w:left="12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339. LETTER TO AMBALAL SARABHAI</w:t>
      </w:r>
    </w:p>
    <w:p>
      <w:pPr>
        <w:autoSpaceDN w:val="0"/>
        <w:autoSpaceDE w:val="0"/>
        <w:widowControl/>
        <w:spacing w:line="270" w:lineRule="exact" w:before="3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1928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there an amount of Rs. 1,21,000 in the name of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or Punjabhai. I would like you to transfer the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>Shri Jamnalalji’s account. If it is not inconvenient will you please do</w:t>
      </w:r>
    </w:p>
    <w:p>
      <w:pPr>
        <w:autoSpaceDN w:val="0"/>
        <w:autoSpaceDE w:val="0"/>
        <w:widowControl/>
        <w:spacing w:line="220" w:lineRule="exact" w:before="4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English.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on receipt of this letter? The purpose of writing this letter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save the interest on the amount. There is no intention of keeping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money in Vallabhbhai’s name at the moment 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form</w:t>
      </w:r>
    </w:p>
    <w:p>
      <w:pPr>
        <w:autoSpaceDN w:val="0"/>
        <w:autoSpaceDE w:val="0"/>
        <w:widowControl/>
        <w:spacing w:line="266" w:lineRule="exact" w:before="42" w:after="0"/>
        <w:ind w:left="0" w:right="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11122.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CABLE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30,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450" w:val="left"/>
          <w:tab w:pos="2630" w:val="left"/>
          <w:tab w:pos="4350" w:val="left"/>
          <w:tab w:pos="543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DETERMINED</w:t>
      </w:r>
    </w:p>
    <w:p>
      <w:pPr>
        <w:autoSpaceDN w:val="0"/>
        <w:tabs>
          <w:tab w:pos="1250" w:val="left"/>
          <w:tab w:pos="2710" w:val="left"/>
          <w:tab w:pos="3410" w:val="left"/>
          <w:tab w:pos="4230" w:val="left"/>
          <w:tab w:pos="52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HUMILIATE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INSIST</w:t>
      </w:r>
    </w:p>
    <w:p>
      <w:pPr>
        <w:autoSpaceDN w:val="0"/>
        <w:tabs>
          <w:tab w:pos="630" w:val="left"/>
          <w:tab w:pos="1610" w:val="left"/>
          <w:tab w:pos="3050" w:val="left"/>
          <w:tab w:pos="3670" w:val="left"/>
          <w:tab w:pos="47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REPRE-</w:t>
      </w:r>
    </w:p>
    <w:p>
      <w:pPr>
        <w:autoSpaceDN w:val="0"/>
        <w:tabs>
          <w:tab w:pos="1190" w:val="left"/>
          <w:tab w:pos="2190" w:val="left"/>
          <w:tab w:pos="3410" w:val="left"/>
          <w:tab w:pos="41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UNINTELLIGIBLE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TERMS</w:t>
      </w:r>
    </w:p>
    <w:p>
      <w:pPr>
        <w:autoSpaceDN w:val="0"/>
        <w:tabs>
          <w:tab w:pos="850" w:val="left"/>
          <w:tab w:pos="2050" w:val="left"/>
          <w:tab w:pos="2930" w:val="left"/>
          <w:tab w:pos="4090" w:val="left"/>
          <w:tab w:pos="495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INFLUENCE</w:t>
      </w:r>
    </w:p>
    <w:p>
      <w:pPr>
        <w:autoSpaceDN w:val="0"/>
        <w:tabs>
          <w:tab w:pos="510" w:val="left"/>
          <w:tab w:pos="1590" w:val="left"/>
          <w:tab w:pos="2790" w:val="left"/>
          <w:tab w:pos="3530" w:val="left"/>
          <w:tab w:pos="447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HOPELESSLY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UNREAL.</w:t>
      </w:r>
    </w:p>
    <w:p>
      <w:pPr>
        <w:autoSpaceDN w:val="0"/>
        <w:tabs>
          <w:tab w:pos="1050" w:val="left"/>
          <w:tab w:pos="1970" w:val="left"/>
          <w:tab w:pos="3130" w:val="left"/>
          <w:tab w:pos="4530" w:val="left"/>
          <w:tab w:pos="529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810" w:val="left"/>
          <w:tab w:pos="2150" w:val="left"/>
          <w:tab w:pos="3150" w:val="left"/>
          <w:tab w:pos="425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PREDICT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VALLABHBHAI</w:t>
      </w:r>
    </w:p>
    <w:p>
      <w:pPr>
        <w:autoSpaceDN w:val="0"/>
        <w:tabs>
          <w:tab w:pos="790" w:val="left"/>
          <w:tab w:pos="2270" w:val="left"/>
          <w:tab w:pos="2950" w:val="left"/>
          <w:tab w:pos="397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CO-WORKERS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ULTIMATUM.</w:t>
      </w:r>
    </w:p>
    <w:p>
      <w:pPr>
        <w:autoSpaceDN w:val="0"/>
        <w:tabs>
          <w:tab w:pos="950" w:val="left"/>
          <w:tab w:pos="1850" w:val="left"/>
          <w:tab w:pos="2930" w:val="left"/>
          <w:tab w:pos="3650" w:val="left"/>
          <w:tab w:pos="4370" w:val="left"/>
          <w:tab w:pos="5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VALLABHBHAI’S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CALL.</w:t>
      </w:r>
    </w:p>
    <w:p>
      <w:pPr>
        <w:autoSpaceDN w:val="0"/>
        <w:autoSpaceDE w:val="0"/>
        <w:widowControl/>
        <w:spacing w:line="266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VALLABHAI PATEL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Today I was expecting a wire calling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there. I had held myself in full readiness.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much just now as Bhai Nariman and Haribhai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expected here. Our line is clear. We can give up neither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</w:p>
    <w:p>
      <w:pPr>
        <w:autoSpaceDN w:val="0"/>
        <w:tabs>
          <w:tab w:pos="62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lands. The Enquiry Committee’s enquiry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comprehensive. We cannot afford to let its scope be restricted in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way. Let Kaye and Davis be appointed if you think fit. Please wire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 on which you expect me there.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cable dated July 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2336800</wp:posOffset>
            </wp:positionH>
            <wp:positionV relativeFrom="page">
              <wp:posOffset>6096000</wp:posOffset>
            </wp:positionV>
            <wp:extent cx="1625600" cy="152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6286500</wp:posOffset>
            </wp:positionV>
            <wp:extent cx="1651000" cy="152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came and saw me. She is much pulled down.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have sent her. For the present she will live in the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she will come on the fifth. Bhai Nariman and Haribhai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met me. I think it desirable that you should go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call through the members of the Legislature.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agreement] are what we have drafted.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BEHCHAR BHAWAN PARMAR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July/August,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BEHCHAR BHAWAN,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seems to me that you should be able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livelihood from  your  traditional occupation  itself.  In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there is nothing shameful about following the useful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barber. There is nothing lowly about it.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5569</w:t>
      </w:r>
    </w:p>
    <w:p>
      <w:pPr>
        <w:autoSpaceDN w:val="0"/>
        <w:autoSpaceDE w:val="0"/>
        <w:widowControl/>
        <w:spacing w:line="292" w:lineRule="exact" w:before="362" w:after="0"/>
        <w:ind w:left="131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343.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  <w:tab w:pos="2350" w:val="left"/>
          <w:tab w:pos="3230" w:val="left"/>
          <w:tab w:pos="3410" w:val="left"/>
          <w:tab w:pos="4790" w:val="left"/>
        </w:tabs>
        <w:autoSpaceDE w:val="0"/>
        <w:widowControl/>
        <w:spacing w:line="278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before three in the morning. I trust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nervous because of illness. Keep cheerful.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despondent, forget your suffering and recover cheerfulness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“Evil Genius of Government”, 22-7-1928.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Bechar Parmar”, July 2, August 6 and </w:t>
      </w:r>
      <w:r>
        <w:rPr>
          <w:rFonts w:ascii="Times" w:hAnsi="Times" w:eastAsia="Times"/>
          <w:b w:val="0"/>
          <w:i w:val="0"/>
          <w:color w:val="000000"/>
          <w:sz w:val="18"/>
        </w:rPr>
        <w:t>August 15, 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Bihar woman who had come to be trained at the Ashram with Rajendra </w:t>
      </w:r>
      <w:r>
        <w:rPr>
          <w:rFonts w:ascii="Times" w:hAnsi="Times" w:eastAsia="Times"/>
          <w:b w:val="0"/>
          <w:i w:val="0"/>
          <w:color w:val="000000"/>
          <w:sz w:val="18"/>
        </w:rPr>
        <w:t>Prasad’s recommendation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meditating on its meaning. What is the name of the doctor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attends on you? What does he permit you to eat just now?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Nanibehn’s fast has ended. I may have to go to Bardoli </w:t>
      </w:r>
      <w:r>
        <w:rPr>
          <w:rFonts w:ascii="Times" w:hAnsi="Times" w:eastAsia="Times"/>
          <w:b w:val="0"/>
          <w:i w:val="0"/>
          <w:color w:val="000000"/>
          <w:sz w:val="22"/>
        </w:rPr>
        <w:t>in a day or two.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488.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HARI-ICHCHHA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many letters from you but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them. I do get news about you through Chi. Rasik.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has lost nothing by leaving school. He will learn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experience here than he would have by attending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reason, therefore, to feel sorry at his having given up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indeed expected that you would keep up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there. I hear that Prabha has forgotten it as completely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kept it up. Take care of your health. Read what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 there are carding </w:t>
      </w:r>
      <w:r>
        <w:rPr>
          <w:rFonts w:ascii="Times" w:hAnsi="Times" w:eastAsia="Times"/>
          <w:b w:val="0"/>
          <w:i w:val="0"/>
          <w:color w:val="000000"/>
          <w:sz w:val="22"/>
        </w:rPr>
        <w:t>and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Santok and Rukhibehn will arrive there towards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this week. Meet them occasionally. Write to me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all you sisters,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4907. Courtesy: Hari-ichchha Kamdar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1, 1928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made slivers of the finest quality out of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and given them to me. You credit them under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you may decide and debit them in today’s account against Behn </w:t>
      </w:r>
      <w:r>
        <w:rPr>
          <w:rFonts w:ascii="Times" w:hAnsi="Times" w:eastAsia="Times"/>
          <w:b w:val="0"/>
          <w:i w:val="0"/>
          <w:color w:val="000000"/>
          <w:sz w:val="22"/>
        </w:rPr>
        <w:t>Rajkishori. I have given them to her.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11806</w:t>
      </w:r>
    </w:p>
    <w:p>
      <w:pPr>
        <w:autoSpaceDN w:val="0"/>
        <w:autoSpaceDE w:val="0"/>
        <w:widowControl/>
        <w:spacing w:line="292" w:lineRule="exact" w:before="5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346. SERVICE, NOT PROTECTION</w:t>
      </w:r>
    </w:p>
    <w:p>
      <w:pPr>
        <w:autoSpaceDN w:val="0"/>
        <w:autoSpaceDE w:val="0"/>
        <w:widowControl/>
        <w:spacing w:line="280" w:lineRule="exact" w:before="19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meeting (for 25th July last)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Association was advertised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although circular letters were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individually, even defaulters, there was an attendance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perhaps a dozen, the majority being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This was an eloquent testimony, if any was needed,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preamble of the draft resolution that was published in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unanimously adopted by the meeting. Here is the full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as amended and carried at the meeting:</w:t>
      </w:r>
    </w:p>
    <w:p>
      <w:pPr>
        <w:autoSpaceDN w:val="0"/>
        <w:autoSpaceDE w:val="0"/>
        <w:widowControl/>
        <w:spacing w:line="260" w:lineRule="exact" w:before="4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the All-India Cow-protection Association has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command public attention and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commensurate with the all-India character it has  claimed,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its activities have been confined to the slow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objects of the Association and especially to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 dairy and tannery at the Satyagraha Ashram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objects of the Association, and inasmuch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and donations are mainly confined to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interested in the experiment, and inasmuch as the numerous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pinjrapoles which were expected to respond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affiliated to the Association have nearly entirely failed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existing members of the Association resolve to disband it, </w:t>
      </w:r>
      <w:r>
        <w:rPr>
          <w:rFonts w:ascii="Times" w:hAnsi="Times" w:eastAsia="Times"/>
          <w:b w:val="0"/>
          <w:i w:val="0"/>
          <w:color w:val="000000"/>
          <w:sz w:val="22"/>
        </w:rPr>
        <w:t>and not retaining the existence of the Association in any shape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form, to adopt the less pretentious title of Go Seva Sangha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(Cow Service Society) and irrevocably to entrust the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and control of the funds and stock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the following permanent Standing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of the Society, viz.,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Gandhi (Chairman), Revashankar Jagjivan Jhaveri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(Treasurer), Jamnalalji Bajaj, Vaijnathji Kedia, Manilal Vallabhji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Kothari, Mahavirprasad Poddar, Shivlal Mulchand Shah,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Parameshvariprasad Gupta, Dattatreya Balkrishna Kalelkar,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Bhave, Chhaganlal Khushalchand Gandhi,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Nathubhai Joshi, Narandas Khushalchand Gandhi, Surendranath,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Narsinhdas Shah, Pannalal Balabhai Jhaveri, Yashvant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Parnerkar, Valji Govindji Desai (Secretary),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disburse the funds, conduct the said experiments,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their number, to fill up vacancies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or the death of a member, to expel a member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vote and otherwise carry out the objects of the expiring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to frame a constitution and rules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Society and to make such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>thereof as may from time to time be required.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suggested in the published draft for the much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that was to take the place of the All-India Association was ‘Cow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Society’. The eagle eye of Sjt. Jamnalalji detected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incongruity in the name. He rightly argued that the very small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mostly unknown to fame could not arrogate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protecting the cow, they could only and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serve the cow to the best of their ability.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proper title, Go Seva Sangha, literally, Cow Service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This was acclaimed by those present as the better title.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 eader may know that the majority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Society are inmates of the Ashram and then too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either actually conducting the dairy and the tannery experiment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specially interested in it. The rest are those who whole-heartedly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this class of constructive work as the only real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the cow from inevitable destruction. It will be the duty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try to interest the shepherds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 preservation. If this numerous body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induced to take a more intelligent and humanitarian 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occupation than which there can be nothing more honourable,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battle is won. There is at present a close race for life being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cow and man in India. And if the cow is not scientifically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bred and profitably used, she must eat us or be eaten by us.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ambitious title and the equally ambitious constitution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the work survives only to be done in an intenser 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that those who have hitherto sent donations in cash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to the defunct Association will help the successor.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at no distant date publish the new constitution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>rules. But donors need not wait for it for sending their donations.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although it was proper for the old Association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 it may be claimed that its existence was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purposeless. It was instrumental in putting before the public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 in a popular, cheap and handy form.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succeeded in removing to a large extent the Hindu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tanneries. Whereas four years ago everyone laughed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tanneries being any part of a scheme of cow-protection,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recognizes at least in theory their tremendous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cow-preservation. Again, four years ago, no one worth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constructive work in connection with cow-protection.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all-pervading idea was hat the cow could be saved if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induced not to slaughter her for Bakr Id. Now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recognizes that without the constructive work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>mapped out by the defunct Association the cow cannot be saved.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it is taken up in practice by the public at large,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ocular demonstration of the feasibility of the constructive method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given. That is the work inherited by the Go Seva Sangha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 body. I know from four years’ experience how difficult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what patient study and labour it requires. It asks therefore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 prayer  of those who  will serve the cause of the cow —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representative of the dumb creation, so idolized by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yet so ill used by reason of its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superstition.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2-8-1928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SELF-SUPPORT IS SELF-RESPECT</w:t>
      </w:r>
    </w:p>
    <w:p>
      <w:pPr>
        <w:autoSpaceDN w:val="0"/>
        <w:tabs>
          <w:tab w:pos="550" w:val="left"/>
          <w:tab w:pos="2830" w:val="left"/>
          <w:tab w:pos="5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has often been made in these columns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education compulsory or even available to every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girl wishing to receive education, our schools and colleges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almost, if not wholly, self-supporting, not through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State aid or fees exacted from students, but through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the students themselves. This can only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industrial training compulsory. Apart from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daily being more and more recognized of students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training side by side with literary training, there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 additional necessity of pursuing industrial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education directly self-supporting. This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when our students begin to recognize the dignity of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convention is established of regarding ignorance of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 mark of disgrace. In America, which is the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world and where therefore perhaps there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making education self-supporting, it is the most usual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students to pay their way wholly or partially. Thus says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Hindustanee Student,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bulletin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of America, 500, Riverside Drive, New York City: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Approximately 50% of the American students use t summer vacation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part of their time during the academic year to earn money “Self-supporting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 are respected”, writes the bulletin of the California University.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reasonable diligence a student can devote from 12 to 25 hours per week (during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academic year) to outside work without seriously interfering with college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12 to 16 units (credits) involving 36 to 48 hours a week . . . A student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some sort of practical knowledge of the following: carpentry,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surveying, drafting, bricklaying, plastering, auto-driving, photography,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machine-shop work, dyeing, field work, general farm work, instrumental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music and so on. Such common work as waiting on table for two hours, etc.,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 during the academic years, which relieves a student from expenses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board. A partially self-supporting student by working during the summer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vacation may save up from $150 to 200. Kansas, N.Y. University, Pittsburg,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University,  Antioch  College  offer  ‘co-operative’   courses  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 Engineering by which a student can earn one year’s tuition fees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in industrial plants for which he also receives credit for his practical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University of Michigan has under consideration the opening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similar co-operative courses in Civil and Electrical Engineering. One year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is required to graduate in engineering by pursuing co-operative courses.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America has to model her schools and colleges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earn their scholastic expenses, how much more necessary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for our schools and colleges? Is it not far better that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poor students than that we pauperize them by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free-studentships? It is impossible to exaggerate the harm we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youth by filling their minds with the false notion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ungentlemanly to labour with one’s hands and feet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or schooling. The harm done is both moral and material,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much more moral than material. A free scholarship 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lie like a load upon a conscientious lad’s mind throughout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life. No one likes to be reminded in after-life that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charity for his education. Contrarily where is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recall with pride those days if he had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them when he worked in a carpentry-shop or the like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educating himself mind, body and soul?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2-8-1928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348. LIMITATIONS OF SATYAGRAHA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Sardul Singh is an esteemed worker. His open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me to invite sympathetic civil disobedience for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 reply especially because it enables me to clear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Bardoli Satyagraha were a campaign of lawlessness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paint it, nothing would be more tempting or more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sympathetic satyagraha and that too without the limits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Sardar’s letter. But the Sardar rightly 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find in prominent Gujarat workers a tendency to allow Bardoli peasants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kept isolated. This impression has been created in my mind by the reports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Vallabhbhai’s speeches and your writings. Friends think that any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scruples on this point go beyond the limits of practical politics.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Sardar’s impression is correct. In order strictly to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 struggle to the purely local and economic issue and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non-political Sjt. Vallabhbhai would not let Sjt.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>chari and other leaders to go to Bardoli. It was only when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gave it a political character and made it an all-India issue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coercive measures that the reins were loosened and Vallabhbhai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 longer prevent public men from going to Bardoli, though </w:t>
      </w:r>
      <w:r>
        <w:rPr>
          <w:rFonts w:ascii="Times" w:hAnsi="Times" w:eastAsia="Times"/>
          <w:b w:val="0"/>
          <w:i w:val="0"/>
          <w:color w:val="000000"/>
          <w:sz w:val="22"/>
        </w:rPr>
        <w:t>where his advice or permission was sought, he said, “Not yet.”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Sjt. Vallabhbhai Patel would say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suggestion but I can say, “Not yet.” Time has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limited sympathetic satyagraha. Bardoli has still to prove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mettle. If it can stand the last heat and if the Government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farthest limit, nothing that I or Sjt. Vallabhbhai can do will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satyagraha or limit the issue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re-inquiry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logical consequences. The limit will then be prescribed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India as a whole for self-sacrifice and self-suffering.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manifestation is to come it will be natural and incapable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by any agency no matter how powerful. But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spirit of satyagraha and its working,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and myself to keep to the original limits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provocations which are strong enough even as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to warrant the crossing of the original boundary.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satyagraha presupposes the living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of God. The leader depends not on his own strength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God. He acts as the Voice within guides him.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what are practical politics so-called are unrealities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the end his prove to be the most practical politics.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sound foolish and visionary on the eve of what bids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toughest battle that India has hitherto had to face.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untrue to the nation and myself if I failed to say what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deepest truth. If the people of Bardoli are what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them to be, all will be well, in spite of the use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that the Government may have at its command. Let us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see. Only let the M.L.C.s and others who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compromises not take a single weak step in the hope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Bardoli. They are safe in the hands of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2-8-1928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349. N0TES</w:t>
      </w:r>
    </w:p>
    <w:p>
      <w:pPr>
        <w:autoSpaceDN w:val="0"/>
        <w:autoSpaceDE w:val="0"/>
        <w:widowControl/>
        <w:spacing w:line="266" w:lineRule="exact" w:before="166" w:after="0"/>
        <w:ind w:left="0" w:right="2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ROPAGANDA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my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Deenabandhu Andrews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rise to the opinion that I have changed my views and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begun to pin my faith to foreign propaganda. Let me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any such misunderstanding. My views about foreign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what they were in 1920 and before. My cablegram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was in reply to his. A close friend though he is,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him over the Bardoli affair. But when he sent me a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acquaint him from time to time with particulars,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resist him. And if this is called foreign propaganda, I should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it and advise others to do likewise with their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or elsewhere. But when it comes to sending people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establishing an agency for such propaganda my soul rebels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tells me that we are beating the wind. The foreign public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listen to our talk or writings however cogent and truthful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They expect and would eagerly learn about our deeds.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for our propaganda is here and now. And when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good our position in our own country, the rest will follow.</w:t>
      </w:r>
    </w:p>
    <w:p>
      <w:pPr>
        <w:autoSpaceDN w:val="0"/>
        <w:autoSpaceDE w:val="0"/>
        <w:widowControl/>
        <w:spacing w:line="266" w:lineRule="exact" w:before="88" w:after="0"/>
        <w:ind w:left="0" w:right="2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HIPPING</w:t>
      </w:r>
    </w:p>
    <w:p>
      <w:pPr>
        <w:autoSpaceDN w:val="0"/>
        <w:autoSpaceDE w:val="0"/>
        <w:widowControl/>
        <w:spacing w:line="26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tragic history of the ruin of the national village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manufacture in India is also the history of the ruin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shipping. The rise of Lancashire on the ruin of the chief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almost required the destruction of Indian shipping.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in 1923 the Indian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Marine Committee was appointed in order to explore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 means of encouraging indigenous shipping “by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bounties, subsidies, etc.” Its timid and overcautious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 provide for the reservation of the coastal traffic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shipping. Sit. Sarabhai Haji now seeks through two bills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effect for the recommendations of the Committee. One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at the abrogation of unhealthy monopolies and the other aims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at the passing of all the tonnage  of  the  coastal traffic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 predominantly of Indians. Both the bills are necessary and 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C.F. Andrews”, on or after 30-7-1928.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should pass without delay or difficulty. I am an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protectionist. I hold that every country, especially a poor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has every right and is indeed bound to protect its interest,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threatened, by all lawful protective measures and to regain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measures what has been wrongfully taken away from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doubts about anything substantial being done under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through legislative effort. But I take up the same position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maintained regarding organized industries such as mills.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and support all action that would protect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aggression or free them from foreign competition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latter is grossly unfair as it is in the case of foreign 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foreign piece-goods. I therefore wish Sjt. Sarabhai Haji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his very moderate effort. He might quite justly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than he has.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your health and never deny yourself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it; nor need you attend the kitchen if the noise there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nerves. In every case, never go beyond your capacity.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a breach of truth. And of course you are not to worry over my </w:t>
      </w:r>
      <w:r>
        <w:rPr>
          <w:rFonts w:ascii="Times" w:hAnsi="Times" w:eastAsia="Times"/>
          <w:b w:val="0"/>
          <w:i w:val="0"/>
          <w:color w:val="000000"/>
          <w:sz w:val="22"/>
        </w:rPr>
        <w:t>being away 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this side yet. Vallabhbhai is well. No summons </w:t>
      </w:r>
      <w:r>
        <w:rPr>
          <w:rFonts w:ascii="Times" w:hAnsi="Times" w:eastAsia="Times"/>
          <w:b w:val="0"/>
          <w:i w:val="0"/>
          <w:color w:val="000000"/>
          <w:sz w:val="22"/>
        </w:rPr>
        <w:t>yet for him to go to Poona.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look after Dharm Kumar and Satyadevi.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5328. Courtesy: Mirabehn; also G.N. 8218</w:t>
      </w:r>
    </w:p>
    <w:p>
      <w:pPr>
        <w:autoSpaceDN w:val="0"/>
        <w:autoSpaceDE w:val="0"/>
        <w:widowControl/>
        <w:spacing w:line="220" w:lineRule="exact" w:before="10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soon after Gandhiji’s arrival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on August 2 and before Vallabhbhai Patel reached Poona on August 3 for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 regarding Bardoli.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1928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believed that what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that cow-protection worker, the one with the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accounts, was among my papers. But I do not find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here. Please inquire about it. I do not know if it is lying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in my room. Please look for it and let me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drafted the constitution of the Cow Service Society? </w:t>
      </w:r>
      <w:r>
        <w:rPr>
          <w:rFonts w:ascii="Times" w:hAnsi="Times" w:eastAsia="Times"/>
          <w:b w:val="0"/>
          <w:i w:val="0"/>
          <w:color w:val="000000"/>
          <w:sz w:val="22"/>
        </w:rPr>
        <w:t>Please keep it ready when I return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take good care of your health.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Gajarati original: C.W. 7395. Courtesy: V.G.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SANTOK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SANTOK,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have made you suffer, but you may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in the manner of a vaid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I shrank from hurting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Manjula, she has again fallen ill. Though I have caused you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satisfaction in the thought that I have always wished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all. I would expect hundred per cent satisfaction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both, mother and daughter, to return here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heart. Write to me from time to time. You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Keshu and Radha.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8670. Courtesy: Radhabehn Chaudhari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Bardoli on this date.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Y. M. Parnerkar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 practising Ayurvedic system of medicine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353.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Go on working as devotedly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doing. Take care of your health. I shall require a diary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day’s work from day to day. Shower love on Dahyabhai.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extremely pained to see a touch of falsehood in him. I shall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getting regular letters from you. Spread your fragrance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and the kitchen. See that Dahibehn does not feel hurt.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things here I can write nothing today.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meet you, but you could not come.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 your work. I hope you have made convenient arrangement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at night. Find some time every day and give me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 of your mind. Don’t work beyond your capacity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make others work beyond theirs. Consult Chi. Chhaganlal about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you wish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utmost peace in the kitchen.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the ability to work without making noise.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BANARSIDAS CHATURVEDI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BANARSIDAS,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Bhai Oza is just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one. There is no need to send a wire as I had sent one already.</w:t>
      </w:r>
    </w:p>
    <w:p>
      <w:pPr>
        <w:autoSpaceDN w:val="0"/>
        <w:autoSpaceDE w:val="0"/>
        <w:widowControl/>
        <w:spacing w:line="220" w:lineRule="exact" w:before="8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DISCUSSION IN BARDOLI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eve of starting for Bardoli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Bardoli in response to the command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Of Course Vallabhbhai often consults me, but does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consult even a private serving under him?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Bardoli not to take Vallabhbhai’s place but to serve under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coming to Bardoli he maintained the same attitude and has emphasized it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several places so as to burn the lesson of discipline deep into the minds of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engaged in public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Peasants from various places came wading through water and mire to pay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respects to Gandhiji. “We have surrendered our head to the Sardar, not our honour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(literally, nose),” said a group of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may be sure that your honour is safe but a great test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come. When you have stood the final heat, victory is yours.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one thing. Supposing Vallabhbhai is taken away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also with him, won’t you he Cowed down?</w:t>
      </w:r>
    </w:p>
    <w:p>
      <w:pPr>
        <w:autoSpaceDN w:val="0"/>
        <w:autoSpaceDE w:val="0"/>
        <w:widowControl/>
        <w:spacing w:line="240" w:lineRule="exact" w:before="68" w:after="0"/>
        <w:ind w:left="6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 fear,” said one of them with firmness, “Vallabhbhai has done enough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turn our iron into steel, and we know that the only thing we have to do is to be true to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U. K. Oza”, 14-7-1928.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“Bardoli Week by Week”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word, even if the very heavens fall.”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delighted. Some friend suggested that he should visit some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villages. “Not unless Vallabhbhai wants me to do so” was the reply. It was only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Vallabhbhai’s desire that Gandhiji visited Sarbhon and Rayam and met there hundreds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peasants from scores of villages in the vicinity.</w:t>
      </w:r>
    </w:p>
    <w:p>
      <w:pPr>
        <w:autoSpaceDN w:val="0"/>
        <w:autoSpaceDE w:val="0"/>
        <w:widowControl/>
        <w:spacing w:line="294" w:lineRule="exact" w:before="38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9-8-1928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285"/>
        <w:gridCol w:w="3285"/>
      </w:tblGrid>
      <w:tr>
        <w:trPr>
          <w:trHeight w:hRule="exact" w:val="1012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8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357. PREFACE TO “SELF-RESTRAINT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SELF-INDULGENCE”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7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1928</w:t>
      </w:r>
    </w:p>
    <w:p>
      <w:pPr>
        <w:autoSpaceDN w:val="0"/>
        <w:autoSpaceDE w:val="0"/>
        <w:widowControl/>
        <w:spacing w:line="260" w:lineRule="exact" w:before="8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gratifying to note that the third edition of this volume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public. I wish that I had time to add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to the volume, but I cannot delay publication so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the chapters. I would have done so if I could be sure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needed for it.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what, however, I have discovered from the letters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come to me from inquirers, I would like to issue this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warning: Those who believe in self-restraint must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hypochondriacs. The letters that come to me show that many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brood over their ill-success in the exercise of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everything else that is good, self-restraint too requires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store of patience. There is absolutely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despond, and there must be no brooding.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effort to drive away evil thoughts. That process is itself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indulgence.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prescription perhaps is non-resistance, i.e., ignoring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evil thoughts and a continuous pre-occupation with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lie in front of one. This presupposes the existence of some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all-absorbing service requiring the concentration of mind, soul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upon it. “Idle hands some mischief still will ever find to do”,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so applicable as in this case. Evil thoughts, much more,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deeds, are impossible when we are thus pre-occupied.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in  accordance  with  one’s  physical  capacity  is,  therefore,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draft (S.N. 14063) of this is available at the Sabarmati Sangrahalaya,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for those who will obey the law of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indispensable for individual as well as universal progress.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Self-Restraint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8"/>
        </w:rPr>
        <w:t>. Self-Indulgence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LETTER TO DR. B. C.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 omitted to reply to your question about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Consul’s letter. Of course, the whole thing is a fabrication.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who Estelle Cooper is or Nazimova.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has called me to Bardoli whence I am writing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2787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LETTER TO D. F. MCCLELLAND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1928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letter and the enclosure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 for the delay in replying—I was so busy.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You will excuse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6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Dr. Gullick’s question is very relevant. My own opinion is that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13651) dated July 26, “enclosing a copy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from the American Consul”. For the American Consul General’s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 and the latter’s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Robert Frazer”, 10-8-1928.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13485) dated July 23, 1928, requesting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his opinion on a question received by the addressee from Sydney L. Gullick,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to the Commission on International Justice and Goodwill of the Federal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of the Churches of Christ in America, “asking for a judgement after careful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investigation as to whether the sore point lies in the race discrimination feature or in </w:t>
      </w:r>
      <w:r>
        <w:rPr>
          <w:rFonts w:ascii="Times" w:hAnsi="Times" w:eastAsia="Times"/>
          <w:b w:val="0"/>
          <w:i w:val="0"/>
          <w:color w:val="000000"/>
          <w:sz w:val="18"/>
        </w:rPr>
        <w:t>the fact of exclusion.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printed appeal to the citizens of United States to amend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laws so as to put an end to the Asiatic exclusion.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‘open door’ that is wanted but really courteous 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mere declaration. And, if it is really courteous treatment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to be accorded, it is not difficult to find a legal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 an “Asiatic Invasion”, as unrestricted immigration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is called, can be effectively checked while no Indian,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need never be feared, would be excluded, or, admitted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undergoing humiliating and discriminative treatment.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now answer the question as to whether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 year or more or less will answer the purpose.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counts for nothing, the manner means everything.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F.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LELLAND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SPLANADE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SHAUKAT ALI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typed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left at your office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to Delhi, the other day. I have carefully read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it for its frankness. I do not share the view you have about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Motilalji. He may be mistaken but he is sincere and frank.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 I can only say that I am what I was in 1920 and 1921.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hope that when the occasion arises God will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prove the claim I have so often made, namely,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friend and brother to every Mussalman.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13895</w:t>
      </w:r>
    </w:p>
    <w:p>
      <w:pPr>
        <w:autoSpaceDN w:val="0"/>
        <w:autoSpaceDE w:val="0"/>
        <w:widowControl/>
        <w:spacing w:line="220" w:lineRule="exact" w:before="21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this in his letter (S.N. 13484) dated July 23, 1928 Shaukat Ali </w:t>
      </w:r>
      <w:r>
        <w:rPr>
          <w:rFonts w:ascii="Times" w:hAnsi="Times" w:eastAsia="Times"/>
          <w:b w:val="0"/>
          <w:i w:val="0"/>
          <w:color w:val="000000"/>
          <w:sz w:val="18"/>
        </w:rPr>
        <w:t>had written: ‘‘You will get the typed letter from my office but without my signature.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will give you a reply to your last letter.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JAIRAMDAS DAULATRAM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too busy to attend to your letter of 2nd June.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Vallabhbhai has called me to Bardoli that I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breathing time to overtake arrears.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find a flaw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your argument.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foreign cloth through our mills unless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our control, if only for the simple reason that they will,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palm off foreign cloth upon you as swadeshi when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than their own cloth or when they run short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There is no shorter way than the straightest way. Has not Euclid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us that a straight line is the shortest distance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points? You know that I tried hard to come to terms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but it was of no use.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AULATRAM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CHIRANJIVALAL MISHRA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write about British rule because it affects us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of life. My condemnation of that rule does not make me </w:t>
      </w:r>
      <w:r>
        <w:rPr>
          <w:rFonts w:ascii="Times" w:hAnsi="Times" w:eastAsia="Times"/>
          <w:b w:val="0"/>
          <w:i w:val="0"/>
          <w:color w:val="000000"/>
          <w:sz w:val="22"/>
        </w:rPr>
        <w:t>blind to the virtues of the British people. If India is ever to gain swaraj,</w:t>
      </w:r>
    </w:p>
    <w:p>
      <w:pPr>
        <w:autoSpaceDN w:val="0"/>
        <w:autoSpaceDE w:val="0"/>
        <w:widowControl/>
        <w:spacing w:line="220" w:lineRule="exact" w:before="4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13850) dated june 26, 1928, criticizing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denunciation of British rule. Chiranjivalal had also written: “My humble idea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a man is religious, the more he is disqualified as a soldier in the fight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the country. Religion is an unnecessary evil and a drag on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side.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do so, not by copying other nations, but by finding out 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suited to her needs. India’s progress towards swaraj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more rapid if she was more religious.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HIRANJIVALAL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ISHRA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6"/>
        </w:rPr>
        <w:t>VAKIL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13909</w:t>
      </w:r>
    </w:p>
    <w:p>
      <w:pPr>
        <w:autoSpaceDN w:val="0"/>
        <w:autoSpaceDE w:val="0"/>
        <w:widowControl/>
        <w:spacing w:line="292" w:lineRule="exact" w:before="4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363. LETTER TO VISHVANATH SINGH</w:t>
      </w:r>
    </w:p>
    <w:p>
      <w:pPr>
        <w:autoSpaceDN w:val="0"/>
        <w:autoSpaceDE w:val="0"/>
        <w:widowControl/>
        <w:spacing w:line="266" w:lineRule="exact" w:before="2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saying that, if you propose to remarry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marry the girl-widow although she lived with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I agree with you that it is inadvisable for a widow who </w:t>
      </w:r>
      <w:r>
        <w:rPr>
          <w:rFonts w:ascii="Times" w:hAnsi="Times" w:eastAsia="Times"/>
          <w:b w:val="0"/>
          <w:i w:val="0"/>
          <w:color w:val="000000"/>
          <w:sz w:val="22"/>
        </w:rPr>
        <w:t>has children to remarry.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ISHVANATH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ARABAZAR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13908</w:t>
      </w:r>
    </w:p>
    <w:p>
      <w:pPr>
        <w:autoSpaceDN w:val="0"/>
        <w:autoSpaceDE w:val="0"/>
        <w:widowControl/>
        <w:spacing w:line="292" w:lineRule="exact" w:before="4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LETTER TO ABDUL QUYUM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 Nature cure specialist in the Punjab.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any. Sun-bath in the early morning when the rays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sun are bearable on the naked body and simple unstimulating diet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13873) dated July 4, 1928, requesting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>suggest a Nature-cure specialist to cure him of his tubercular glands.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need. And if this treatment does not cure you nothing else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HEIKH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UYUM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ATALA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LETTER TO BHUPENDRANATH GHOSH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letter, enclosing suggestions for amending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Rules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when revision is taken up.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G. RAMACHANDRAN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>DEAR RAMACHANDRAN,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dated 8th ultimo. You must give me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fortnightly letter. It is only because Vallabhbhai has called me to </w:t>
      </w:r>
      <w:r>
        <w:rPr>
          <w:rFonts w:ascii="Times" w:hAnsi="Times" w:eastAsia="Times"/>
          <w:b w:val="0"/>
          <w:i w:val="0"/>
          <w:color w:val="000000"/>
          <w:sz w:val="22"/>
        </w:rPr>
        <w:t>Bardoli that I am able to overtake arrears.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Delhi. Surendra is now trying to become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tanner. The common kitchen has now 150 diners. Ba,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are in Bardoli, apart from others.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13905</w:t>
      </w:r>
    </w:p>
    <w:p>
      <w:pPr>
        <w:autoSpaceDN w:val="0"/>
        <w:autoSpaceDE w:val="0"/>
        <w:widowControl/>
        <w:spacing w:line="220" w:lineRule="exact" w:before="10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(S.N. 13879) dated July 9, 1928, suggesting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Ashram should be self-contained and not maintained by contributions </w:t>
      </w:r>
      <w:r>
        <w:rPr>
          <w:rFonts w:ascii="Times" w:hAnsi="Times" w:eastAsia="Times"/>
          <w:b w:val="0"/>
          <w:i w:val="0"/>
          <w:color w:val="000000"/>
          <w:sz w:val="18"/>
        </w:rPr>
        <w:t>from friends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CHOWDHARY MUKHTAR SINGH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August, 4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Whist there is an undercurrent of truth in your letter there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afraid, much confusion of thought. If a people will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and self-supporting by following a useful occupation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able to throw off [the] foreign yoke. Prosperity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ability to support oneself by dint of labour.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HOWDHARY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UKHTAR 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D.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strength of mind you will certainly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incur the displeasure of your employers. Our duty is 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not to cause injury to others. Duty is a debt and discharge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does not carry any reward with it unless of satisfaction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oneself.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pray to feel strong and purified.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L/78/3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ERCHANT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10, 1928, which read: “In a country governed by foreigners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 is not only power but economic exploitation also, is it not a waste of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for economic regeneration of the country? . . .” (S.N. 13880)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Pleader, Meerut; Member, 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employee of an English firm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LETTER TO GIRWARDHAR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booklet </w:t>
      </w:r>
      <w:r>
        <w:rPr>
          <w:rFonts w:ascii="Times" w:hAnsi="Times" w:eastAsia="Times"/>
          <w:b w:val="0"/>
          <w:i w:val="0"/>
          <w:color w:val="000000"/>
          <w:sz w:val="22"/>
        </w:rPr>
        <w:t>ever get the time to read it.</w:t>
      </w:r>
    </w:p>
    <w:p>
      <w:pPr>
        <w:sectPr>
          <w:type w:val="continuous"/>
          <w:pgSz w:w="9360" w:h="12960"/>
          <w:pgMar w:top="526" w:right="1350" w:bottom="468" w:left="1440" w:header="720" w:footer="720" w:gutter="0"/>
          <w:cols w:num="2" w:equalWidth="0">
            <w:col w:w="3324" w:space="0"/>
            <w:col w:w="324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do not know whether I shall</w:t>
      </w:r>
    </w:p>
    <w:p>
      <w:pPr>
        <w:sectPr>
          <w:type w:val="nextColumn"/>
          <w:pgSz w:w="9360" w:h="12960"/>
          <w:pgMar w:top="526" w:right="1350" w:bottom="468" w:left="1440" w:header="720" w:footer="720" w:gutter="0"/>
          <w:cols w:num="2" w:equalWidth="0">
            <w:col w:w="3324" w:space="0"/>
            <w:col w:w="324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are no courtyards specially reserved for women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parts as in Bihar.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Though there is no special courtyard or room reserved, males </w:t>
      </w:r>
      <w:r>
        <w:rPr>
          <w:rFonts w:ascii="Times" w:hAnsi="Times" w:eastAsia="Times"/>
          <w:b w:val="0"/>
          <w:i w:val="0"/>
          <w:color w:val="000000"/>
          <w:sz w:val="22"/>
        </w:rPr>
        <w:t>do not have free access to the females.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Women at public meetings have special enclosures reserved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them, as a rule.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Many educated women do dislike manual labour.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VISH NATH TIKOO</w:t>
      </w:r>
    </w:p>
    <w:p>
      <w:pPr>
        <w:autoSpaceDN w:val="0"/>
        <w:autoSpaceDE w:val="0"/>
        <w:widowControl/>
        <w:spacing w:line="266" w:lineRule="exact" w:before="2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say that we cannot produce hand-spun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people. The moment the people have the will, they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Samastipur (Bihar) who in his letter (S.N. 18872) dated June 30,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1928, had asked Gandhiji the following questions: “(I) Has every Hindu house there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courtyard with rooms reserved for females as in our Province? (2) Has any friend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acquaintance of the males free access to the Zanana Compartment there? (3)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do the females sit together or promiscuously with males? (4)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females there a dislike for household manual labour like cooking, etc.,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continue to do the work themselves? (5) Do the females jointly sit with males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outer apartments amongst their friends, acquaintances and clients, etc., or do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out on rare occasions when necessity requires it?” It appears that Gandhiji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answer the fifth question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Hindi entitled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Gram Sudhar </w:t>
      </w:r>
      <w:r>
        <w:rPr>
          <w:rFonts w:ascii="Times" w:hAnsi="Times" w:eastAsia="Times"/>
          <w:b w:val="0"/>
          <w:i w:val="0"/>
          <w:color w:val="000000"/>
          <w:sz w:val="18"/>
        </w:rPr>
        <w:t>for being reviewed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all the cloth they need and that far more economically </w:t>
      </w:r>
      <w:r>
        <w:rPr>
          <w:rFonts w:ascii="Times" w:hAnsi="Times" w:eastAsia="Times"/>
          <w:b w:val="0"/>
          <w:i w:val="0"/>
          <w:color w:val="000000"/>
          <w:sz w:val="22"/>
        </w:rPr>
        <w:t>than any that can be bought in the market.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IKOO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ADAL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HRINAGAR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13898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PYARELAL CHOPRA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give up milk. You can use uncooked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if you take them in   very  small  quantities,  not  more than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oz. per day to start with. You need not give up wheat.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wheat uncooked after soaking it in water overnight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soften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HOPRA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MATHURA PRASAD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not to have been able to reply to your letter earlier.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guide you in the matter mentioned by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that, if you try, you may get some help from the Government.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HABUA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great pressure of business has prevented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the correspondence from Orissa. All my plans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upset, I was obliged at the eleventh hour to put off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Gandhi to you. You may have him as my nominee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board and carry on all correspondence with him.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be able to send him to you. I having been called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the uncertainty has become still more uncertain.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I shall not delay sending him a minute more than I can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to you is not to take any step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previous consultation with me through Chhaganlal Gandhi </w:t>
      </w:r>
      <w:r>
        <w:rPr>
          <w:rFonts w:ascii="Times" w:hAnsi="Times" w:eastAsia="Times"/>
          <w:b w:val="0"/>
          <w:i w:val="0"/>
          <w:color w:val="000000"/>
          <w:sz w:val="22"/>
        </w:rPr>
        <w:t>and to consult with him directly, if I am put away by the Government.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T. K. MADHAVAN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30th May last has lain with me all these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unanswered; but I have been helpless. It is only because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called to Bardoli that I have a little time to attend to arrears.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what progress you have made.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go through the judgment. Why don’t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yourself? He will help you in whatever way he can. I </w:t>
      </w:r>
      <w:r>
        <w:rPr>
          <w:rFonts w:ascii="Times" w:hAnsi="Times" w:eastAsia="Times"/>
          <w:b w:val="0"/>
          <w:i w:val="0"/>
          <w:color w:val="000000"/>
          <w:sz w:val="22"/>
        </w:rPr>
        <w:t>hear, however, that at the present moment he is far from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K. M</w:t>
      </w:r>
      <w:r>
        <w:rPr>
          <w:rFonts w:ascii="Times" w:hAnsi="Times" w:eastAsia="Times"/>
          <w:b w:val="0"/>
          <w:i w:val="0"/>
          <w:color w:val="000000"/>
          <w:sz w:val="16"/>
        </w:rPr>
        <w:t>ADHAVAN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RGANIZING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S.N.D.P. 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14054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Sri Narayana Guru Dharma Paripalana Yogam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375.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me to like or dislike. When all are locked up,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their own course. But more when we meet. Please tell Raihana </w:t>
      </w:r>
      <w:r>
        <w:rPr>
          <w:rFonts w:ascii="Times" w:hAnsi="Times" w:eastAsia="Times"/>
          <w:b w:val="0"/>
          <w:i w:val="0"/>
          <w:color w:val="000000"/>
          <w:sz w:val="22"/>
        </w:rPr>
        <w:t>I began Gopi’s diary and had to leave it to come to Bardoli.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HRRR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A LETTER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sorry, I have been unable to reach your letter before now.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evidence enough of the majority of mankind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do not show, to our knowledge, any dissatisfaction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rites that the Hindus perform are not performed for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the rites referred to in them were performed by us.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real reverence to our ancestors and remembrance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consist in copying their virtues. Personally I perform no 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my father, nor do I keep the anniversary,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think of my parents and copy their virtues in my life </w:t>
      </w:r>
      <w:r>
        <w:rPr>
          <w:rFonts w:ascii="Times" w:hAnsi="Times" w:eastAsia="Times"/>
          <w:b w:val="0"/>
          <w:i w:val="0"/>
          <w:color w:val="000000"/>
          <w:sz w:val="22"/>
        </w:rPr>
        <w:t>from day to day.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13896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 between Gandhiji and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alarmed by your letter. It seems you are seriously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the doctor to write to me and tell me what he thinks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illness and what treatment he is giving. Is it necessary to send </w:t>
      </w:r>
      <w:r>
        <w:rPr>
          <w:rFonts w:ascii="Times" w:hAnsi="Times" w:eastAsia="Times"/>
          <w:b w:val="0"/>
          <w:i w:val="0"/>
          <w:color w:val="000000"/>
          <w:sz w:val="22"/>
        </w:rPr>
        <w:t>anyone from 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 Bardoli just now. Write to me at this address.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489.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shall certainly require a well-maintained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diary. If you write every day, you will grow used to the practice.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know how to keep a diary. Surely, it does not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ability to note down the work done, the thoughts which occurred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experiences one had!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in the letter to Chhaganlal (Joshi) what news I could </w:t>
      </w:r>
      <w:r>
        <w:rPr>
          <w:rFonts w:ascii="Times" w:hAnsi="Times" w:eastAsia="Times"/>
          <w:b w:val="0"/>
          <w:i w:val="0"/>
          <w:color w:val="000000"/>
          <w:sz w:val="22"/>
        </w:rPr>
        <w:t>about Bardoli. I may say that at present I am practically enjoying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Rajkishori?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1756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379. SPEECH AT SARBHON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accompanied by some prominent local workers motored to Sarbhon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where, besides the volunteers of Sarbhon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talatis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resigned and the representatives from 25 villages comprising Sarbhon division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gathered together in the Swaraj Ashram to meet him. In explaining the object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 Gandhiji said that he had come there only to congratulate them and to learn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their achievements. . . . Addressing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talatis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greater spirit and valour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than any other section. May I express the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same fine spirit when peace comes as you have shown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fight? For I have noticed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tyrannize over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harass them. It is up to you to set them at their ease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might learn to regard you as friends and helpers,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terror. For the rest, the people have understood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combination, and once that lesson is learnt victory becomes </w:t>
      </w:r>
      <w:r>
        <w:rPr>
          <w:rFonts w:ascii="Times" w:hAnsi="Times" w:eastAsia="Times"/>
          <w:b w:val="0"/>
          <w:i w:val="0"/>
          <w:color w:val="000000"/>
          <w:sz w:val="22"/>
        </w:rPr>
        <w:t>an easy matter.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next had a short talk with the representatives of the 25 villages of Sarbhon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 numbering about sixty, in the course of which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your leaders would be the last persons to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an honourable settlement they are bound to reject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that is abject or humiliating. We are all anxious for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want peace with honour, a peace that would be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and the cause which they represent. Some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Bajipura the other day told Vallabhbhai that they had pledged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him but not their honour.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advice to you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your honour to nobody in the world. As for Vallabhbhai,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the last person to wish you to do so. For he holds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dear and the honour of others is as dear to him as his own.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deprive another of his honour if he is determined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it. A time may shortly come when Dr. Sumant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Tyabji and all the local workers and volunteers may be snatched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and clapped into jail. Then  will  come  your  real  test.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you when that hour comes defend the citadel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with his last breath, for that is the meaning of swaraj. The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substitution of a brown for a white bureaucracy won’t bring us swaraj.</w:t>
      </w:r>
    </w:p>
    <w:p>
      <w:pPr>
        <w:autoSpaceDN w:val="0"/>
        <w:autoSpaceDE w:val="0"/>
        <w:widowControl/>
        <w:spacing w:line="220" w:lineRule="exact" w:before="3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in Bardoli”, 2-8-1928.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Sumant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come to us only when we have developed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our honour. And if you make truth and non-violence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then I tell you that whatever be the end of this struggle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 with your honour unscathed.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riddle you with bullets or turn you out of your homes.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both. Only remember what Vallabhbhai told you, that a </w:t>
      </w:r>
      <w:r>
        <w:rPr>
          <w:rFonts w:ascii="Times" w:hAnsi="Times" w:eastAsia="Times"/>
          <w:b w:val="0"/>
          <w:i w:val="0"/>
          <w:color w:val="000000"/>
          <w:sz w:val="22"/>
        </w:rPr>
        <w:t>soldier receives bullets on his chests not on his back.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being deprived of your hearth and home what fear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 long as you have sound limbs with which to do labour.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after all not Government that gives you your daily bread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watches over all creation. You have already achieved much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stand the last heat unflinchingly the world will ring with fame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deeds. But if you fail in the crucial test your fall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your present success. Even so in 1922 you came within an 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success but you could not maintain that position and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sank back into the morass till Vallabhbhai by his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sacrifice again raised you to the old heights. He has done his part. </w:t>
      </w:r>
      <w:r>
        <w:rPr>
          <w:rFonts w:ascii="Times" w:hAnsi="Times" w:eastAsia="Times"/>
          <w:b w:val="0"/>
          <w:i w:val="0"/>
          <w:color w:val="000000"/>
          <w:sz w:val="22"/>
        </w:rPr>
        <w:t>It now remains for you to do yours.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7-8-1928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MANIBEHN PATEL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August 4,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here, but I read your letter to him. Do 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here. It is the duty of a soldier to keep fit and obey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willingly. We can improve our health soon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>apply our mind to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Mahadev and Swami have gone to Poona.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from there today. A wire was expected from Poona,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arrived. One cannot say yet whether or not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 feel that the Government is not in a sufficiently strong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now to prolong the fight. Public opinion is against it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Anandananda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ithas made many mistakes. I visited Sarbhon today.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 for some days. Most of the people here are leaving for Surat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67-8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MAGANKAKA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heading, Prabhudas Gandhi has written a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and yet very brief biographical sketch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late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There is truth in it and also a command over the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blending of truth and simplicity of expression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in my opinion can also be said to be outstanding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art. All of us have to learn much from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late Maganlal Gandhi because he was a living example of the saying: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“Practise as you preach.” This account is given here since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but benefit Gujaratis.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LACK OF COTTON OR EFFORT?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Children’s Conference of Kasunda, situated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Manbhoom region of Bihar,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 Gujarati and takes interest in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Bihar and in khadi. I congratulate him on doing so.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grieved by what he says in his letter, that due to want of slivers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the plying of charkhas has had to be stopped.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to procure charkhas can obtain cotton from anywhere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need to get slivers from elsewhere.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do not know how to card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slivers cannot be said to know spinning. Only those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to make the flour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>who know how to knead, make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 had ceased to operate in certain parts of Bihar for want of slivers.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rolls and roast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only those who know how to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make slivers and spin can be called spinners. In fact,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processes constitute a single activity. Perhaps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to call slivers the thickest of yarn. The process of carding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and beautiful. It does not take much time to learn it. Hence,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writer of the above letter is that slivers should be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 of Kasunda itself. It is not due to want of cotton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that plying of charkhas has had to be stopped but rather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effort, and in this fact I also see the absence of a genuine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charkha. I hope that wherever charkhas are plied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would immediately learn how to card cotton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slivers.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SETTLEMENT OR WAR?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a settlement are coming in from all quarters,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it, are also heard the echoes of a battle. At one time we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is firm and is not prepared to change even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in the talks held at Surat, while at other times we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eager to arrive at a settlement, that it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yield as much as possible and would fight only if it cannot help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which of these two versions is correct.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remains indifferent towards both, but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to face either. He should not let go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a settlement but should always be prepared for a </w:t>
      </w:r>
      <w:r>
        <w:rPr>
          <w:rFonts w:ascii="Times" w:hAnsi="Times" w:eastAsia="Times"/>
          <w:b w:val="0"/>
          <w:i w:val="0"/>
          <w:color w:val="000000"/>
          <w:sz w:val="22"/>
        </w:rPr>
        <w:t>battle. He should never adopt devious ways. He should not have the</w:t>
      </w:r>
    </w:p>
    <w:p>
      <w:pPr>
        <w:autoSpaceDN w:val="0"/>
        <w:autoSpaceDE w:val="0"/>
        <w:widowControl/>
        <w:spacing w:line="28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chakravyuha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Abhimanyu, he should have only one golden,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path, which even a child can see. He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hide, he can have recourse to no underhand dealings; what then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about? It is immaterial for him whether on Monday he gets </w:t>
      </w:r>
      <w:r>
        <w:rPr>
          <w:rFonts w:ascii="Times" w:hAnsi="Times" w:eastAsia="Times"/>
          <w:b w:val="0"/>
          <w:i w:val="0"/>
          <w:color w:val="000000"/>
          <w:sz w:val="22"/>
        </w:rPr>
        <w:t>the news of a settlement or of Shri Vallabhbhai’s arrest.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satyagrahis have fully learnt their lesson under the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Vallabhbhai, they would not be scared at all at his arrest or that </w:t>
      </w:r>
      <w:r>
        <w:rPr>
          <w:rFonts w:ascii="Times" w:hAnsi="Times" w:eastAsia="Times"/>
          <w:b w:val="0"/>
          <w:i w:val="0"/>
          <w:color w:val="000000"/>
          <w:sz w:val="22"/>
        </w:rPr>
        <w:t>of other leaders and, while allowing things to take their own course,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impregnable phalanx of the Kaurava army which Abhimanyu alone was </w:t>
      </w:r>
      <w:r>
        <w:rPr>
          <w:rFonts w:ascii="Times" w:hAnsi="Times" w:eastAsia="Times"/>
          <w:b w:val="0"/>
          <w:i w:val="0"/>
          <w:color w:val="000000"/>
          <w:sz w:val="18"/>
        </w:rPr>
        <w:t>able to destroy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remain steadfast in their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trying to bring about a settlement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so; it is the dharma of every citizen to take a hand in preventing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war. But if they get involved in efforts at a settlement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misplaced pity for satyagrahis, they will harm the nation and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understand the satyagrahis. The latter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pity, they do not hanker after it; what they crave for is justice.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 efforts of those who seek pity for satyagrahis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them as weak, may be in vain. If the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are just, it is the dharma of the mediators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effort to see that justice is done to them. In order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for the former to understand the demands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of the satyagrahis. A satyagrahi enters the struggle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sorrows as joys. Therefore no one has the right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negotiations on his behalf out of distress for his sufferings.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confirmed belief that those who intervene in such a manner </w:t>
      </w:r>
      <w:r>
        <w:rPr>
          <w:rFonts w:ascii="Times" w:hAnsi="Times" w:eastAsia="Times"/>
          <w:b w:val="0"/>
          <w:i w:val="0"/>
          <w:color w:val="000000"/>
          <w:sz w:val="22"/>
        </w:rPr>
        <w:t>prolong the struggle rather than shorten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always desires to educate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 wishes to make his facts fully known. In spite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who in their ignorance, build tabernacles of truce with imagined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would find that these will burn down with a single spark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match-stick of truth, just like tents made of paper.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compromise need to have the faith that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suffering will never be guilty of exaggeration;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path of satyagraha only as a last resort, after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avenues had been closed to them. The satyagrahis of Bardoli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Valod fall into this category. They have resorted to satyagraha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 other methods had failed.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5-8-1928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I am using your name freely in order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 in the kitchen. It does not matter if you incur a little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sisters for the time being. You should discuss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freely with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Chhotelalji says you have a violent dislike for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regulation of which he says you knew nothing. Is this so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we discussed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agreed that it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those who had scruples. You may discuss this with Chhotelalji </w:t>
      </w:r>
      <w:r>
        <w:rPr>
          <w:rFonts w:ascii="Times" w:hAnsi="Times" w:eastAsia="Times"/>
          <w:b w:val="0"/>
          <w:i w:val="0"/>
          <w:color w:val="000000"/>
          <w:sz w:val="22"/>
        </w:rPr>
        <w:t>and let me know what you have understood.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almost certain that a compromise will be announced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tomorrow or on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be detained for some days longer </w:t>
      </w:r>
      <w:r>
        <w:rPr>
          <w:rFonts w:ascii="Times" w:hAnsi="Times" w:eastAsia="Times"/>
          <w:b w:val="0"/>
          <w:i w:val="0"/>
          <w:color w:val="000000"/>
          <w:sz w:val="22"/>
        </w:rPr>
        <w:t>for the new order of things to settle down.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5304. Courtesy: Mirabehn; also G.N. 8194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August 5,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news today. I intend to send a wire tomorrow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inquire. If you need anyone to help you, you should not at all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and tell me so. Your health should not get worse.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your remark about being confined to bed for a month. I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do not understand the suggestion about gram soup.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probably there will be a settlement of the Bardoli problem.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490. Courtesy: Vasumati Pandit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announcement of the compromise regarding Bardoli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August 14 and 26,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August 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is strange that you should have a headache.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explanation why . . . 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admit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error, think over it and let me know. Is it possible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misunderstood at any time what you were told? Personally,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written to say that . . . 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relieved. Write and let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arrangements have been made for the Bal Mandir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till now as there was no news.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returned from Poona. Valjibhai got off at Surat.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will most probaby be arrived at. All our conditions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accepted. However, we will know for certain either tomorrow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Tuesday, so for the time being this is meant only for you find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Mahadev tells me that Vallabhbhai feels that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for about a fortnight should there be a compromise.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Gulzarilal and Desai. The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meeting in Surat today. I have written asking Vallabhbhai to finalize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32777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Infant school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“Bardoli Week by Week”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SPEECH ON DISCIPLINE, RAYAM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speak as the order of the Sardar is clear. If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asked me to speak I should have done so. But today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more than congratulate you on your bravery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unity. I was glad to see the spinning demonstration,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speak about the charkha. It should be a principle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to obey the commands or instructions of one whom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be our Sardar. I admit I am Vallabhbhai’s elder brother,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 life no matter whether one is father or elder brother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under whom one serves, one must obey his instructions.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law. It used to be a law even in ancient times. It was that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which made such a mighty personality as Lord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serve as Arjuna’s charioteer and serve as the meanest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menials on the occasion of King Yudhishthira’s Rajasuya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Icannot therefore do anything more than congratulate you.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who made you famous throughout India.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who made you famous throughout the world.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achieve even greater things in future.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RATAP</w:t>
      </w:r>
      <w:r>
        <w:rPr>
          <w:rFonts w:ascii="Times" w:hAnsi="Times" w:eastAsia="Times"/>
          <w:b w:val="0"/>
          <w:i w:val="0"/>
          <w:color w:val="000000"/>
          <w:sz w:val="20"/>
        </w:rPr>
        <w:t>”, 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PRACTICALLY     FINISHED.      SATISFACTORY.     AM      STAYING       HERE.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Of course I am not going to force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But evidently my memory has gone to the dogs.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clearest possible recollection that I talked to you and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for their sakes one had to do as they desired.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fancy I spoke to you when I did not or something terribly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has happened. Whatever the case, you must set yourself at ease. </w:t>
      </w:r>
      <w:r>
        <w:rPr>
          <w:rFonts w:ascii="Times" w:hAnsi="Times" w:eastAsia="Times"/>
          <w:b w:val="0"/>
          <w:i w:val="0"/>
          <w:color w:val="000000"/>
          <w:sz w:val="22"/>
        </w:rPr>
        <w:t>You shall be suited completely.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is practically finished but I shall have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>days here to watch.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Kusum is all right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5305. Courtesy: Mirabehn; also G.N. 8195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August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 settlement has been practically reached. So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early. Vallabhbhai wants to keep me here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we expect more authentic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about the kitchen. I have been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can be made to take full interest and work wholeheartedly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feel that for this purpose you must shoulder the entire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kitchen. You should get what help you need. But you can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only when you feel within you enough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The noise in the store-room and the kitchen must definitely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5-8-1928.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cease. If Mirabehn were there, she would find it difficult to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noise; even Chhotelalji would be disturbed. Those who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about being steadfast in wisdom must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working quietly. While making </w:t>
      </w:r>
      <w:r>
        <w:rPr>
          <w:rFonts w:ascii="Times" w:hAnsi="Times" w:eastAsia="Times"/>
          <w:b w:val="0"/>
          <w:i/>
          <w:color w:val="000000"/>
          <w:sz w:val="22"/>
        </w:rPr>
        <w:t>chapatis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cleaning the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 we not get fully absorbed in our work and do it silently 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say that time will not pass unless you are talking,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Even then I should say that you need not make quite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noise. Why can we not, while working, reflect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some verse we may have learnt that day? Think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this, and do only what you think best.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PRABHASHANKER PATTANI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Need I thank you?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worry about me at all. God will keep me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own purpose so long as He wants me to work, and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displeased even a thousand physicians will not be able to help me. </w:t>
      </w:r>
      <w:r>
        <w:rPr>
          <w:rFonts w:ascii="Times" w:hAnsi="Times" w:eastAsia="Times"/>
          <w:b w:val="0"/>
          <w:i w:val="0"/>
          <w:color w:val="000000"/>
          <w:sz w:val="22"/>
        </w:rPr>
        <w:t>But now a settlement seems certain.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Vallabhbhai desires that I should stay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more.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coming to the Ashram. If you can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come, you will undoubtedly be welcome.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G.W. 3224. Courtesy: Mahesh Pattani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three postcards together today. They report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progress. I had already sent a wire earlier.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should follow the doctor’s instructions. May God restore </w:t>
      </w:r>
      <w:r>
        <w:rPr>
          <w:rFonts w:ascii="Times" w:hAnsi="Times" w:eastAsia="Times"/>
          <w:b w:val="0"/>
          <w:i w:val="0"/>
          <w:color w:val="000000"/>
          <w:sz w:val="22"/>
        </w:rPr>
        <w:t>you to health very soon.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settlement about Bardoli is almost certain. But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stay on for a few days longer.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491.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 ,1928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writes and tells me that you have still not recovered.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today from you and that confirms what she says.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not brooding over things?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settlement is almost certain. I shall, therefore, return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Nevertheless, I shall have to stay here a little longer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>expected. Vallabhbhai desires that I should.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1758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Gujarati letter was very good indeed. If you write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and improve your handwriting, your Gujarati will become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Since there is a settlement now, what work can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everyone.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BECHAR PARMAR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BECHAR,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transparently sincere letter. Even though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teacher, why should you not draw water for others? Or work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barber? You should not mind if the Government dismisses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criticize  you  for  that.  I  want  you to remain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order that, though working as one, you should do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give up false shame. There is nothing wrong if,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detached, you shoulder the burden of family responsibilities. Never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running away.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24749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MOOLCHAND AGRAWAL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MOOLCHANDJI,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Please excuse the delay in replying.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working in a subordinate position really possesses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than his senior, the latter will recognize his talent. But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condition; the subordinate must have perfect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20" w:lineRule="exact" w:before="86" w:after="0"/>
        <w:ind w:left="0" w:right="5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PRABHAVATI</w:t>
      </w:r>
    </w:p>
    <w:p>
      <w:pPr>
        <w:autoSpaceDN w:val="0"/>
        <w:autoSpaceDE w:val="0"/>
        <w:widowControl/>
        <w:spacing w:line="286" w:lineRule="exact" w:before="106" w:after="0"/>
        <w:ind w:left="37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nice letters regularly. Your handwriting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are both good. Do not fall ill by struggling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at five. It will do if you go at half past five. I shall now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days. How is Vidyavati’s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health? How is the Bal Mandir </w:t>
      </w:r>
      <w:r>
        <w:rPr>
          <w:rFonts w:ascii="Times" w:hAnsi="Times" w:eastAsia="Times"/>
          <w:b w:val="0"/>
          <w:i w:val="0"/>
          <w:color w:val="000000"/>
          <w:sz w:val="22"/>
        </w:rPr>
        <w:t>Hindi class getting on? Maintain a regular daily diary.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3331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wire as the papers announce the settlement. I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the monthly untouchability till my return.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to which you have drawn my attention. If the chief men are </w:t>
      </w:r>
      <w:r>
        <w:rPr>
          <w:rFonts w:ascii="Times" w:hAnsi="Times" w:eastAsia="Times"/>
          <w:b w:val="0"/>
          <w:i w:val="0"/>
          <w:color w:val="000000"/>
          <w:sz w:val="22"/>
        </w:rPr>
        <w:t>strong the Ashram will settle down to its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5306. Courtesy: Mirabehn; also G.N. 8196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August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find it difficult to understand you.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not use the language of humility when writing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that you cannot keep a diary.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saying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became too long and that you do not know how to make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is also false humility. All your letters are good. 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shorten them, and I know fairly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long and a short letter. If, therefore,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>have a high opinion of yourself, get rid of it and stop self-</w:t>
      </w:r>
      <w:r>
        <w:rPr>
          <w:rFonts w:ascii="Times" w:hAnsi="Times" w:eastAsia="Times"/>
          <w:b w:val="0"/>
          <w:i w:val="0"/>
          <w:color w:val="000000"/>
          <w:sz w:val="22"/>
        </w:rPr>
        <w:t>depreciation if you are making a show of it as a mere formality.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about . . . 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have been settled 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he has admitted his error. His admission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personally to me, but it seems he has admitted his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Surendra and Chhotelal. Your part in the affair was indeed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for the Bal Mandir seems all right.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adhere to it, the project is bound to prosper.</w:t>
      </w:r>
    </w:p>
    <w:p>
      <w:pPr>
        <w:autoSpaceDN w:val="0"/>
        <w:autoSpaceDE w:val="0"/>
        <w:widowControl/>
        <w:spacing w:line="220" w:lineRule="exact" w:before="2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‘‘Letter to Kusum Desai”, 4-8-1928.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reach there by the end of this week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of the next. When do you get up these days?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1759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VASUMATI PANDIT</w:t>
      </w:r>
    </w:p>
    <w:p>
      <w:pPr>
        <w:autoSpaceDN w:val="0"/>
        <w:autoSpaceDE w:val="0"/>
        <w:widowControl/>
        <w:spacing w:line="270" w:lineRule="exact" w:before="1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Vidyavatiji’s wire. Please tell her.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recovered, Ramdevji takes you to Hardwar,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going with him and consulting a vaid. It may perhaps do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492. Courtesy: Vasumati Pandit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GANGABEHN VAIDYA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settlement has been reached, I shall remain here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longer.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attend the prayers regularly. You may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you wish, but you should take rest at intervals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calm. Do not work any time in a restless state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Mirabehn’s company a great deal and ask her to pull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She should do it every time she hears you shouting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before you get used to working on silently and with a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mind, and you will also get less tired then.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Krishnamaiyyadevi work regularly.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win her over through love.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A LETTER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Why do you ask me for anything?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went to jail I wrote nothing either to you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Still you do not forget me. Such is your love.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stopped me from writing but I have kept myself posted with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Your way and mine appear to differ in many respects,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it matter?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message: The best way to keep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Lokmanya alive is to attain swaraj. Why not let us die in the quest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swaraj? In my opinion the Bardoli way is also the way to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now fully restored.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16009</w:t>
      </w:r>
    </w:p>
    <w:p>
      <w:pPr>
        <w:autoSpaceDN w:val="0"/>
        <w:autoSpaceDE w:val="0"/>
        <w:widowControl/>
        <w:spacing w:line="220" w:lineRule="exact" w:before="30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reference to the Bardoli Satyagraha.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in the letter seems to have been sent for B. G. Tilak’s death anniversary on </w:t>
      </w:r>
      <w:r>
        <w:rPr>
          <w:rFonts w:ascii="Times" w:hAnsi="Times" w:eastAsia="Times"/>
          <w:b w:val="0"/>
          <w:i w:val="0"/>
          <w:color w:val="000000"/>
          <w:sz w:val="18"/>
        </w:rPr>
        <w:t>August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 arrived here last night. I am therefore going to dictate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writing to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event occurs before I reach there, you should be 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room. Will that suit? And, if you do not want it even to be </w:t>
      </w:r>
      <w:r>
        <w:rPr>
          <w:rFonts w:ascii="Times" w:hAnsi="Times" w:eastAsia="Times"/>
          <w:b w:val="0"/>
          <w:i w:val="0"/>
          <w:color w:val="000000"/>
          <w:sz w:val="22"/>
        </w:rPr>
        <w:t>guessed by anybody, you may be served even as from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segregation at any other time or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meeting. The question has reference only to the kitchen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dining-room.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thoroughly appreciate the spirit with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this enquiry. Of course I have much to say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But I don’t want to deal with it through correspondence.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there on Sunday or some time early next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misunderstood the remark you made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 of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5307. Courtesy: Mirabehn; also G.N. 8197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August 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Sharada was not only well pointed but it also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a deep meaning.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is that I do not know—the daughters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know—who is nearest to my heart. I write to any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to whom I think I have to and also try to write to those who want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to Mirabehn is in Devanagari </w:t>
      </w:r>
      <w:r>
        <w:rPr>
          <w:rFonts w:ascii="Times" w:hAnsi="Times" w:eastAsia="Times"/>
          <w:b w:val="0"/>
          <w:i w:val="0"/>
          <w:color w:val="000000"/>
          <w:sz w:val="18"/>
        </w:rPr>
        <w:t>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them. Show this to Sharada and let me know if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>me to write to 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thefts take place in the women’s wing, you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thief. You should have mentioned in your letter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which had been stolen.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list of the things stolen and of the owners. Also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whom you suspect.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arrive there on Sunday. If I do not I shall be there early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 at the latest.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ALL’S WELL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for sincere joy that the settlement has at last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Bardoli Satyagraha. All’s well that ends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both to the Government of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Bardoli and Valod and Sjt. Vallabhbhai without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as well as gentleness the settlement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The reader will note that the satyagrahis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all that they had asked for. The terms of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Enquiry are all that could be desired. True,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inquiry into the allegations about the coercive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Government to enforce payment. But it, was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Sjt. Vallabhbhai to waive the condition,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forfeited including lands sold are to be restored,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reinstated and other minor matters are to be attended to.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not to rake up old wrongs for which, beyond the reparation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other remedy. The inquiry into the assessment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be carried in a calmer atmosphere for the waiver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clause about the coercive processes.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satyagrahis sleep over their well deserved victory.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They. have to collect and collate material to prove their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assessment.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above all, if they are to consolidate their position, they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6, 1928 at Poona; for the terms of settlement,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on</w:t>
      </w:r>
      <w:r>
        <w:rPr>
          <w:rFonts w:ascii="Times" w:hAnsi="Times" w:eastAsia="Times"/>
          <w:b w:val="0"/>
          <w:i w:val="0"/>
          <w:color w:val="000000"/>
          <w:sz w:val="18"/>
        </w:rPr>
        <w:t>“Bardoli Settlement”.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with constructive work with redoubled vigour. Their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their ability and willingness to handle this difficult, slow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 work of construction. They have to rid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 social  abuses.  They  must  better  theireconomic 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by attention to the charkha. It was the charkha that led to the awak-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ening among them. They must remove the reproach of drink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midst. They must attend to village sanitation and have a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school in every village. The so-called higher classes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the depressed and the suppressed classes.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given to these matters, the greater will be their ability to face </w:t>
      </w:r>
      <w:r>
        <w:rPr>
          <w:rFonts w:ascii="Times" w:hAnsi="Times" w:eastAsia="Times"/>
          <w:b w:val="0"/>
          <w:i w:val="0"/>
          <w:color w:val="000000"/>
          <w:sz w:val="22"/>
        </w:rPr>
        <w:t>crises like the one they had just gone through.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 band of volunteers who had the privilege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Vallabhbhai deserve the highest praise for their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discipline. The task is not yet finished. Those who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must help the Sardar in his constructive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respectful condolences to the relatives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Ameer Ali who was not the least among the friends and helpers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cause of the Indian settlers in South Africa in the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struggle of 1906-14.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ONDONATION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the time of going to Press I have before me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supplement giving full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condonation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time just now only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 form of application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made so as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Interior (Immigration and Asiatic Affairs) before 1st </w:t>
      </w:r>
      <w:r>
        <w:rPr>
          <w:rFonts w:ascii="Times" w:hAnsi="Times" w:eastAsia="Times"/>
          <w:b w:val="0"/>
          <w:i w:val="0"/>
          <w:color w:val="000000"/>
          <w:sz w:val="22"/>
        </w:rPr>
        <w:t>October next.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those who wish to return to South Africa send their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betimes. I hope to publish other papers and information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18" w:lineRule="exact" w:before="25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on “South African Condonation”, before August 9, 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know that Sjt. Mulji Sikka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the sum of Rs. 10,000 to the Maganlal Memorial.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family for khadi is well known and has been often enough </w:t>
      </w:r>
      <w:r>
        <w:rPr>
          <w:rFonts w:ascii="Times" w:hAnsi="Times" w:eastAsia="Times"/>
          <w:b w:val="0"/>
          <w:i w:val="0"/>
          <w:color w:val="000000"/>
          <w:sz w:val="22"/>
        </w:rPr>
        <w:t>exhibited in a variety of ways.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19th July last appears an acknowledgment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2,000, sent through Lala Lajpat Rai to the Bardoli Fund. In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Rs. 500 has been acknowledged as from “othercontributors”.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amount, however, was a personal contribution from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 am sorry for the blunder, but when numerous entries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daily and when they pass from hand to hand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omissions often become inevitable in spite of all efforts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>errors.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today. You don’t seem to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your illness. If you want anyone to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let me know. It appears that I shall be able to leave Bardoli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your hair to be a source of trouble to you, have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having it cut off.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493. Courtesy: Vasumati Pandit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move from Bardoli at the end of the week.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For the time being, it is best to have your food served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and not to have anything to do with the kitchen. I have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the argument you have advanced. But as I hope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 on  Monday  morning,  I  do  not  wish  to  argue the posit-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through correspondence. I am not perturbed over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you have to take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death of a very brave young girl at the Swaraj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quite all right yesterday and came in order to meet her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at the Sabarmati Jail and whose discharge was imminent.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violent pain in the abdominal region. Doctors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diagnose. She died peacefully early in the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mechanically doing today’s programme, I am holding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 with the God of Death and making the meaning of death </w:t>
      </w:r>
      <w:r>
        <w:rPr>
          <w:rFonts w:ascii="Times" w:hAnsi="Times" w:eastAsia="Times"/>
          <w:b w:val="0"/>
          <w:i w:val="0"/>
          <w:color w:val="000000"/>
          <w:sz w:val="22"/>
        </w:rPr>
        <w:t>more clear for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5308. Courtesy: Mirabehn; also G.N. 8198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Narrating the incident, Mahadev Desai wrote: “She had come all the 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Vankaner on foot . . . At three o’clock in the morning she said: ‘Pray call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bedside. I want to have his last </w:t>
      </w:r>
      <w:r>
        <w:rPr>
          <w:rFonts w:ascii="Times" w:hAnsi="Times" w:eastAsia="Times"/>
          <w:b w:val="0"/>
          <w:i/>
          <w:color w:val="000000"/>
          <w:sz w:val="18"/>
        </w:rPr>
        <w:t>darshan.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Gandhiji soon came. She had lost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eyesight, but as soon as Gandhiji accosted her, she said: ‘I cannot see you,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your voice. Will someone fold up my hands? I want to do my last obeisance </w:t>
      </w:r>
      <w:r>
        <w:rPr>
          <w:rFonts w:ascii="Times" w:hAnsi="Times" w:eastAsia="Times"/>
          <w:b w:val="0"/>
          <w:i w:val="0"/>
          <w:color w:val="000000"/>
          <w:sz w:val="18"/>
        </w:rPr>
        <w:t>to Gandhiji.’ Next she asked for Vallabhbhai, and before daybreak she passed away”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Story of Bardoli, </w:t>
      </w:r>
      <w:r>
        <w:rPr>
          <w:rFonts w:ascii="Times" w:hAnsi="Times" w:eastAsia="Times"/>
          <w:b w:val="0"/>
          <w:i w:val="0"/>
          <w:color w:val="000000"/>
          <w:sz w:val="18"/>
        </w:rPr>
        <w:t>pp. 140-1).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ROBERT FRAZER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1928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Bidhan Roy wrote to me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>subject-matter and I trust you have had a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story is a fabrication from start to finish. I know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parties mentioned therein.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LETTER TO CHARLES FREDERICK WELLER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like your emphasis upon appreciation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toleration. Whether you are now ready to launch out in Chicago,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than I can tell. It must be a matter of your own feeling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can only say generally, in all such matters, try after </w:t>
      </w:r>
      <w:r>
        <w:rPr>
          <w:rFonts w:ascii="Times" w:hAnsi="Times" w:eastAsia="Times"/>
          <w:b w:val="0"/>
          <w:i w:val="0"/>
          <w:color w:val="000000"/>
          <w:sz w:val="22"/>
        </w:rPr>
        <w:t>depths rather than extent of service.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14333</w:t>
      </w:r>
    </w:p>
    <w:p>
      <w:pPr>
        <w:autoSpaceDN w:val="0"/>
        <w:autoSpaceDE w:val="0"/>
        <w:widowControl/>
        <w:spacing w:line="220" w:lineRule="exact" w:before="10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2, which read: “I beg to inform you that a telegram was lately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the President of the United States of America by Estelle Cooper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as follows: ‘Mahatma Gandhi has informed me to inform you Nazimova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him no alternative but to declare boycott on all American goods and call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 on all American plantations which employ darker-skinned people.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lifted only when Nazimova deported and Katherine Mayo presented for criminal libel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here.’ I would be greatly obliged if you would inform me who Estelle  Cooper 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and whether the above telegram was sent with your knowledge and approval.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be pleased to receive any comment that you may care to make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Dr. B. C. Roy”, 3-8-1928.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Executive President, League of Neighbours; associated with Fellowship of </w:t>
      </w:r>
      <w:r>
        <w:rPr>
          <w:rFonts w:ascii="Times" w:hAnsi="Times" w:eastAsia="Times"/>
          <w:b w:val="0"/>
          <w:i w:val="0"/>
          <w:color w:val="000000"/>
          <w:sz w:val="18"/>
        </w:rPr>
        <w:t>Faiths and Union of East and West. In his letter dated June 21, 1928, Weller wrote: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“One of my long-time ambitions is to visit India . . . to organize meetings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will pay tributes of appreciation to the Mohammedan faith, Mohammedans to </w:t>
      </w:r>
      <w:r>
        <w:rPr>
          <w:rFonts w:ascii="Times" w:hAnsi="Times" w:eastAsia="Times"/>
          <w:b w:val="0"/>
          <w:i w:val="0"/>
          <w:color w:val="000000"/>
          <w:sz w:val="18"/>
        </w:rPr>
        <w:t>Hinduism and Christians to both, . . 5”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VASUMATI PANDIT</w:t>
      </w:r>
    </w:p>
    <w:p>
      <w:pPr>
        <w:autoSpaceDN w:val="0"/>
        <w:autoSpaceDE w:val="0"/>
        <w:widowControl/>
        <w:spacing w:line="294" w:lineRule="exact" w:before="2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30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giving all the details. It is very well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now all that I wanted to know. I wish to make no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is a good man; why should I interfere with his treatment?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though, I would not approve of gram soup,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>spiced.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494. Courtesy: Vasumati Pandit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 TO OLIVE DOKE</w:t>
      </w:r>
    </w:p>
    <w:p>
      <w:pPr>
        <w:autoSpaceDN w:val="0"/>
        <w:autoSpaceDE w:val="0"/>
        <w:widowControl/>
        <w:spacing w:line="266" w:lineRule="exact" w:before="3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1928</w:t>
      </w:r>
    </w:p>
    <w:p>
      <w:pPr>
        <w:autoSpaceDN w:val="0"/>
        <w:autoSpaceDE w:val="0"/>
        <w:widowControl/>
        <w:spacing w:line="230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OLIVE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to receive your letter giving me detailed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yourself and your brave and wonderful work. I was thankful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2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too to hear about Clement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Comber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00" w:lineRule="exact" w:before="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know something about my boys. Harilal, the eldest,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rebel. He even drinks and makes himself merry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of opinion that I have gone astray in all I am doing.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in  Phoenix  keeping up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 He was married two years</w:t>
      </w:r>
    </w:p>
    <w:p>
      <w:pPr>
        <w:autoSpaceDN w:val="0"/>
        <w:autoSpaceDE w:val="0"/>
        <w:widowControl/>
        <w:spacing w:line="220" w:lineRule="exact" w:before="4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Rev. J. J. Doke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Brothers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“Bardoli Week by Week”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took his wife with him. They are both happy.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are with me helping me in my work. Ramdas was married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ago. Devdas is still unmarried. I am conducting here a fairly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The enclosed will give you its constitution and its </w:t>
      </w:r>
      <w:r>
        <w:rPr>
          <w:rFonts w:ascii="Times" w:hAnsi="Times" w:eastAsia="Times"/>
          <w:b w:val="0"/>
          <w:i w:val="0"/>
          <w:color w:val="000000"/>
          <w:sz w:val="22"/>
        </w:rPr>
        <w:t>composition.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the different members of the family please </w:t>
      </w:r>
      <w:r>
        <w:rPr>
          <w:rFonts w:ascii="Times" w:hAnsi="Times" w:eastAsia="Times"/>
          <w:b w:val="0"/>
          <w:i w:val="0"/>
          <w:color w:val="000000"/>
          <w:sz w:val="22"/>
        </w:rPr>
        <w:t>send my love to them all and accept it for yourself.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O. C. D</w:t>
      </w:r>
      <w:r>
        <w:rPr>
          <w:rFonts w:ascii="Times" w:hAnsi="Times" w:eastAsia="Times"/>
          <w:b w:val="0"/>
          <w:i w:val="0"/>
          <w:color w:val="000000"/>
          <w:sz w:val="16"/>
        </w:rPr>
        <w:t>OKE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AFULAFUTA</w:t>
      </w:r>
      <w:r>
        <w:rPr>
          <w:rFonts w:ascii="Times" w:hAnsi="Times" w:eastAsia="Times"/>
          <w:b w:val="0"/>
          <w:i w:val="0"/>
          <w:color w:val="000000"/>
          <w:sz w:val="20"/>
        </w:rPr>
        <w:t>, P.O. N</w:t>
      </w:r>
      <w:r>
        <w:rPr>
          <w:rFonts w:ascii="Times" w:hAnsi="Times" w:eastAsia="Times"/>
          <w:b w:val="0"/>
          <w:i w:val="0"/>
          <w:color w:val="000000"/>
          <w:sz w:val="16"/>
        </w:rPr>
        <w:t>AOLA</w:t>
      </w:r>
      <w:r>
        <w:rPr>
          <w:rFonts w:ascii="Times" w:hAnsi="Times" w:eastAsia="Times"/>
          <w:b w:val="0"/>
          <w:i w:val="0"/>
          <w:color w:val="000000"/>
          <w:sz w:val="20"/>
        </w:rPr>
        <w:t>, N. W.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HODESIA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9226. Courtesy: C. M. Doke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630"/>
        <w:gridCol w:w="1630"/>
        <w:gridCol w:w="1630"/>
        <w:gridCol w:w="1630"/>
      </w:tblGrid>
      <w:tr>
        <w:trPr>
          <w:trHeight w:hRule="exact" w:val="78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414. SPEECH AT VALOD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11,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amongst the satyagrahis there were not wanting people who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dissatisfied with the result and addressed notes to Gandhiji and to the Sardar to say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would have preferred a fight to the finish to a half-hearted compromise.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these impatient men of Valod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recognize that I am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acharya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and as such I tell you that no victory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cleaner, straighter and more decisive. What if your Sardar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into confidence by Government? Every one of your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fulfilled and you want nothing more. You need not care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how and through whose instrumentality the settlement was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A satyagrahi is satisfied with the substance, he does not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shadow. And why do you talk of a fight to the finish?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get an opportunity of proving your mettle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odds, against power and shot? Well, it does not behove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to wish that his opponent should stoop to brutishness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his own bravery may be proclaimed to the world.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always prays that his opponent’s heart may be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grace of God and not that it may be rendered more stony. And</w:t>
      </w:r>
    </w:p>
    <w:p>
      <w:pPr>
        <w:autoSpaceDN w:val="0"/>
        <w:autoSpaceDE w:val="0"/>
        <w:widowControl/>
        <w:spacing w:line="220" w:lineRule="exact" w:before="4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Bombay Secret Abstracts, p. 552, paragraph 1353(3)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Preceptor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impatient? The bigger battle is still before us—the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 of which the campaign was planned in 1921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yet to be fought.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‘RAMA, THE STRENGTH OF THE WEAK’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exaggeration to say that the satyagrahis have triumphed,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like defeat for a satyagrahi. He gives up only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dead. Nevertheless, from a practical point of view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the satyagrahis of Bardoli have won. Everyone will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fight unto death; however, no one will claim that they 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been victorious. The satyagrahis of Bardoli can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victorious, since their demands have been conceded.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practical point of view, the credit for this victory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due to anyone. From the standpoint of the satyagrahis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Vallabhbhai, it is due to God alone. Vallabhbhai has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it. A satyagrahi offers up his all to God when he enters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battle-field. No credit or discredit, therefore, can be attributed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appears to be weak in the eyes of the world. He has no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inasmuch as he has no weapons. What comparison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between the strength  of  the  people of Bardoli and the might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Empire? Whereas the people of Bardoli are like ants,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like an ele-phant; but it is when the satyagrahi becomes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 that God saves him, as He saves the ant which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under the elephant’s foot. This is what has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proceed after thus expressing our thankfulness to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settlement could have been brought about had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not chosen to do so. Having disregarded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strongly-worded speech, he adopted a conciliatory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the demands of the satyagrahis. He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complimented for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settlement would have been impossible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not acted in such a large-hearted manner. The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his hands. He waived his right to insist upon an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high-handed policy that had been adopted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land revenue. He could have taken up a legalistic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on other minor matters, but he refrained from doing so. However,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sacrifice was the one which involved his ignoring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He completely left himself out of consideration. To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Vallabhbhai has not been officially informed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arrived at. He has learnt about it only through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and from the reports in newspapers. However,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essence of the thing and not with how it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he can be indifferent about prestige. A satyagrahi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personal recognition or, if in certain cases he seems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on such recognition, it is for the sake of the people’s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just as there could have been no struggle without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Patel, similarly, no solution would have been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his consent.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place, the credit certainly goes to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Bardoli. Without their courage and their fortitude,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would not have gathered momentum and would not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a happy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case that others do not deserve to be complimented.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purpose of this article to compliment those who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complimented. Compliments have been offered to all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If the principal actors have been mentioned, that has a </w:t>
      </w:r>
      <w:r>
        <w:rPr>
          <w:rFonts w:ascii="Times" w:hAnsi="Times" w:eastAsia="Times"/>
          <w:b w:val="0"/>
          <w:i w:val="0"/>
          <w:color w:val="000000"/>
          <w:sz w:val="22"/>
        </w:rPr>
        <w:t>bearing on my purpose in this article.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 is to consider the future. Victory would be futile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celebrate it we eat sweets and then rest comfortably,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would revert to their previous habits. 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future, we must bear in’ mind the Governor,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Patel and the people of Bardoli.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have always claimed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an increase in land revenue, and that the soil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could hardly bear even the burden of the old revenue.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committee to examine this matter and this demand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conceded after much suffering on our part.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collect evidence and prove that they cannot bear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additional revenue, that, on the contrary, it should be reduced.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for the people to prove that the reports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had relied did not deserve to be relied upon.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addition to this, the constructive work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in the wake of the people’s awakening is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Taking advantage of the wonderful awakening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place among the women, the superstitious and harmful customs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prevalent among them could be eradicated. The spirit of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generated among the men should be utilized for uniting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further and for ridding them of the harmful practices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People’s behaviour towards the Raniparaj, the Dublas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undergo a change. Attempts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permanent the boycott of liquor which has come about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this struggle. It is necessary to make a determined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total boycott of foreign cloth. In this cotton-growing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area, spinning-wheels are not yet being operated in every home;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should change. The awakening among the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permanent and the people self-supporting only if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>similar other activities are undertaken.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has played an important part in this struggle.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peaceful, non-violent boycott has an undoubted place in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malicious boycott has no place in it. Hence it will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boycott wherever it had been employed. Pure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spread hatred but, on the contrary, increases love.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weakness should not be reproached for their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anger against those officers who misbehaved,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be flattered. People, while preserving their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behave courteously towards the officials.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their courage. They will now resume their offices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hope that, though carrying out their duties faithfully,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respectful and loyal to them too.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ACRIFICE BY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IRLS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Smt. Vidyavati Devi of Kanya Gurukula, Dehradun, sends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sent is for more than Rs. 300, of which Rs.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sacrifice of the girl students. I thank these young girls.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preserve their spirit of service.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letter stated that the girls of the Gurukula had saved </w:t>
      </w:r>
      <w:r>
        <w:rPr>
          <w:rFonts w:ascii="Times" w:hAnsi="Times" w:eastAsia="Times"/>
          <w:b w:val="0"/>
          <w:i w:val="0"/>
          <w:color w:val="000000"/>
          <w:sz w:val="18"/>
        </w:rPr>
        <w:t>the money by going without sweets and fruits for a month.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Nagindas Amulakhrai has always taken interest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He has even donated money to it frequently.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one lakh of rupees. He had gifted this large amount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it should be utilized, at my discretion, for increase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With his consent I have entrusted it to the Vidyapith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five representatives to look after its administration.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Shri Nagindas for this donation. It is my belief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the task we wish to accomplish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people cannot contribute enough to its funds.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see today tangible results of the existence of the Vidyapith.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time will certainly come when everyone will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 made by the Vidyapith in the cause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for its aim is worthy and selfless workers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promoting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ONTRIBUTION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Mulji Sikka, who has a large business in Nipani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Gondia, has contributed a sum of Rs. 10,000 towards this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Shri Manilal Kothari. I compliment him for doing so.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has often given proof of his love for khadi.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memorial are gradually coming in. Naturally, Bardoli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attention and their contributions. I did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this memorial. Now that the first half of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is over and Shri Mulji Sikka’s generosity has provided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I draw the attention of all who love khadi and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the value of Shri Mulji’s services to this memorial.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OUR CONSERVATISM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young man writes to say: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about a thousand Jains in our town. Amongst these, there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150 widows and 250 bachelors. Forty of the latter are between forty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sixty years of age. They cannot marry unless they can spend thousands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rupees. Something between five and twenty thousand rupees has to be spent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get a bride. This leads to an increase in immorality. The Jain sadhus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no steps in this matter. If questioned on this subject, they reply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saying that this is a worldly problem and that, by trying to solve it,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violating the orders of Mahavira. Could you not write something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subject?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reader writes to say: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friend of mine is about forty-two years old. Although he is married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no children. He, therefore, wishes to remarry and ruin the life of a twelve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thirteen-year-old girl. How can he be made to overcome his infatuation?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deal with these letters together as our conservatism lies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both problems. Some persons believe that things are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are, that it is not necessary for us to think about their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and that it is sinful to raise doubts about customs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down through generations. When to this line of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added lust, evil customs become good ones! Our young men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strength and moral purity if we are to free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a pitiable condition. They can cultivate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satyagraha and put to shame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blinded by lust. A small community like that of Jains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small. Jain youths should insist on marrying girls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Jains mostly belong to the Vania caste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Vaishyas. They need not even go outside the Vaishya class.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Vaishyas in India, and a deserving man should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a bride from amongst these. Such a person should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give or receive a single pie by way of dowry. Moreover,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should be ready to marry those among the 150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widowed in childhood. So long as they can marry such </w:t>
      </w:r>
      <w:r>
        <w:rPr>
          <w:rFonts w:ascii="Times" w:hAnsi="Times" w:eastAsia="Times"/>
          <w:b w:val="0"/>
          <w:i w:val="0"/>
          <w:color w:val="000000"/>
          <w:sz w:val="22"/>
        </w:rPr>
        <w:t>widows, they should not even look for unmarried girls.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at present it is futile to hope for much from Jain </w:t>
      </w:r>
      <w:r>
        <w:rPr>
          <w:rFonts w:ascii="Times" w:hAnsi="Times" w:eastAsia="Times"/>
          <w:b w:val="0"/>
          <w:i w:val="0"/>
          <w:color w:val="000000"/>
          <w:sz w:val="22"/>
        </w:rPr>
        <w:t>and  other  sadhus and religious teachers. The question of livelihood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4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big problem for them too, or rather they have made it one.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go against public opinion and readily advocate reforms.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are exceptions to this rule attempt to introduce reforms,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ready to listen to them. These latter sadhus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necessary strength of character to have an impact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Others will automatically be saved if the sadhus as a class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reformed, but impostors have entered their fold and many sadhus </w:t>
      </w:r>
      <w:r>
        <w:rPr>
          <w:rFonts w:ascii="Times" w:hAnsi="Times" w:eastAsia="Times"/>
          <w:b w:val="0"/>
          <w:i w:val="0"/>
          <w:color w:val="000000"/>
          <w:sz w:val="22"/>
        </w:rPr>
        <w:t>spread irreligion or superstitions under the guise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task to reason with that other man of forty-two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who, though he has a wife living, wishes to marry again.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convince him that begetting children is not a part of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is man’s dharma to be satisfied with one wife.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regard as one’s sons all boys who are old enough to be so.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poverty-stricken country like India, innumerable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parents and grow up somehow. Under such circumstances,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who has no son, brings up and rears one such child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own, he would be doing a meritorious deed and reap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son without indulging in the sexual act. Adoption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and widely acknowledged practice among Hindus.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UTILITY OF MACHINES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Shri Maganlal wrote to me many letters which were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for the public, but, in accordance with my habit, I used to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up. Moreover, I had never expected that he would die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About fifteen days before his death, he wrote to me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with me, and I give below a part of it which is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criticisms deserve consideration. People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to any kind of exhibition. They can reap some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 only if they have some knowledge about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exhibited and if they exercise discrimination regarding their value.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Maganlal had loubted the utility of machines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implements exhibited at agricultural criticized and criticized the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discriminatory customs policy which encouraged the imports of steam or oil-driven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 at the cost of machines which could be worked by hand or with the help of </w:t>
      </w:r>
      <w:r>
        <w:rPr>
          <w:rFonts w:ascii="Times" w:hAnsi="Times" w:eastAsia="Times"/>
          <w:b w:val="0"/>
          <w:i w:val="0"/>
          <w:color w:val="000000"/>
          <w:sz w:val="18"/>
        </w:rPr>
        <w:t>bullocks.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calculate the loss we have suffered as a result of our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 of our age-old household implements without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about them? Just as it is absurd to say that all that is old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similarly, it is equally absurd to conclude that, just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old, it is useless. No one is opposed to machinery.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is to its misuse, or its excessive use. I did not know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fifteen per cent duty on machines which are operated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beings and a five per cent duty on those operated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power; perhaps, many of the readers too may be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fact. However, I am not surprised to know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for it was only when I saw such discrimination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by the Government in every sphere of its activity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non-co-operation occurred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shall write no more about the dryness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reply to Sushila’s question about Sudama. We know </w:t>
      </w:r>
      <w:r>
        <w:rPr>
          <w:rFonts w:ascii="Times" w:hAnsi="Times" w:eastAsia="Times"/>
          <w:b w:val="0"/>
          <w:i w:val="0"/>
          <w:color w:val="000000"/>
          <w:sz w:val="22"/>
        </w:rPr>
        <w:t>nothing about whether or not he was a historical character.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about Sudama.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what Narasinh Mehta and Premanand have written about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stories told by both of them are imaginary. The pictures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two poets are their own inventions. We cannot, therefore,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in the narrative seriously and pronounce judgement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aspect of the story. To me both the husband and the wife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drawn characters. The poems were composed to illustrate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composing them, the poets have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as a worthy lady who tries to safeguard the interests of her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worries about it. Sudama, who is under the spell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manage themselves. The wife wants to protect her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she tries to wake up the detached Sudama. He hesitates,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>devotee of Godmakes no selfish prayer. But his wish, though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 to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selfish, is in fact unselfish. Prompted by his wife,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without any expectation and came away as he had gone.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read the poem to enjoy the sentiment of </w:t>
      </w:r>
      <w:r>
        <w:rPr>
          <w:rFonts w:ascii="Times" w:hAnsi="Times" w:eastAsia="Times"/>
          <w:b w:val="0"/>
          <w:i/>
          <w:color w:val="000000"/>
          <w:sz w:val="22"/>
        </w:rPr>
        <w:t>bhakti.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draw any conclusions from it about what the relation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a wife should be. We may use our reason to decide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and act in the manner that seems best to us.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old examples in the light of modern reason is not only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unnecessary but may be actually harmful sometimes.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base our conduct in this age on independent moral principles.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Manilal’s independence in what he thinks about Sastriji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an error in his view. There should be a different standard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every individual. If we judge a horse by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an elephant, we would be doing injustice to both.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good or bad in their respective spheres. An elephant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may be treated to have failed in the test if it fails when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standard applicable to itself. If we judge Sastriji by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satyagraha, we would do him injustice. If we look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renders to the nation, though in Government service,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he has no equal. If, then, he were to plunge into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he would probably have no equal there too. It is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else would give as much satisfaction,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uprightness, as Sastriji does. In my view, he sincerely follows his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in everything he does.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 from him that Sushila now speaks fairly good English.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expect such information about you from yourselves.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 settlement about Bardoli has been reached,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the Ashram. Ba and Mahadev are with me. Subbiah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later. Pyarelal, Ramdas and Rasik have been here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It is to be decided now what they are to do. Devdas is in </w:t>
      </w:r>
      <w:r>
        <w:rPr>
          <w:rFonts w:ascii="Times" w:hAnsi="Times" w:eastAsia="Times"/>
          <w:b w:val="0"/>
          <w:i w:val="0"/>
          <w:color w:val="000000"/>
          <w:sz w:val="22"/>
        </w:rPr>
        <w:t>Delhi working in Jamia Millia. Prabhudas is at Almora.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has now been made to have one common kitchen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and, therefore, very few are left now who have their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themselves. They, too, will have stopped doing that before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At present, about 140 persons take their meals in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kitchen.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4742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VIDYAGAURI R. NILKANTH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August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Vallabhbhai is indeed true. He has done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whole country. To make a speech on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Brahmasamaj centenary celebrations will be a burden as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in my own activities, yet I dare not say ‘no’ to you.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insist on a speech from me, I should make it clear  that I  have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to  write it. And  then  will  there  be  the  time  for a  speech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20th,  i.e. Monday 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reach Sabarmati only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You will receive this only on my reaching there.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on if you like it. I shall come over in case you wish me to.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shown your letter to Vallabhbhai.</w:t>
      </w:r>
    </w:p>
    <w:p>
      <w:pPr>
        <w:autoSpaceDN w:val="0"/>
        <w:autoSpaceDE w:val="0"/>
        <w:widowControl/>
        <w:spacing w:line="220" w:lineRule="exact" w:before="46" w:after="2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6" w:right="1400" w:bottom="468" w:left="1440" w:header="720" w:footer="720" w:gutter="0"/>
          <w:cols w:num="2" w:equalWidth="0">
            <w:col w:w="3668" w:space="0"/>
            <w:col w:w="28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400" w:bottom="468" w:left="1440" w:header="720" w:footer="720" w:gutter="0"/>
          <w:cols w:num="2" w:equalWidth="0">
            <w:col w:w="3668" w:space="0"/>
            <w:col w:w="28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Vidyabehn Nilkanth Jeevan Jhanki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421. SPEECH TO VOLUNTEERS, BARDOLI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begun today’s proceedings with prayers to God.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already warned that one should never feel proud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triumphs. But that is not enough. Even to say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won honour by their courage is not sufficient.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won the victory because of the indefatigable efforts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but to say that is also not enough, because we would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won if he did not have loyal, hardworking and sincere co-workers.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rule of satyagraha that we should not consider anyone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But there are people who would treat us as their enemy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do not regard them as our enemy. We should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such people but should seek to bring about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>in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however, accepted the invitation to speak at the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Prarthana Samaj on the occasion of the Brahmo Samaj centenary celebrations;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Brahmo Samaj Centenary Celebration, Ahmedabad”, August 20, 1928.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“Immortal Words”.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13-9-1928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type w:val="continuous"/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time the Sardar has told you and the Government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no change of heart in the Government officers,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is impossible. Now that a settlement has been arrived 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have been a change of heart at some level.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pride himself on having achieved anything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A satyagrahi is a cipher, and his strength is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should have on his lips only the words ‘‘Rama,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weak”. God will help him only when he gives up the pride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If there is any change of heart, we must thank God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>But even that is not enough.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believe that a change of heart took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Governor. Had it not occurred, what would have happened?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worried about anything that might happen. We had taken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not be intimidated even if guns were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If we celebrate our victory and rejoice today,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pardonable. But, at the same time, I want to tell you that the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outcome goes to the Governor. If he had persisted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stiff attitude that he had taken up in his speech in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not yielded, if he had desired to shoot down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he could have killed us. On the contrary, it was your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raise a hand against them even  if  they  had  tried  to  kill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your pledge neither to show them your back nor to raise a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a finger against their bullets. So the Governor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razed Bardoli to the ground if he had so willed. Had he done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too Bardoli would have won, but that would have been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victory. We would not have been alive to celebrate it,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and the whole world would have celebrated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should not wish any of us, even the officers, to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stony heart. Let us not forget these things in this mammoth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Taluk where the people who took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1921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together. I have made these introductory remarks in order to drive </w:t>
      </w:r>
      <w:r>
        <w:rPr>
          <w:rFonts w:ascii="Times" w:hAnsi="Times" w:eastAsia="Times"/>
          <w:b w:val="0"/>
          <w:i w:val="0"/>
          <w:color w:val="000000"/>
          <w:sz w:val="22"/>
        </w:rPr>
        <w:t>out any pride that might be hidden in ourselves.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from a distance I wished for your success. I was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came and worked amidst you. Vallabhbhai had me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and, if he had desired, he could have brought me here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minute, but I cannot take the credit for the victory. This is your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Sardar’s victory and the Governor has a share in it; and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so, his officers and the members of the Assembly also have a share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Session, Ahmedabad - I”, December 28,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must acknowledge the share of all those who sincerely desired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We must of course thank God for this victory.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aloof and uses us mortal creatures as instruments to 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done. We should, therefore, give due credit for the victory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who contributed towards it. If we do so, very little credit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for us to claim and it is best that that should be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fulfilment of only the first half of your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part has still to be made good. We have got what we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Government. It has given what it could.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pay off the revenue dues on the old basis.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Moreover, befriend those who had opposed us. Befriend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of those days who are still in your taluk. Otherwise,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said to have violated your pledge. For the fulfilment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our pledge we had to approach the Government; but its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we have to fulfil ourselves. Not to have a bad word for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harbour anger towards anyone constitute the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remaining part of our pledge.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go still further. This pledge of ours is a new and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one—it is only a drop in the ocean. The pledge which was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district in 1922 was a formidable one. That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unfulfilled. You have gone through this training to fulfil that pledge. I </w:t>
      </w:r>
      <w:r>
        <w:rPr>
          <w:rFonts w:ascii="Times" w:hAnsi="Times" w:eastAsia="Times"/>
          <w:b w:val="0"/>
          <w:i w:val="0"/>
          <w:color w:val="000000"/>
          <w:sz w:val="22"/>
        </w:rPr>
        <w:t>pray to God and ask of you that you fulfil that pledge.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your pledge under the banner of none else but the Sardar,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whose leadership you have fulfilled the first part of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magnificently. You will never find such a self-sacrificing leader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he. He is like a blood-brother to me, but I do not hesitate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this testimonial.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it difficult to face a bullet in the chest,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daily, to fight the self at every moment and to purify one’s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difficult task. Two different sorts of people can face bullets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ways. A criminal commits a crime and faces a bullet, but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achieve swaraj thus? He alone who faces a bullet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can win swaraj, and this is a difficult thing to do.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provide food, drink, clothing and work to those who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Most of you probably do not know how pitiable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people of Orissa. I have often talked particularly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sisters about the skeletons of that Province. If I try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conditions to you, tears will come to your eyes as well as mine.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think this an exaggeration, but if I take you there you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conditions with your own eyes. It is difficult to put flesh on </w:t>
      </w:r>
      <w:r>
        <w:rPr>
          <w:rFonts w:ascii="Times" w:hAnsi="Times" w:eastAsia="Times"/>
          <w:b w:val="0"/>
          <w:i w:val="0"/>
          <w:color w:val="000000"/>
          <w:sz w:val="22"/>
        </w:rPr>
        <w:t>those skeletons, but that is our pledge.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debt as long as your pledge remains unfulfilled.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give you and all of us the strength and the good sense to fulfil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SPEECH AT 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remind you that the pledge you took in 1922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searching cross-examination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stands unredeemed. That pledge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only once but has been reaffirmed many times since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the Viceroy was withdrawn, but the pledge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revoked. After  consultation  with  the  people, an association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alsoformed in the taluk to work for the fulfilment of that pledge.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origin of the constructive work which is being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It is not that all this has been achieved smoothly,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hindrance. What kind of difficulties the volunteers have had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Bhai Narahari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undertake a fast are part of history.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go into it today. No one can be complacent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this pledge remains unfulfilled.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have assembled here to celebrate a festival,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for self-examination so that you may not forget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Volunteers should celebrate festivals only in this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is only a drop in the ocean. Where there is such leadership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such disciplined volunteers, I do not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a difficult achievement. We did not wish to seize power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We only wanted a particular injustice to be redressed.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circumstances, I believe that in no other way is justice as easily </w:t>
      </w:r>
      <w:r>
        <w:rPr>
          <w:rFonts w:ascii="Times" w:hAnsi="Times" w:eastAsia="Times"/>
          <w:b w:val="0"/>
          <w:i w:val="0"/>
          <w:color w:val="000000"/>
          <w:sz w:val="22"/>
        </w:rPr>
        <w:t>secured as by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need not have been amazed at the outcome of the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“Work as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Fought”. The first five paragraphs and the eighteenth (the second one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sub-title “Remember Our ‘Skeletons’ ”)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19-8-1928,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they appeared under the title “Immortal Words”.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Bardoli Taluka Conference”, January 29, 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Parikh; he fasted because the people of a village under his charge </w:t>
      </w:r>
      <w:r>
        <w:rPr>
          <w:rFonts w:ascii="Times" w:hAnsi="Times" w:eastAsia="Times"/>
          <w:b w:val="0"/>
          <w:i w:val="0"/>
          <w:color w:val="000000"/>
          <w:sz w:val="18"/>
        </w:rPr>
        <w:t>refused to make amends for their cruel behaviour towards the Dublas.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If none the less it was, there is an explanation for it. 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 had been shaken. India did not have before now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overpowering example of success. It is true that there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Borsad and Nagpur. I have not stated it anywhere else,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victory at Nagpur, too, was complete. Fortunately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we did not then have anyone like the representative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publicize our struggle. His vilification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famous not only in India, but in the whole world.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nothing great. We would be said to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great when we make good the unfulfilled pledge of 1921.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Bardoli’s responsibility to do so. I was about to say that the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Bardoli would be removed only when we fulfil our pledge,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myself. We cannot call it a blot because what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in Bardoli has not been achieved elsewhere either.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describe the work as a responsibility to be undertaken or a blot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removed, it still remains to be done. This struggle would be helpful </w:t>
      </w:r>
      <w:r>
        <w:rPr>
          <w:rFonts w:ascii="Times" w:hAnsi="Times" w:eastAsia="Times"/>
          <w:b w:val="0"/>
          <w:i w:val="0"/>
          <w:color w:val="000000"/>
          <w:sz w:val="22"/>
        </w:rPr>
        <w:t>in accomplishing that and that is why I have welcomed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fortunate are we that we got an opportunity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Bardoli itself and that we succeeded completely in it!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all  we  had  asked  for. We could have demanded the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more conditions than we actually did. As one of the terms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demanded an inquiry into allegations about the coercive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adopted by the Government while collecting the revenues.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did not make such a demand and that was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generosity. A satyagrahi is satisfied if he gets the essential thing, he is </w:t>
      </w:r>
      <w:r>
        <w:rPr>
          <w:rFonts w:ascii="Times" w:hAnsi="Times" w:eastAsia="Times"/>
          <w:b w:val="0"/>
          <w:i w:val="0"/>
          <w:color w:val="000000"/>
          <w:sz w:val="22"/>
        </w:rPr>
        <w:t>not greedy or obstinate about other things.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now? We should make this celebration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self-examination. Those volunteers who had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struggle and had intended to go back when it was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But those who are not bound to go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Vallabhbhai should stay here and should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fit for doing this work only. This work will test their worth.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labouring under a great delusion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by itself will bring swaraj. Let me tell you that even veteran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warriors, men of the sword, do not make fighting the sole concern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lives. Garibaldi was a great Italian General, but he drove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 and tilled the soil just like an ordinary peasant whenever could </w:t>
      </w:r>
      <w:r>
        <w:rPr>
          <w:rFonts w:ascii="Times" w:hAnsi="Times" w:eastAsia="Times"/>
          <w:b w:val="0"/>
          <w:i w:val="0"/>
          <w:color w:val="000000"/>
          <w:sz w:val="22"/>
        </w:rPr>
        <w:t>get respite from fighting. Again, what was Botha, the South African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General? A farmer among farmers, like any in Bardoli. A great 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sheep as he was is flock numbered forty thousand. As a 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 he could hold his own against any expert and even won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 for sheepkeeping. Although he won laurels as a General,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occupied a very small part of his life which was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peaceful constructive pursuit. He thus showed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of; mean order. And General Smuts? He was not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General, but a lawyer by profession, being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Attorney-General of South Africa, and an excellent farmer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boot. He has an extensive farm near Pretoria and his fruit orchard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finest in South Africa. All these are instances of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made their mark in the world as Generals were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keenly alive to the value and importance of steady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not from the very first the rich,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it is today. When the colonists arrived there, they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an undeveloped country. They cleared the waste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  prosperous colony on it. Do you think they did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dint of fighting? No. The development was the result of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labour. Will you follow Vallabhbhai’s lead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campaign just as you did when he led you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will you take up the burden of constructive work,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hang back? Remember, if you fail in this, all the fruits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will be lost and the peasant’s last state will be worse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spite of one lakh of enhanced assessment that they might save </w:t>
      </w:r>
      <w:r>
        <w:rPr>
          <w:rFonts w:ascii="Times" w:hAnsi="Times" w:eastAsia="Times"/>
          <w:b w:val="0"/>
          <w:i w:val="0"/>
          <w:color w:val="000000"/>
          <w:sz w:val="22"/>
        </w:rPr>
        <w:t>as a result of this struggle.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EPAIR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ECONSTRUCTION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condition of the roads in your taluk.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can clean them up and set them in proper order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days’ effort if they like. And once they are set in order,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need more than half an hour’s instruction daily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how to keep them in a fit condition. You may doubt,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from me that there is a very close connection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work and swaraj. Driving out the English will not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 in India. Of course we must fight when our liberty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with. But what next? Do we want the swaraj of barbarism,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live like pigs in a pigsty without let or hindrance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Or do we want the swaraj of orderliness in which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everything is in his or its proper place? Only yesterday I had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motor from Vankaner to Bardoli, the journey well nigh finished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 was so wretched. This reminds me of a similar incident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happened in Champaran. The road was bad, but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put their shoulders to the wheel and forthwith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repairs without waiting for anybody’s help.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complaining about roads because of yesterday’s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learn to keep our roads in good repair.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this is the duty of the Government and not yours.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 doubt many a grievous sin to answer for.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impute our sins also to the Government or use the latter’s lapses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ours. Enough unto the day is the evil thereof.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cannot prevent us from repairing our roads if we want to.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ANITATION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may I ask you what you have done to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sanitation and hygiene in the villages? It involves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as in untouchability. It only puts to the test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 depth  of feeling towards those amongst whom we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unfit for swaraj if we are unconcerned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neighbour’s insanitation and are content merely to keep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clean. With the wonderful awakening 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that has come over the men and women of Bardoli,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convert it into a model taluk. By a general clean-up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 surroundings, you should be able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 the danger of scorpions and poisonous reptiles that infest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taluk. And I want to burn the lesson deep in your mind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constitute a distinct step towards swaraj.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EMPERANCE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important is the work in connection with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It has got to be primarily done by us. The utmost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do or be made to do in this respect is to cease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 licences, but it can hardly wean the drunkard from 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That part of the work will still have to be undertaken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Phulchandbhai and his Bhajan Mandali, even if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screw up its courage and forgo 25 crores of excise revenue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a policy of total prohibition. Are you prepared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>the burden? Are you prepared smilingly to take lathi blows on your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sentence are from </w:t>
      </w: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should it be necessary in the course of your work?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that your pickets will not disgrace themselves by rowdyism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worse as some of them did in 1921?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are you prepared to work for and lay down your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Hindu-Muslim unity? Will you be able to keep your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and offer pure satyagraha when communal passions run high </w:t>
      </w:r>
      <w:r>
        <w:rPr>
          <w:rFonts w:ascii="Times" w:hAnsi="Times" w:eastAsia="Times"/>
          <w:b w:val="0"/>
          <w:i w:val="0"/>
          <w:color w:val="000000"/>
          <w:sz w:val="22"/>
        </w:rPr>
        <w:t>and people lose their heads?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have you an abiding faith in the spinning-wheel?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recognized that our present struggle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 unless the spinning-wheel had paved the way?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realize that but for khadi work our 3 workers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win the confidence of the Raniparaj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acquire the influence that they have over them?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are you prepared to train yourselves as spinning experts,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turning the spinning-wheel without  fuss  or  bustle 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 or Allah on your lips? Today there are hardly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men in the country who know how to correct a spindle.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as old as the khadi movement. The Mysore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several attempts to produce absolutely true spindles,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with little success. Lakshmidasbhai is even at present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in this behalf with Germany. Yet anyone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can learn to correct a spindle. Just imagine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it would mean in the output of khadi even with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if we could solve this and a few other small questions of a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Will Vallabhbhai be able to interest you in this work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these are mere fads of a faddist and that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better than to foist them upon you? You may say so if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>but again I tell you that there is no other way to swaraj than this.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next to the problem of untouchability which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Dublas. Will you be able to bring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harmonious relations between the Dublas and the Ujali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population? Do you realize that unless this is done, you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found real swaraj? Or dare you hope that you will bring round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 on November 17, during the visit of the Prince of Wales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refractory by main force once swaraj is established?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shirk these and like problems if you want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victory to win freedom for all India. By all means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constructive work, if you can think of any, if the work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does not appeal to you. One cannot go on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always. But an outlet must be found for our stored-up energy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through constructive work. We have a lot of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cleaning-up to do yet, a host of social evils to purge out. Miss Mayo’s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justly condemned as being written with a malicious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It is full of deliberate misstatements and palpable falsehoods.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prepared to say that there is no basis in fact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says. Surely, some of the evils mentioned by her do exist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though the inferences that she has drawn from them are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unjustifiable and unwarranted. Child-marriage, the marriage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with aged men, the inhuman treatment often accorded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are painful and grim realities that stare us in the face. How do </w:t>
      </w:r>
      <w:r>
        <w:rPr>
          <w:rFonts w:ascii="Times" w:hAnsi="Times" w:eastAsia="Times"/>
          <w:b w:val="0"/>
          <w:i w:val="0"/>
          <w:color w:val="000000"/>
          <w:sz w:val="22"/>
        </w:rPr>
        <w:t>we propose to deal with these evils?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NOUGH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the Hindus, Mussalmans and Parsis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 stood shoulder to shoulder together in the course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splendid. All honour to them. But can we lay our hand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say that a real and abiding heart-unity between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this taluk has been established? Would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together without the consummate tact of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an Abbas Tyabji or an Imam Saheb in your midst?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sure that you will be able to remain unaffected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is plunged into an orgy of communal hatred? Well, I </w:t>
      </w:r>
      <w:r>
        <w:rPr>
          <w:rFonts w:ascii="Times" w:hAnsi="Times" w:eastAsia="Times"/>
          <w:b w:val="0"/>
          <w:i w:val="0"/>
          <w:color w:val="000000"/>
          <w:sz w:val="22"/>
        </w:rPr>
        <w:t>doubt.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RGANIC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8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Parliament might give you constitutional swaraj.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mere chimera that will profit us but little if we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these internal problems. In fact, ability to solve these problems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alpha and omega of real swaraj, the swaraj of the masses that we all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Mother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EMEMBER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‘S</w:t>
      </w:r>
      <w:r>
        <w:rPr>
          <w:rFonts w:ascii="Times" w:hAnsi="Times" w:eastAsia="Times"/>
          <w:b w:val="0"/>
          <w:i w:val="0"/>
          <w:color w:val="000000"/>
          <w:sz w:val="16"/>
        </w:rPr>
        <w:t>KELETONS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80" w:lineRule="exact" w:before="1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should like to know how your volunteers 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funds, like a spendthrift or like a miser. Have they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free from the but too common weakness of being lax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use of public funds? I take it that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extravagance or reckless expenditure in your case. But what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Spartan simplicity. I shall be only too glad to be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standard of economy was observed throughout.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greater satisfaction than to find that you have learnt to do </w:t>
      </w:r>
      <w:r>
        <w:rPr>
          <w:rFonts w:ascii="Times" w:hAnsi="Times" w:eastAsia="Times"/>
          <w:b w:val="0"/>
          <w:i w:val="0"/>
          <w:color w:val="000000"/>
          <w:sz w:val="22"/>
        </w:rPr>
        <w:t>better in this respect than is usual with volunteers in general.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the poorest country in the world. Moreover,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the most extravagant in the world save that of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observe the working of the hospitals here, we shall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spent in them according to standards prevailing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hospitals in Scotland would not spend so much money.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 told me that in Scotland they could not afford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used bandages as we do here, that they were put to use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had been washed. England can afford to act in that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left their country for adventure and they have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a field for exploitation. Our true standard can be ascertained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majority of people get to wear and to protect themselves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assess our needs on the basis of that standard and spend </w:t>
      </w:r>
      <w:r>
        <w:rPr>
          <w:rFonts w:ascii="Times" w:hAnsi="Times" w:eastAsia="Times"/>
          <w:b w:val="0"/>
          <w:i w:val="0"/>
          <w:color w:val="000000"/>
          <w:sz w:val="22"/>
        </w:rPr>
        <w:t>money accordingly. If we do not do that, we will lose ultimately.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AITH</w:t>
      </w:r>
    </w:p>
    <w:p>
      <w:pPr>
        <w:autoSpaceDN w:val="0"/>
        <w:autoSpaceDE w:val="0"/>
        <w:widowControl/>
        <w:spacing w:line="28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requires faith and patience and hope.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an old man like me, who has almost come to the end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and is therefore anxious to see swaraj established in India,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 witness the fulfilment of his hope, but surely you,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of your life, should work in the hope of seeing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your lifetime. You must turn the searchlight inward.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 genuine love and sympathy for the dumb masses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you are out to serve? Have you completely identified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their sufferings? Do you feel like taking up the broom </w:t>
      </w:r>
      <w:r>
        <w:rPr>
          <w:rFonts w:ascii="Times" w:hAnsi="Times" w:eastAsia="Times"/>
          <w:b w:val="0"/>
          <w:i w:val="0"/>
          <w:color w:val="000000"/>
          <w:sz w:val="22"/>
        </w:rPr>
        <w:t>and cleaning their latrines if they are dirty?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OLDIERS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stupendous task and requires all the volunteers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have. But they must first learn the lesson of discipline,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implicit obedience to the orders of the chief, of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meanest task that might be entrusted to them with cheerfulness,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alacrity and zeal. If we do all that we shall win the battle of swaraj as </w:t>
      </w:r>
      <w:r>
        <w:rPr>
          <w:rFonts w:ascii="Times" w:hAnsi="Times" w:eastAsia="Times"/>
          <w:b w:val="0"/>
          <w:i w:val="0"/>
          <w:color w:val="000000"/>
          <w:sz w:val="22"/>
        </w:rPr>
        <w:t>easily as this fight.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13-9-1928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629"/>
        <w:gridCol w:w="1629"/>
        <w:gridCol w:w="1629"/>
        <w:gridCol w:w="1629"/>
      </w:tblGrid>
      <w:tr>
        <w:trPr>
          <w:trHeight w:hRule="exact" w:val="752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423. SPEECH AT SURAT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12,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 nothing can be truer than to say that no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to be thanked and praised for the triumph of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Indeed we need say nothing more. But I know that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give us satisfaction, for the conviction has not yet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us that we are but instruments in His hand and He uses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wills. We have not yet learnt the virtue of surrender to God.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part man part beast, indeed more beast than man and so his ego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satisfied with praising God alone. In fact in remembering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like this we feel as though we were obliging Him.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animal  nature  therefore we may congratulate our Sardar,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and his volunteers and the men and women of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alone would not have won the battle without the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his co-workers. But even so should we thank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Governor, the officials, and M.L.Cs for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in bringing about a happy settlement. We should be lacking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we should be so much the less satyagrahis if we failed in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render our thanks to those who were opposed to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gathering of the citizens of Surat, seated before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 earth, with so much inconvenience to themselves, reminds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1921. I still remember the words I addressed to you in 1921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spot.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Possibly some of you also can recall what I said, and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“Remember 1921” with the introductory words: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following is a condensed summary of Gandhiji’s speeh at Surat on the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Bardoli victory celebrations.”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14-8-1928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Swadeshi, Surat”, October 12,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remind you how we have failed to do the things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do seven years ago. The lesson of Bardoli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on us if Bardoli and Surat go to sleep over the Bardoli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had victory celebrations and dinners. Vallabhbhai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telling the Bardoli people that it is easier to fight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fight our own people, for we naturally make—and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make, if we were men—mountains out of molehills of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But we fight shy as soon as we are face to face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 and shortcomings. I therefore reminded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fulfilled the first half of their pledge,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half, viz., of paying up the old assessment. That I know will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few days. But what next? How will you husband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stores of energy and enthusiasm that you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during the satyagraha campaign? How will you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 awakening that has come amongst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Bardoli? How will you serve them, how will you identify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help to remove their misery? Satyagraha includes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civil resistance to the tyranny of blind authority,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resistance presupposes self-purification and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I were to ask you to render account of what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1921 in the direction of self-purification and constructive work I </w:t>
      </w:r>
      <w:r>
        <w:rPr>
          <w:rFonts w:ascii="Times" w:hAnsi="Times" w:eastAsia="Times"/>
          <w:b w:val="0"/>
          <w:i w:val="0"/>
          <w:color w:val="000000"/>
          <w:sz w:val="22"/>
        </w:rPr>
        <w:t>know you and I would have to shed bitter tears.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that I continue to be what I was in 1921.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inexorable conditions to place before you,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peace, prosperity, swarajya,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God that we are hankering after. What right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of ease-loving Surat to talk of swaraj,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run at the another’s throat in the name of God, and then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courts to seek Justice? If you are truly brave, you may fight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on equal terms, but you may not seek the protection of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justice. The English and the Germans fought on fields of battle,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go to law-courts. There is some bravery in free and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but none in running to law-courts. Let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fight a pitched battle, if they will, let them fight fair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and decide their issues. Their names will then go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But this fighting, followed by protracted wrangles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lawcourts, is not bravery. Our present ways are not ways of bravery </w:t>
      </w:r>
      <w:r>
        <w:rPr>
          <w:rFonts w:ascii="Times" w:hAnsi="Times" w:eastAsia="Times"/>
          <w:b w:val="0"/>
          <w:i w:val="0"/>
          <w:color w:val="000000"/>
          <w:sz w:val="22"/>
        </w:rPr>
        <w:t>but of cowardice. True bravery lies in laying down one’s life for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Volunteers, Bardoli”, 12-8-1928.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religion, in voluntary surrender of non-essentials.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Bardoli, and it will have been lost on us if we lose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frenzy of victory celebrations. Until we who have sprung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soil and are children of the same motherland,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different faiths, learn to love one another as </w:t>
      </w:r>
      <w:r>
        <w:rPr>
          <w:rFonts w:ascii="Times" w:hAnsi="Times" w:eastAsia="Times"/>
          <w:b w:val="0"/>
          <w:i w:val="0"/>
          <w:color w:val="000000"/>
          <w:sz w:val="22"/>
        </w:rPr>
        <w:t>blood-brothers, victories like that of Bardoli will be of no avail.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item is the purification of Hinduism. Have you purged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 its deepest stain? True swaraj I repeat is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I do not know any other way. Call it my limitation,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it is the limitation of satyagraha If there is any other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it, and anything won by means other than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will not be swaraj but something else.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and the last thing in our programme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all religions and all races towards the skeletons of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I may repeat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nauseam,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remedy.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 strong justification of the charkha from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quarter. Sir Lallubhai Samaldas in his review of the ponderous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Commission’s Report has shown how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shunned like an untouchable even the mention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the chapter on subsidiary industries. How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fought shy of a thing which provides the only occupation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starving millions? I submit that the potency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that very fact. They might have at least criticized it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ridiculed it. But no. They could not contemplate with equanimity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possibilities. (A heavy shower of rain.) Well I have really done, </w:t>
      </w:r>
      <w:r>
        <w:rPr>
          <w:rFonts w:ascii="Times" w:hAnsi="Times" w:eastAsia="Times"/>
          <w:b w:val="0"/>
          <w:i w:val="0"/>
          <w:color w:val="000000"/>
          <w:sz w:val="22"/>
        </w:rPr>
        <w:t>and need say nothing more.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Vidyavati take a steam [bath]? She should be made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wrapped in a sheet soaked in cold water. Soak the sheet in clean, cold </w:t>
      </w:r>
      <w:r>
        <w:rPr>
          <w:rFonts w:ascii="Times" w:hAnsi="Times" w:eastAsia="Times"/>
          <w:b w:val="0"/>
          <w:i w:val="0"/>
          <w:color w:val="000000"/>
          <w:sz w:val="22"/>
        </w:rPr>
        <w:t>water, wring it well and spread it on the bed. Let Vidyavati lie on it,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reaching Sabarmati Ashram on Monday, August 13, </w:t>
      </w:r>
      <w:r>
        <w:rPr>
          <w:rFonts w:ascii="Times" w:hAnsi="Times" w:eastAsia="Times"/>
          <w:b w:val="0"/>
          <w:i w:val="0"/>
          <w:color w:val="000000"/>
          <w:sz w:val="18"/>
        </w:rPr>
        <w:t>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Prabhavati”, 6-8-1928.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wrap the rest of the sheet around her and cover her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blanket. The face would be left uncovered. She should lie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sheet naked to the waist. If the body does not warm up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she feels the cold she must leave the bed. I have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Gangabehn knows about this bath because I had instructed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Leave it if you have not understood it. Bathing in water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neem leaves have been boiled may do some good. I suspect </w:t>
      </w:r>
      <w:r>
        <w:rPr>
          <w:rFonts w:ascii="Times" w:hAnsi="Times" w:eastAsia="Times"/>
          <w:b w:val="0"/>
          <w:i w:val="0"/>
          <w:color w:val="000000"/>
          <w:sz w:val="22"/>
        </w:rPr>
        <w:t>Vidyavati does not stick to her diet.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 </w:t>
      </w:r>
      <w:r>
        <w:rPr>
          <w:rFonts w:ascii="Times" w:hAnsi="Times" w:eastAsia="Times"/>
          <w:b w:val="0"/>
          <w:i w:val="0"/>
          <w:color w:val="000000"/>
          <w:sz w:val="22"/>
        </w:rPr>
        <w:t>is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Kamlabehn Gandhi that I am not replying to her letter as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reach the Ashram on Monday.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TELEGRAM TO NANABHAI I. 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ASHRAM      DEEPLY       GRIEVED     BALUBHAI’S      DEATH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14757</w:t>
      </w:r>
    </w:p>
    <w:p>
      <w:pPr>
        <w:autoSpaceDN w:val="0"/>
        <w:autoSpaceDE w:val="0"/>
        <w:widowControl/>
        <w:spacing w:line="220" w:lineRule="exact" w:before="30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telegram dated August 13, 1928, which read: “Sorry Balubhai </w:t>
      </w:r>
      <w:r>
        <w:rPr>
          <w:rFonts w:ascii="Times" w:hAnsi="Times" w:eastAsia="Times"/>
          <w:b w:val="0"/>
          <w:i w:val="0"/>
          <w:color w:val="000000"/>
          <w:sz w:val="18"/>
        </w:rPr>
        <w:t>died suddenly Bombay morning. Nanabhai, Kishorelal.”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two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“Passing away of a Silent Worker”? 19-8-1928.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 TO KISHORELAL MASHRUWALA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6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KISHORELAL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Monday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13,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comfort Nanabhai or you? Both of you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death as a friend. Our grief can only be due to our selfishness.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death, Balubhai wrote to me a sweet letter. It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In fact he wished to go there, but, since the doctor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it, he contented himself with a letter. You will do a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ask for any service which the Ashram can render. We can </w:t>
      </w:r>
      <w:r>
        <w:rPr>
          <w:rFonts w:ascii="Times" w:hAnsi="Times" w:eastAsia="Times"/>
          <w:b w:val="0"/>
          <w:i w:val="0"/>
          <w:color w:val="000000"/>
          <w:sz w:val="22"/>
        </w:rPr>
        <w:t>even look after the children.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2659. Courtesy: Kanubhai Nanalal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 TO NILKANTH MASHRUWALA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NILKANTH,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wire from you, but I received one from Akola.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Balubhai’s soul rests in peace. We may shed tears through selfishness,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at any rate have learnt the truth about the highest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life. Use your wisdom at this juncture and, displaying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comfort others. Ask for any service we can render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9172. Courtesy: Nilkanth 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brother of Balubhai Ichchharam Mashruwala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death of Balubhai, addressee’s father;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two preceding 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 TO SUBHAS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the circular about the Exhibition.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now what you are aiming at and I can appreciate your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sorry I cannot endorse it. According to the circular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to admit many foreign exhibits and mill-cloth.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Madras and Calcutta would be that Calcutta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British goods, whereas British machinery was exhibited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Exhibition. In the circumstances I would personally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identifying the All-India Spinners’ Association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 TO DR. S. C. BANERJEE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in Bardoli front where I have just returned.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deal with your report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Exhibition I am in touch with Sjt.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I enclose herewith a copy of my latest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do not like the idea surrounding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If I had my way I should not exhibit not only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goods but also foreign goods unless they are so valuable and yet so</w:t>
      </w:r>
    </w:p>
    <w:p>
      <w:pPr>
        <w:autoSpaceDN w:val="0"/>
        <w:autoSpaceDE w:val="0"/>
        <w:widowControl/>
        <w:spacing w:line="220" w:lineRule="exact" w:before="4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“Abhoy Ashram”, 27-9-1928.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as  to  require  a special advertisement through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And I should certainly not exhibit mill-cloth; for, mills </w:t>
      </w:r>
      <w:r>
        <w:rPr>
          <w:rFonts w:ascii="Times" w:hAnsi="Times" w:eastAsia="Times"/>
          <w:b w:val="0"/>
          <w:i w:val="0"/>
          <w:color w:val="000000"/>
          <w:sz w:val="22"/>
        </w:rPr>
        <w:t>neither need nor deserve any advertisement from us.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C. B</w:t>
      </w:r>
      <w:r>
        <w:rPr>
          <w:rFonts w:ascii="Times" w:hAnsi="Times" w:eastAsia="Times"/>
          <w:b w:val="0"/>
          <w:i w:val="0"/>
          <w:color w:val="000000"/>
          <w:sz w:val="16"/>
        </w:rPr>
        <w:t>ANERJEE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OMILLA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430. LETTER 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a copy of my letter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Sjt. Subhas Bose in reply to his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returned from Bardoli.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 TO R. B. GREGG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soon as I receive the manuscript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certainly go through them and then hand them </w:t>
      </w:r>
      <w:r>
        <w:rPr>
          <w:rFonts w:ascii="Times" w:hAnsi="Times" w:eastAsia="Times"/>
          <w:b w:val="0"/>
          <w:i w:val="0"/>
          <w:color w:val="000000"/>
          <w:sz w:val="22"/>
        </w:rPr>
        <w:t>to Kaka for his opinion too.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publication, whilst I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somehow or other my inner being dislikes the idea. </w:t>
      </w:r>
      <w:r>
        <w:rPr>
          <w:rFonts w:ascii="Times" w:hAnsi="Times" w:eastAsia="Times"/>
          <w:b w:val="0"/>
          <w:i w:val="0"/>
          <w:color w:val="000000"/>
          <w:sz w:val="22"/>
        </w:rPr>
        <w:t>However I shall be able to judge better after I see the notes.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14,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booklet entitled “Science for Kiddies”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favour of giving the booklet to Macmillan &amp; Co.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make yourself sick with overwork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leave for America. I would like you to leave in a perfectly healthy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index and everything else can wait if you cannot easily find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thought that you did not know that Andrews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He had the intention even whilst he was here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Of course you will meet him there. He is going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Bardoli is a great lesson. It has revived faith in nonviolent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methods and in power of the masses.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the Stokes.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TELEGRAM TO C. RAJAGOPALACHARI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SHANKERLAL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BANGALORE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BOTH    BE     INTERNED     TILL     YOU     ARE     RESTORED.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32763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 TO GIRDHARILAL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all you say about Bardoli is true. The praise is well deserved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satyagrahis and above all Vallabhbhai.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your saving the few annas by resisting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to send a telegram. But it shows also that you have lost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telegram dated August 15, 1928, which read: “Thanks </w:t>
      </w:r>
      <w:r>
        <w:rPr>
          <w:rFonts w:ascii="Times" w:hAnsi="Times" w:eastAsia="Times"/>
          <w:b w:val="0"/>
          <w:i w:val="0"/>
          <w:color w:val="000000"/>
          <w:sz w:val="18"/>
        </w:rPr>
        <w:t>letter, telegrams. Taking all care fixing up Bangalore. No assistance wanted yet.”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again. I would so like you not to go in for ambitious schemes and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satisfied with what little God may give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IRDHARILAL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’,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434. LETTER  TO JETHALAL JOSHI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Think more deeply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observe it. You need not be in a hurry to start eating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or to take the vow of [non-] possession. Peace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ceaseless service. We cannot give the best service without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Being without desire is to look forward to nothing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one who  has  renounced  expectation  be  ever disappointed?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read regularly the Bhagavad Gita and the Ramayana to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such a state of mind.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You now can say that you have recovered.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good indeed if the hakim’s treatment restores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cures you permanently of your disease. I have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Ramdevji’s letter.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VASUMATIBEHN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496. Courtesy: Vasumati Pandit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436. LETTER  TO BECHAR PARMAR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BECHAR,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if you have lost your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barber’s work, and, even if you have, I think you ought to learn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 case you have to turn to it. If you were not a teacher,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asked you to become one; on the contrary,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dissuaded you from such an intention. Since, however,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 teacher, I have been advising you not to give up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thought in my mind that you would regard its-value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 as secondary and devote yourself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through it. As a teacher, you have opportunities of service.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 them properly, you will easily be able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If while doing  service  as  a  teacher  you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false shame, learn the value of physicallabour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it to the children under your charge, you will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spiritually and also benefit the children.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TELEGRAM TO SHANKERLAL BANKER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HANKARLAL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RAJAJI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BANGALORE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TAKE     REST       MEDICAL      TREATMENT      THERE.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32725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Rajagopalachari’s going to Bangalore;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438. LETTER  TO TULSI MAHER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beauty of the Himalayan region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Many changes are coming about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Kishorelal’s elder brother Balubhai has passed away. The sample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 is good. How much does it cost?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Hindi: G.N. 6535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SOUTH AFRICAN CONDONATION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about the condonation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 now publish for the information of those who have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South Africa the following relevant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supplement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13th July last:</w:t>
      </w:r>
    </w:p>
    <w:p>
      <w:pPr>
        <w:autoSpaceDN w:val="0"/>
        <w:tabs>
          <w:tab w:pos="550" w:val="left"/>
          <w:tab w:pos="2910" w:val="left"/>
          <w:tab w:pos="5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form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Condonation Permit to be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condonee under the Regulations published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dated 29th June, 1928: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warn the reader that I shall be unable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any guidance beyond the publication of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 can only refer the parties interested for further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Indian Congress, Natal Indian Congress, or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Town British Indian Council as the case may be.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16-8-1928</w:t>
      </w:r>
    </w:p>
    <w:p>
      <w:pPr>
        <w:autoSpaceDN w:val="0"/>
        <w:autoSpaceDE w:val="0"/>
        <w:widowControl/>
        <w:spacing w:line="240" w:lineRule="exact" w:before="1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9-8-1928, sub-title, “South African Condonation”.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“South African Condonation”, before August 9, 1928, sub-</w:t>
      </w:r>
      <w:r>
        <w:rPr>
          <w:rFonts w:ascii="Times" w:hAnsi="Times" w:eastAsia="Times"/>
          <w:b w:val="0"/>
          <w:i w:val="0"/>
          <w:color w:val="000000"/>
          <w:sz w:val="18"/>
        </w:rPr>
        <w:t>titles, “I. Form of Application”, and “II. Correspondence”.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A SIGN OF THE TIMES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is a sign of the times. It has a lesson both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people—for the Government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power of the people when they have truth on their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can form a non-violent combination to vindicate it.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recognition a wise Government consolidates its power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built upon people’s goodwill and co-operation not merely in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by brute power but in speech and thought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energy properly stored up sets free a force that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So far as I have been able to see,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has been wrung from an unwilling Government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a public opinion that was ever gathering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geometrical progression. It is said that His Excellency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>was most willing from the commencement to concede the satyagrahis’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but that his advisers were equally determined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If that is so, whilst it reflects credit upon the Governor,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bodes ill for the Government; for the British Government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individualistic, it is a powerful organization capable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individuals. It has persisted without Gladstone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Disraeli, without Kitchener and Roberts. The organization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India is the Civil Service. What the Sardar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was a change of heart in the Civil Service. What one is told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is that the Civil Service is not satisfied with the settlement.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satisfied the persistent campaign of lies carried 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his doings would have stopped. Whilst I was in Bardoli, I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heard the complaint through inspired newspaper paragr-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aphs that Vallabhbhai Patel had not carried out 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and I knew that he was carrying it out as fast as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already carried out that part of it about which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and before it was made. I can only say that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 that the Civil Service is resisting the settlement, is doomed,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of course that the non-violence of Bardoli is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being sustained without particular individuals.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turn to the people of Bardoli. The lesson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learn is that so long as they remain united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they have nothing to fear, not even unwilling officials.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they learnt  that  lesson,  have  they recognized the unseen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non-violence, have they realized that if they had committed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act of violence, they would have lost their cause?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then they will know from day to day that they will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organization unless they undergo a process of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continuous corporate cleansing. This they can only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in carrying out a well-thoughtout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combined effort and promoting common good.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before they can claim to have become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they must receive education in non-violence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or writings, necessary as both may be, but through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series of corporate acts, each evoking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Sjt. Vallabhbhai Patel knows what he is about.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for himself this more difficult task of constructive effort or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May God grant him therein the same measure of success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attended the struggle against the Government.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THE NEHRU REPORT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and his colleagues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for the very able and practically unanimous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able to bring out on the question that has vexed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for the past long months. The report is well got up, accessible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book form and printed in bold type. No public man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without it. It is signed by Pandit Motilal Nehru, Sir Ali Imam,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Tej Bahadur Sapru, Sjt. M. S. Aney, Sardar Mangal Singh, M. Shuaib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Qureshi, Sjt. Subhas Chandra Bose, and Sjt. G. R. Pradhan. About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Qureshi’s signature however there is the following note at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the report: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Shuaib Qureshi was unfortunately unable to be present at the last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of the Committee when the draft report was considered. The draft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was sent to him and he has informed us that in regard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recommendations contained in Chapter III he is of opinion that one-third seats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Central Legislature should be reserved for Muslims. Further, he says: “I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 with the resolution adopted at the informal conference of July 7 but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subscribe to all the figures and arguments produced in its support.”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covers 133 pages, appendices 19 pages. The report is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Sub-committee appointed by the All-Parties Conference held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19, 1928 “to determine the principles of a constitution for India” (India in </w:t>
      </w:r>
      <w:r>
        <w:rPr>
          <w:rFonts w:ascii="Times" w:hAnsi="Times" w:eastAsia="Times"/>
          <w:b w:val="0"/>
          <w:i w:val="0"/>
          <w:color w:val="000000"/>
          <w:sz w:val="18"/>
        </w:rPr>
        <w:t>1928-29, p. 26)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ten chapters, of which four deal with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aspect, reservation of seats, re-distribution of provinces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The seventh chapter contains the final recommendations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must not attempt to summarize the report,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come into my hands at the moment of sending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even the time to study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full beyond having a cursory glance through it. But the great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is that the All-Parties Conference Committee has at last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a unanimous report bearing weighty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signatures. In the matter of the constitution the main thing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perfect recommendations but to secure unanimity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that might in the circumstances be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possible. And if the practical unanimity arrived at after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by the Committee is sealed by the Conference about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Lucknow,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tremendous step will have been taken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constitutional swaraj as distinguished from what might be termed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swaraj. For if the country arrives at a workable unanimity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questions that have been agitating it for years, the next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work for the acceptance of our demands.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such a step in the country’s history in our evolution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secure real unanimity about any reasonable proposal,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difficulty in securing acceptance. I hope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will meet at Lucknow with a fixed determination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through and that the members who will be there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 critical examination of the report with a view to tear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but with the determination of arriving at a proper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will approach the report in that spirit, they will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the. recommendations, except for valid reasons which would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sane persons. In thus commending this report to the public,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Pandit Motilal Nehru without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there would have been no Committee,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>unanimity and there would have been no report.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16-8-1928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28, 1928;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“After Lucknow”, 6-9-1928.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ARDOLI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ONORS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generous and spontaneous response that has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for funds for Bardoli Satyagraha is a sure index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India-wide popularity of Bardoli Satyagraha. The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question and the consequent stoppage of satyagraha render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keep the fund open any longer. The public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therefore not to send in fresh contributions to the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does not mean that no more money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The work in connection with the inquiry has still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involve some amount of expense. And if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generated during the satyagraha campaign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frittered away, the constructive work must be done with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The balance left will therefore be utilized first for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incurred in connection with the inquiry and secondly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simultaneously for constructive work in the two taluks.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organization of the campaign became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constructive work had been going on in Bardoli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seven years. I am aware that there are places where Congress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tees and individuals have more funds collected for Bardoli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to send these amounts in instalments. I need scarcely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them that they should forward whatever is now in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the Ashram at Sabarmati, or Swaraj Ashram at Bardoli,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Office or Congress Office in Ahmedabad.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Patel has already arranged to have the accounts to </w:t>
      </w:r>
      <w:r>
        <w:rPr>
          <w:rFonts w:ascii="Times" w:hAnsi="Times" w:eastAsia="Times"/>
          <w:b w:val="0"/>
          <w:i w:val="0"/>
          <w:color w:val="000000"/>
          <w:sz w:val="22"/>
        </w:rPr>
        <w:t>date properly audited and published.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ONTRIBUTION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South Africa: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Reuter cabled from India that the South African Indians are sending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month five lakhs of rupees for the Bardoli no-tax campaign.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mischievous thing, besides being a gross exaggeration. The prejudice caused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remittance of moneys to India will now be deepened and given a sharp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edge. So far as I have been able to ascertain, about £500 have been sent in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Bardoli fund.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been without pain that I have followed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of  lies  that  has  gathered  round  the  Bardoli  struggle.  Nothing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considered too mean or too palpably absurd to damage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had no secrecy about it and which was intended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injury to a single soul and which had no direct political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verification and probably from malice prepense the falsehood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lakhs of rupees were being received by satyagrahis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was given currency. Well, the cause of satyagraha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 by the false statement. But the cause of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can be easily damaged if the white colonists can be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vast sums of money are being sent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Bardoli and that to sustain an agitation which they may dislike.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however that not much notice was taken of the statement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Anyway I can corroborate what the correspondent says.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 look at the accounts lying at Bardoli of receipts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Fund and he will find that the correspondent’s information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nearer the truth than the inflammatory statement cabled to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OUR JAILS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two years in Indian jails, I see that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them for much shorter periods than I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their working than I. The satyagrahi prisoners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discharged tell me of the many hardships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if there is some consideration shown to the prisoners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The experiences of a satyagrahi prisoner in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are that the prisoners are all cooped up in a small ill-ventilated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ill-lighted room, the food served is hardly digestible and not much </w:t>
      </w:r>
      <w:r>
        <w:rPr>
          <w:rFonts w:ascii="Times" w:hAnsi="Times" w:eastAsia="Times"/>
          <w:b w:val="0"/>
          <w:i w:val="0"/>
          <w:color w:val="000000"/>
          <w:sz w:val="22"/>
        </w:rPr>
        <w:t>facility given to the prisoners for keeping themselves clean.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at the Sabarmati Central Prison give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The flour issued is gritty, the dal is pebbly and often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dirt The satyagrahis were inclined to excuse the jail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defect saying it was the fault of the prisoners who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 and the grinding. I am unable to adopt the view.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authorities are bound to attend to the cleaning of foodstuff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by having it done outside or by effective supervision. It is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the prisoners especially in the way they are kept to do this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well or conscientiously. Instead of taking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work of cooking through them, it would be better and more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to have the cooking and the preparatory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reliable agency and take from the prisoners other tasks of a </w:t>
      </w:r>
      <w:r>
        <w:rPr>
          <w:rFonts w:ascii="Times" w:hAnsi="Times" w:eastAsia="Times"/>
          <w:b w:val="0"/>
          <w:i w:val="0"/>
          <w:color w:val="000000"/>
          <w:sz w:val="22"/>
        </w:rPr>
        <w:t>more remunerative nature and involving no danger to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unclean food indifferently cooked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on this head. A kind of dry fermented stinking cabbage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rationed as green vegetable. From what the friends described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gather that this cabbage was a kind of human silage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cattle silage, cabbage being re-vitalized by subjecting it to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fermentatior If the information given to me is correct,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prison authorities are playing with prisoners’ lives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care.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prisoners discharged were three in a weak condition;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 student who had completed his full term was discharged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condition. His condition was so far gone that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loving attention being bestowed upon him by the Mahavidyalaya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and students and skilled medical assistance he is not yet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danger. I was informed that for several days in spite of his fever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kept on coarse jowari bread for a time. I should not at all wonder </w:t>
      </w:r>
      <w:r>
        <w:rPr>
          <w:rFonts w:ascii="Times" w:hAnsi="Times" w:eastAsia="Times"/>
          <w:b w:val="0"/>
          <w:i w:val="0"/>
          <w:color w:val="000000"/>
          <w:sz w:val="22"/>
        </w:rPr>
        <w:t>if this indigestible bread caused intestinal inflammation.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to publish any explanation that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give in regard to these allegations.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conditions being as they are prisoners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comforts of home life. I know too that satyagrahis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grumble at their lot which in a way is of their own seeking.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even a satyagrahi whether he complains or not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human treatment and should get food that is suited to his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and that is, above all else, clean and cleanly prepared.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 TO MOTILAL NEHRU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SHARM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is a great document. I am hoping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that is to meet at Lucknow will give it all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it deserves and not light-heartedly begin to tear it to </w:t>
      </w:r>
      <w:r>
        <w:rPr>
          <w:rFonts w:ascii="Times" w:hAnsi="Times" w:eastAsia="Times"/>
          <w:b w:val="0"/>
          <w:i w:val="0"/>
          <w:color w:val="000000"/>
          <w:sz w:val="22"/>
        </w:rPr>
        <w:t>pieces. The intrinsic merit of the report is so great as to ensure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at Lucknow.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got your warning I began to think out what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the next year. But I must confess that I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hit upon anything to my liking. Lucknow might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>inspiration.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 TO NANABHAI I.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Nilkhanth’s. I got Kishorelal’s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more I reflect, the more I feel that Balubhai has not left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Can the fragrance spread by him vanish?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one may feel grief at his passing away. Please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as sharing in that grief. Tell Nath that I sent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 yesterday asking him to stay on in Akola.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this letter at three in the morning. Later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written from Bombay.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2660. Courtesy: Kanubhai Nanalal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40" w:lineRule="exact" w:before="2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Nehru Report”, 16-8-1928.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SPEECH AT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should be no need to attend this function or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word. When Vallabhbhai is presented with an address and I am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asked to say something, that means that we both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together and with your permission and in your presence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 mutual admiration society of which we both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 intelligent citizens of Ahmedabad should never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a Patel by name and by fame. By achieving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of Bardoli he has made that fame his for ever. Have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anyone presenting an address to a business man who upholds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reputation? How many addresses have you presented to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for the bills of exchange which he honours?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would do if he did not honour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want to congratulate the satyagrahis,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implications of the triumph and digested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suited your constitution. You may imitate the experiment,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tell you that imitation is not easy. As every individual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individuality, events have theirs. Rather, therefore, than imitate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you should appreciate its inherent meaning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 in life. Non-co-operation, satyagraha, civil disobedience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on our lips, and as many good things have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name, some undesirable things have also been done.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 these names their liployalty realize their true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implications. The fact that satyagraha is on every lip is an 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all parties desire swaraj, but mere repetition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empty praise of it means nothing. You have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it, if you are to achieve anything.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thirsty man cannot quench his thirst by his merely shouting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thirsty. He should work to construct tanks and sink wells,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 water from them. In other words, his thirst can be quenched only </w:t>
      </w:r>
      <w:r>
        <w:rPr>
          <w:rFonts w:ascii="Times" w:hAnsi="Times" w:eastAsia="Times"/>
          <w:b w:val="0"/>
          <w:i w:val="0"/>
          <w:color w:val="000000"/>
          <w:sz w:val="22"/>
        </w:rPr>
        <w:t>by his working to that end. Similarly, it will not help if you feel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“Meaning of Bardoli”; the first two paragraphs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fourth one are translated here from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19-8-1928, where they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“Immortal Words”.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Bombay Secret Abstracts, p. 539, paragraph 1314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merely by hearing at this meeting the praises of satyagraha.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request you to understand the meaning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Sjt. Vallabhbhai Patel who has triumphed in Bardoli,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truth and non-violence that have triumphed. If you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rightly triumphed, you must adopt them as your weapons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walk of life. I cannot promise that you will have success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try them. God has not made us omniscient so that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whether we have achieved ultimate success or not.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>who realized this truth has left us the legacy of his immortal phrase: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“Immortal hope lies hidden in a thousand despairs.” All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work without hope of fruit or reward. If therefore you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Vallabhbhai’s example and pursue truth and non-violence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devotion, you may be sure that there will not be friends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447. CABLE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16,1928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AYAWATI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UCCESS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cable from London, received on April 16, 1928,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“Youth Conference invite your message. Cable.”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World Youth Congress held at Eerde in Holland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310" w:val="left"/>
          <w:tab w:pos="3430" w:val="left"/>
          <w:tab w:pos="4950" w:val="left"/>
        </w:tabs>
        <w:autoSpaceDE w:val="0"/>
        <w:widowControl/>
        <w:spacing w:line="358" w:lineRule="exact" w:before="0" w:after="4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448. LETTER  TO C. A. ALEXANDER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18, 1928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Saklatwala too.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3746" w:space="0"/>
            <w:col w:w="276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have now heard from Mr.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3746" w:space="0"/>
            <w:col w:w="27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enquiry about my health which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to say is quite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returned to Sabarmati.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A. 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RQN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AMSHEDPUR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ATANAGAR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12778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 TO URMILA DEVI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 the papers that I have returned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may now come whenever you like with Dhiren.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even appreciate Dhiren’s disappointment.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comes to those who wait, and if Dhiren has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qualifies himself, he may hope to take part in the final struggle which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11, which read: “I . . . wish to say that the reference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was put in a leaflet prepared at our head office in Bombay by Mr. [N.B.]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Saklatwala, the Chairman, and others whom you know....” (S.N. 13239)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(S.N. 14457) dated August 15, Saklatwala had written: “I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it very much if we had improperly used your name in connection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[labour] dispute . . . In the hope of showing the men our position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keeping the Works in operation . . . and we did not think that we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unjustified in these circumstances in using your name in the hope of creating a </w:t>
      </w:r>
      <w:r>
        <w:rPr>
          <w:rFonts w:ascii="Times" w:hAnsi="Times" w:eastAsia="Times"/>
          <w:b w:val="0"/>
          <w:i w:val="0"/>
          <w:color w:val="000000"/>
          <w:sz w:val="18"/>
        </w:rPr>
        <w:t>peaceful atmosphere.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sooner or later if the time of its advent can be accelerated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who wish to take part in it. I hope that Sudhir is now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restored.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4-A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BENARSIDAS CHATURVEDI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Margasher Sud 6,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94" w:lineRule="exact" w:before="4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article on Fiji will be published. I would not like to publish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on the subject of separate managements for the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publication of such an article would be harmful to our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Kunwar Maharaj Singh is to leave on December 21.</w:t>
      </w:r>
    </w:p>
    <w:p>
      <w:pPr>
        <w:autoSpaceDN w:val="0"/>
        <w:autoSpaceDE w:val="0"/>
        <w:widowControl/>
        <w:spacing w:line="266" w:lineRule="exact" w:before="2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2577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ADHARMA IN THE NAME OF DHARMA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from Mathura: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Hindi is easy to understand I have not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letter. To show what the Shastra-knowing Brahmins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think of the devoted but misguided Vaishnavas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the above letter in the writer’s own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thousands of rupees in serving sweets and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>it a religious act shows what things have come to at the present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Kunwar Maharaj Singh’s departure, presumably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it is inferred that the letter was written on this date, which corresponds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Margasher Sud 6;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 R. Jayakar”, September 21, 1928 and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Benarsidas Chaturvedi”, October 10, 1928, and “Letter to Sir Mahomed </w:t>
      </w:r>
      <w:r>
        <w:rPr>
          <w:rFonts w:ascii="Times" w:hAnsi="Times" w:eastAsia="Times"/>
          <w:b w:val="0"/>
          <w:i w:val="0"/>
          <w:color w:val="000000"/>
          <w:sz w:val="18"/>
        </w:rPr>
        <w:t>Habibullah”, November 9, 1928.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letter dealt in detail with the waste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and food in the name of religion, the ill-treatment of cows and scarcity of milk </w:t>
      </w:r>
      <w:r>
        <w:rPr>
          <w:rFonts w:ascii="Times" w:hAnsi="Times" w:eastAsia="Times"/>
          <w:b w:val="0"/>
          <w:i w:val="0"/>
          <w:color w:val="000000"/>
          <w:sz w:val="18"/>
        </w:rPr>
        <w:t>products in Mathura.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Feeling the pain of others is the central point of 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But simple-minded Vaishnavas have turned it into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enjoyment. As in the other parts of the country, in Govardhan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the cattle wealth is being destroyed. The shortage of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mentioned in the letter has been experienced by all the pilgrims.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rich  Vaishnavas of Gujarat should heed this letter, wake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themselves from the adharma being perpetrated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IN CONFORMITY WITH SHASTRAS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evidence from all parts of India which proves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losing its hold. Bharatbhushan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 is a pillar of sanatana dharma. He has written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Shri Jamnalalji in connection with the Lakshminarayana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in Wardha.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also received similar expressions of opinion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Pramathnath Tarkabhushan Sharma and Shri Anandshankar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Dhruva. Will those who claim to follow the sanatana dharma still cling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practice of untouchability?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PASSING AWAY OF A SILENT WORKER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 of leaders who sit or stand on platforms—stand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speak. Although so many of us would Like to crowd the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it breaks, we would even then look and be lie a drop in the ocean.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Since, however, those who rise high on platforms have no more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drop’s as compared to the ocean’s, soldiers who never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high on to platforms but are pleased to remain in the ocean, that </w:t>
      </w:r>
      <w:r>
        <w:rPr>
          <w:rFonts w:ascii="Times" w:hAnsi="Times" w:eastAsia="Times"/>
          <w:b w:val="0"/>
          <w:i w:val="0"/>
          <w:color w:val="000000"/>
          <w:sz w:val="22"/>
        </w:rPr>
        <w:t>is, the common people and render service while remaining obscure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near Mathura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Malaviya had congratulated Jamnalal Bajaj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throwing open the temple to all Hindu communities and digging a well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>all were permitted to draw water.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 26-7-1928, sub-title, “A Triumph </w:t>
      </w:r>
      <w:r>
        <w:rPr>
          <w:rFonts w:ascii="Times" w:hAnsi="Times" w:eastAsia="Times"/>
          <w:b w:val="0"/>
          <w:i w:val="0"/>
          <w:color w:val="000000"/>
          <w:sz w:val="18"/>
        </w:rPr>
        <w:t>of Justice”.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only genuine workers. Balubhai Ichchharam Mashruwala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lived in Bombay was one such worker. He had both wealth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intelligence and used them silently in the service of the people.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Balubhai’s entire family is cultured. He did not rest satisfied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spending all his resources of body, mind and wealth in rendering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 wherever he could. He passed on this noble training to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youngest brothel Kishorelal, made him  a  lawyer  and  dedicated 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 the  service  of  the  nation. This cultured public servant passed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grant peace to his soul and give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innumerable such workers who would render silent service.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dying, he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which I publish here as an expression of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for the country, for truth. and for non-violence.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Kishorelal has given a very moving description of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me, and this too I give here: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19-8-1928</w:t>
      </w:r>
    </w:p>
    <w:p>
      <w:pPr>
        <w:autoSpaceDN w:val="0"/>
        <w:autoSpaceDE w:val="0"/>
        <w:widowControl/>
        <w:spacing w:line="320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GOVERNMENT’S POWER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PEOPLE’S POWER</w:t>
      </w:r>
    </w:p>
    <w:p>
      <w:pPr>
        <w:autoSpaceDN w:val="0"/>
        <w:autoSpaceDE w:val="0"/>
        <w:widowControl/>
        <w:spacing w:line="240" w:lineRule="exact" w:before="1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has proved that the power of the people is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State as conclusively as that two and two make four.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be claimed that such success depends solely upon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remain peaceful and their capacity to offer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State is derived solely from its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punish. Those persons who rid themselves of the fear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despise such punishment and, without opposing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the State violently, act as if it did not exist,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triumph. The people of Bardoli could not secure justice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afraid of being punished by the Government.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rid themselves of that fear, they realized that the officers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the people and not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also saw that, if they opposed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by similar violence, the former would always succeed,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if they suffered it, it lost its efficacy. They also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punishment was limited to their persons and possessions,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left their hearts wholly untouched. They freed themselves from its </w:t>
      </w:r>
      <w:r>
        <w:rPr>
          <w:rFonts w:ascii="Times" w:hAnsi="Times" w:eastAsia="Times"/>
          <w:b w:val="0"/>
          <w:i w:val="0"/>
          <w:color w:val="000000"/>
          <w:sz w:val="22"/>
        </w:rPr>
        <w:t>fear by surrendering their hearts to their Sardar.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Nanabhai I. Mashruwala”, 13-8-1928.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we find that the people require neither physical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strength to secure their own freedom; moral courage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needed. This latter is dependent on faith. In this case,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have faith in their Sardar, and such faith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artificially generated. They found in the Sardar a worthy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faith and like a magnet he drew the hearts of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find that a satyagraha movement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 if  it  gets a leader who is cultured, self-sacrificing and can </w:t>
      </w:r>
      <w:r>
        <w:rPr>
          <w:rFonts w:ascii="Times" w:hAnsi="Times" w:eastAsia="Times"/>
          <w:b w:val="0"/>
          <w:i w:val="0"/>
          <w:color w:val="000000"/>
          <w:sz w:val="22"/>
        </w:rPr>
        <w:t>feel the pulse of the people, and if the people remain loyal to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were the principal factors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people’s demand was just and for securing it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resort to untruthful means. There were many provocations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become violent and resort to violent measures,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completely peaceful. This is not to say that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non-violence as a principle or that they did not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even in their minds. But they understood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non-violence, understood their own interest,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anger and, instead of retaliating in a violent manner, suffered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inflicted on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PADMAJA NAIDU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1928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LOTUSBORN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fade. You must bloom. Though I never write you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constantly in my mind.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UBERCULOSIS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ROGYAVARAM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HITTOOR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 meaning of ‘Padmaja’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456. SPEECH AT BRAHMO SAMAJ CENTENARY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CELEBRATION,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am at all fitted to say anything on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but I consented to come because of the great esteem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held the late Ramanbhai and because I could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Vidyagauri. I am unfit to say anything today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I have read nothing of or about Raja Ram Mohan Roy.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him is based on what I have heard from his admirers.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claim to have studied the history of the Brahmo Samaj either.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desperate effort to read something today, something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brochure on Ram Mohan Roy that we have in our library,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a moment for it. I therefore contented myself with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that God might give me the right word to acquit myself of the task.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then, I cannot claim to have studied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Brahmo Samaj, I do claim to have a close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Brahmo Samaj extending over several years. It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back as 1896 when I first visited Calcutta. In 1901 I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several  eminent  members  of  the  Brahmo 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Gokhale and Dr. P. C. Ray. I used to visit occasionally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Mandir, and listen to the sermons of the late Pratap Chandra </w:t>
      </w:r>
      <w:r>
        <w:rPr>
          <w:rFonts w:ascii="Times" w:hAnsi="Times" w:eastAsia="Times"/>
          <w:b w:val="0"/>
          <w:i w:val="0"/>
          <w:color w:val="000000"/>
          <w:sz w:val="22"/>
        </w:rPr>
        <w:t>Mozumdar. I also came in touch with the late Pandit Shivnath Shastri.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experiences were enough to convince me that the Brahmo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has rendered a great service to Hinduism, and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rescued the educated classes of India, especially Bengal,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unbelief. I have always regarded it as a movement essentially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educated classes. Though religion in India sometimes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superstition, wooden formalism and hysterics, I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 that a man cannot long remain an unbeliever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faith of the educated class in the early part of the nineteenth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was in danger and it was Ram Mohan Roy who came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rescue. I have heard that he had come under the influence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and Kakasaheb told me that he had made a deep study of </w:t>
      </w:r>
      <w:r>
        <w:rPr>
          <w:rFonts w:ascii="Times" w:hAnsi="Times" w:eastAsia="Times"/>
          <w:b w:val="0"/>
          <w:i w:val="0"/>
          <w:color w:val="000000"/>
          <w:sz w:val="22"/>
        </w:rPr>
        <w:t>Persian and Arabic. There can be no question about his scholarship or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the. title “Brahmo Samaj’s Contribution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Hinduism” with the following introductory note by Mahadev Desai: “Speaking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August at the Ahmedabad Prarthana Samaj on the occasion of the celebration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centenary of the foundation of the Brahmo Samaj, Gandhiji delivered an address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following is a condensed translation.”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catholicity. He made a deep study of Hinduism,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the Vedas, and then allowed himself to be influenced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essential principles of Christianity and Islam. As a result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for him no escape from inaugurating a new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liberalize the existing Hinduism which had been overgrown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weeds. Sacrifice of animals and social evils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in the name of Hinduism. How could the educated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it? It was open to Ram Mohan Roy to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dissociation from the evils. But he was a reformer.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afford to hide his light under a bushel, he gave public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views, secured a following and founded the Brahmo Samaj in </w:t>
      </w:r>
      <w:r>
        <w:rPr>
          <w:rFonts w:ascii="Times" w:hAnsi="Times" w:eastAsia="Times"/>
          <w:b w:val="0"/>
          <w:i w:val="0"/>
          <w:color w:val="000000"/>
          <w:sz w:val="22"/>
        </w:rPr>
        <w:t>1828.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have languished, had not a man of great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like Maharshi Devendranath Tagore joined it. It is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 to estimate the Tagores’ contribution to the intellectual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life of Bengal, India, and even the world. Rabindranath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Tagore’s contribution in the direction has been stupendous.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adequately estimate it, even as men living in the valleys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cannot adequately visualize their sublimity.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Tagores received their inspiration from the Brahmo Samaj.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Brahmo Samaj liberated Reason, and left room enough for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once a danger of the Brahmo Samaj severing its tie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or the religion  of  the  Vedas  but the Maharshi’s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knowledge rescued the Brahmo Samaj from that catastrophe. It is </w:t>
      </w:r>
      <w:r>
        <w:rPr>
          <w:rFonts w:ascii="Times" w:hAnsi="Times" w:eastAsia="Times"/>
          <w:b w:val="0"/>
          <w:i w:val="0"/>
          <w:color w:val="000000"/>
          <w:sz w:val="22"/>
        </w:rPr>
        <w:t>due to him that the Samaj remained part of Hinduism.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measure the contribution of the Brahmo 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number of its adherents. The Brahmos are indeed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influence has been great and good.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Brahmo Samaj lies in its liberalizing and rationalizing Hinduism.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cultivated a toleration for other faiths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movements, it has tried to keep the fountain source of religion pure </w:t>
      </w:r>
      <w:r>
        <w:rPr>
          <w:rFonts w:ascii="Times" w:hAnsi="Times" w:eastAsia="Times"/>
          <w:b w:val="0"/>
          <w:i w:val="0"/>
          <w:color w:val="000000"/>
          <w:sz w:val="22"/>
        </w:rPr>
        <w:t>and to hold up the ideal of pure worship of the Supreme Being.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there is nothing for me to criticize in the Samaj,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occasion for it. My desire is to place before you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the Brahmo Samaj. Let this celebration awaken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in you. True religion is not narrow dogma. It is not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observance. It is faith in God, and living in the presence of God;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faith in a future life, in truth and ahimsa. There prevails today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discipline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apathy towards these things of the spirit. Our temples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be meant only for the simple and the ignorant. Few visit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of God. Let the educated class take up the work of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>this direction.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rightly honoured Vallabhbhai over the Bardoli victory.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may not know his greater victory. Vallabhbhai realized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‘Vallabha’ (God) in Bardoli. He saw that nothing but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keep together the thousands of men and women bound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is through religion that he found his approach to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>of those simple illiterate men and women.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inundated with letters from young men who write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evil habits and about the void that their unbelief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lives. No mere medical advice can bring them relief.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tell them that there is no way but that of surrender to and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His grace. Let us all utilize this occasion by giving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in our lives the place it deserves. Has not Akho Bhagat said: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as you will, but so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realize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for this week’s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forthcoming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thought it was better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deal with the body of the report but rather emphasize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avoiding theoretical criticism and appealing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Hindus not to insist upon the pound of flesh.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my dealing with the recommendations? My mind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think of the form except when it is driven to it. For,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make nothing of a constitution be it ever so good,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work it are not good enough. Anything reasonable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acceptable if only we have unanimity,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of the constitution, unanimity seems to be the most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 Eyes on Lucknow”, 23-8-1928. For the earlier article,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</w:t>
      </w:r>
      <w:r>
        <w:rPr>
          <w:rFonts w:ascii="Times" w:hAnsi="Times" w:eastAsia="Times"/>
          <w:b w:val="0"/>
          <w:i w:val="0"/>
          <w:color w:val="000000"/>
          <w:sz w:val="18"/>
        </w:rPr>
        <w:t>Nehru Report”, 16-8-1928.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thing. But I can say in general terms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wonderfully with Sir Tej Bahadur Sapru and Sir Ali Imam.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prepared for the endorsement of the franchise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your solution of the Native States. But I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question is still to be a thorny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myself I do not at all feel like moving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just now. Indeed I should like to bury myself in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whatever I can through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correspondence. I have more than enough work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I do not know whether you are aware that Bardoli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because the Ashram was in existence.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Bardoli owe their preparation to the Ashram directly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indirect influence. If I could but make of the Ashram what I want,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ready to give battle on an extensive scale.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 TO BEHRAMJ1 KHAMBHATTA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as also the sum of Rs. 100.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intention in publishing your name in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acknowledgments. It is enough for you to know that you do not crave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publicity. If the name is published, that will certainly do you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we have taken greater care. We should thank God if your </w:t>
      </w:r>
      <w:r>
        <w:rPr>
          <w:rFonts w:ascii="Times" w:hAnsi="Times" w:eastAsia="Times"/>
          <w:b w:val="0"/>
          <w:i w:val="0"/>
          <w:color w:val="000000"/>
          <w:sz w:val="22"/>
        </w:rPr>
        <w:t>ailment is cured. Write to me about it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82" w:after="0"/>
        <w:ind w:left="0" w:right="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5017. Courtesy: Tehmina Khambhatta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AMBALAL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calf here that is suffering terrible pain. It has broken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leg. Now it has developed sores all over the body. The veterinary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has given up all hope. I have therefore decided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shot. Please send one of your guards with a gun if possible.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Ashram who can use a gun but we have not kept a gun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form</w:t>
      </w:r>
    </w:p>
    <w:p>
      <w:pPr>
        <w:autoSpaceDN w:val="0"/>
        <w:autoSpaceDE w:val="0"/>
        <w:widowControl/>
        <w:spacing w:line="266" w:lineRule="exact" w:before="8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11123.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AMBALAL 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beautiful. Your sentiments are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I had been waiting for the doctor and the injections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 idea of using a gun. Your letter has made me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will not now make use of your gun. I do not share your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deeper than the one you have raised I shall not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here beyond saying that it is not merely one of relieving pain.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towards animals and other living creatures that are disabled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 pain? Where does compassion which underlies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take us? But to me that is not a matter for discussion.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my deepest feelings. I shall take no step without proper </w:t>
      </w:r>
      <w:r>
        <w:rPr>
          <w:rFonts w:ascii="Times" w:hAnsi="Times" w:eastAsia="Times"/>
          <w:b w:val="0"/>
          <w:i w:val="0"/>
          <w:color w:val="000000"/>
          <w:sz w:val="22"/>
        </w:rPr>
        <w:t>thought. The act of killing has to be postponed at least for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form</w:t>
      </w:r>
    </w:p>
    <w:p>
      <w:pPr>
        <w:autoSpaceDN w:val="0"/>
        <w:autoSpaceDE w:val="0"/>
        <w:widowControl/>
        <w:spacing w:line="266" w:lineRule="exact" w:before="8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11124. Courtesy: Sarabhai Foundation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arguments for killing the ailing calf,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Bhogilal”, September 22, 1928 and “The Feary Ordeal”, October 4,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461. ‘THE TRUE CAPITAL AND THE FALSE’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Daniel Hamilton is a big proprietor, owns large estates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Sundarbans, and is a careful student of banking and the cooperative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He has written many papers during the past twelve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Indian banking and has been kind enough to send them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I invited him to write in a popular style on 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readily consented and followed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tentative promise with speedy performance. The result is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“Man or Mammon? Or The True Capital and the False”.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divided the paper in five parts, the first of which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pretend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banking. I am sorry to have to confess that I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time for studying Indian finance, important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subject to be. I am therefore unable to pronounce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upon Sir Daniel Hamilton’s argument. It is however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purpose that Sir Daniel has written apparently without bias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great sincerity. I commend Sir Daniel  Hamilton’s 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the  readers  of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careful study and shall be pleased </w:t>
      </w:r>
      <w:r>
        <w:rPr>
          <w:rFonts w:ascii="Times" w:hAnsi="Times" w:eastAsia="Times"/>
          <w:b w:val="0"/>
          <w:i w:val="0"/>
          <w:color w:val="000000"/>
          <w:sz w:val="22"/>
        </w:rPr>
        <w:t>to publish any criticism that Indian financiers may care to offer.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ALL EYES ON LUCKNOW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Nehru Committee report has rightly attracted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All the leading Indians who have spoken upon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it. The critics have been obliged to write about it with 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often involuntary admiration. It has set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eyes are naturally therefore centred on Lucknow where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has invited the All-Parties Conference to meet. A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compelled such attention is bound to draw a large and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tative gathering.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 Conference do? It will be easy enough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proceedings of the conference nugatory and reduce to nothin-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gness the labours of the Nehru committee. Mussalmans may destroy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 edifice built by patient effort on the ground that they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other four parts appeared weekly in successive </w:t>
      </w:r>
      <w:r>
        <w:rPr>
          <w:rFonts w:ascii="Times" w:hAnsi="Times" w:eastAsia="Times"/>
          <w:b w:val="0"/>
          <w:i w:val="0"/>
          <w:color w:val="000000"/>
          <w:sz w:val="18"/>
        </w:rPr>
        <w:t>issues.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all they wanted. Hindus may vow never to yield an inch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make an advance impossible. Political theorists may pick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 in the report. But they will all be wrong if they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from their individual standpoints. We shall not easily get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so good as the report bearing the representative signatures it </w:t>
      </w:r>
      <w:r>
        <w:rPr>
          <w:rFonts w:ascii="Times" w:hAnsi="Times" w:eastAsia="Times"/>
          <w:b w:val="0"/>
          <w:i w:val="0"/>
          <w:color w:val="000000"/>
          <w:sz w:val="22"/>
        </w:rPr>
        <w:t>does.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therefore approach the report from only one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national. There is room enough under the constitution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Committee for all to rise to their full height. Every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has its protection guaranteed if it has enough vitality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>for expansion. The franchise is the broadest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impatient extremist will be dissatisfied.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report represents the largest common measure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parties often representing opposite views. It will be anti-national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to the breaking point what is offered by this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report.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however from the standpoint of expediency,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report satisfies all reasonable aspirations and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standing on its own intrinsic merits. All therefore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put the finishing touch to the work of the Nehru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 little  forbearance,  a little mutual respect, a little mutual trust,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give and take and much confidence not in our little selves but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 nation of which each one of us is but a humble member.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INDI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INDUSTANI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Sir T. Vijayaraghavachari should deliver a public lecture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High School in Triplicane, Madras, on the “Place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Indian Education” is a sign of the times and proof of the efficacy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 done by the Hindi Prachar Office in Madras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Hindi propaganda for the last seven years. The lecturer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showing that the fact that of the 300 million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l20 million spoke Hindi and 80 million more understood it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Hindi was the third most widely spoken language in the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“was by itself a strong reason for everyone learning Hindi”. The </w:t>
      </w:r>
      <w:r>
        <w:rPr>
          <w:rFonts w:ascii="Times" w:hAnsi="Times" w:eastAsia="Times"/>
          <w:b w:val="0"/>
          <w:i w:val="0"/>
          <w:color w:val="000000"/>
          <w:sz w:val="22"/>
        </w:rPr>
        <w:t>learned speaker rightly thought that “six months would be a suffi-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cient period for learning the language well.” He contended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Hindi in Indian education must be compulsory.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compulsory language in school, college and university.” He </w:t>
      </w:r>
      <w:r>
        <w:rPr>
          <w:rFonts w:ascii="Times" w:hAnsi="Times" w:eastAsia="Times"/>
          <w:b w:val="0"/>
          <w:i w:val="0"/>
          <w:color w:val="000000"/>
          <w:sz w:val="22"/>
        </w:rPr>
        <w:t>concluded: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all eagerly looking forward to the day when we shall all be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and Madrasis or Bangalis next. The day will be hastened if Madrasis, who </w:t>
      </w:r>
      <w:r>
        <w:rPr>
          <w:rFonts w:ascii="Times" w:hAnsi="Times" w:eastAsia="Times"/>
          <w:b w:val="0"/>
          <w:i w:val="0"/>
          <w:color w:val="000000"/>
          <w:sz w:val="18"/>
        </w:rPr>
        <w:t>are the worst offenders in this respect, begin to learn Hindi in larger number.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South have every facility afforded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Hindi Prachar Office of learning Hindi. Surely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love of India as we have of our respective provinces, we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 without delay and avoid the humiliating spectacle of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on our proceedings in the popular assembly, i.e.,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Committee, predominantly, if not often wholly,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Let me repeat once more what I have often said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suppression of provincial languages by Hindi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Hindi to the former so as to enable provinces to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contact with one another. This must result also in enriching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provincial languages and Hindi.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—A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ICTORY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EACE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poetic bit from a love-letter of Shrimati Sarojini </w:t>
      </w:r>
      <w:r>
        <w:rPr>
          <w:rFonts w:ascii="Times" w:hAnsi="Times" w:eastAsia="Times"/>
          <w:b w:val="0"/>
          <w:i w:val="0"/>
          <w:color w:val="000000"/>
          <w:sz w:val="22"/>
        </w:rPr>
        <w:t>Devi’s bears reproduction: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pastoral vision of quiet beauty is spread all around me; the sunset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dyed the clouds in the west in the glowing colours of flame, and in the east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tender colours of flowers; the low hills have taken on every dreamlike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shadow steeped in blue and purple, and the undulating valley just below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settling down to rest, gathering the wandering sheep, hushing the wild doves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wild hawks to slumber, collecting the little groups of peasants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to their thatched huts under the boughs of sheltering trees....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denizens of the secluded colony set in the heart of such sylvan beauty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at rest, each in his or her own bed, and soon the nightfall will wrap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hills and valley and woods in a velvet darkness.... But the darkness, alas,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always bring comfort to the suffering. No sleep . . . What poignant vigils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the night witness, that the world never knows? . . . How many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poignant vigils have the people of Bardoli kept night after night? . . 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 that tonight the darkness will bring dreams of sweetness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spirit was so unwearied in battle through long and terrible weeks....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sleep of the satyagrahi when his work is over is indeed a gift of the gods.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remember the  words of the German philosopher: “Let your work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battle, let your peace be a victory.” So it has been at Bardoli. The peace has </w:t>
      </w:r>
      <w:r>
        <w:rPr>
          <w:rFonts w:ascii="Times" w:hAnsi="Times" w:eastAsia="Times"/>
          <w:b w:val="0"/>
          <w:i w:val="0"/>
          <w:color w:val="000000"/>
          <w:sz w:val="18"/>
        </w:rPr>
        <w:t>indeed been a victory of peace and peaceful ways.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4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finished the last page of the English version of your moving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vivid history of the South African Satyagraha when the post brought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with the longed for and joyful news of the Bardoli settlement . .,.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to both sides. As I wrote to ‘Sardar’ Vallabhbhai a month ago,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always felt and known that satyagraha in its deep authentic sense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 “the treasure of the lowly”—Maeterlinck’s beautiful phrase,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content with realities and not seekers after false values and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standards.... Your dream was to make Bardoli the perfect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 Bardoli has fulfilled itself in its own fashion interpreting and </w:t>
      </w:r>
      <w:r>
        <w:rPr>
          <w:rFonts w:ascii="Times" w:hAnsi="Times" w:eastAsia="Times"/>
          <w:b w:val="0"/>
          <w:i w:val="0"/>
          <w:color w:val="000000"/>
          <w:sz w:val="18"/>
        </w:rPr>
        <w:t>perfecting your dream.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 TO DR. JOSIAH OLDFIELD</w:t>
      </w:r>
    </w:p>
    <w:p>
      <w:pPr>
        <w:autoSpaceDN w:val="0"/>
        <w:autoSpaceDE w:val="0"/>
        <w:widowControl/>
        <w:spacing w:line="284" w:lineRule="exact" w:before="108" w:after="0"/>
        <w:ind w:left="4950" w:right="0" w:hanging="1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1928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Though I could not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this year, if all goes well, I expect to do so next year,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we shall meet somewhere. Of course if you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proposed visit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India, we shall meet here no doubt.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OSIAH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ODDINGTON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14366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465. LETTER  TO B. DE LIGT</w:t>
      </w:r>
    </w:p>
    <w:p>
      <w:pPr>
        <w:autoSpaceDN w:val="0"/>
        <w:autoSpaceDE w:val="0"/>
        <w:widowControl/>
        <w:spacing w:line="266" w:lineRule="exact" w:before="2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an English translation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kindly made for me of your open letter. I am so busy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had the time to go through the open letter, but I hope to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(S.N. 14365) dated July 30, 1928, had written that </w:t>
      </w:r>
      <w:r>
        <w:rPr>
          <w:rFonts w:ascii="Times" w:hAnsi="Times" w:eastAsia="Times"/>
          <w:b w:val="0"/>
          <w:i w:val="0"/>
          <w:color w:val="000000"/>
          <w:sz w:val="18"/>
        </w:rPr>
        <w:t>he might visit India again on a lecture tour upon the “Relation of Men to Animals”.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of it and let you have my reply as early as I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necessary to give you the reply through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do, I take it you will not mind it.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IGT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ENEVA</w:t>
      </w:r>
      <w:r>
        <w:rPr>
          <w:rFonts w:ascii="Times" w:hAnsi="Times" w:eastAsia="Times"/>
          <w:b w:val="0"/>
          <w:i w:val="0"/>
          <w:color w:val="000000"/>
          <w:sz w:val="20"/>
        </w:rPr>
        <w:t>), 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14386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 TO C. F. ANDREWS</w:t>
      </w:r>
    </w:p>
    <w:p>
      <w:pPr>
        <w:autoSpaceDN w:val="0"/>
        <w:autoSpaceDE w:val="0"/>
        <w:widowControl/>
        <w:spacing w:line="266" w:lineRule="exact" w:before="2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expect a longer one later.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Bardoli victory was indeed a victory for Truth and Non-viol-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ence. It has almost restored the shattered faith in non-violence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field. Vallabhbhai has never shone so brilliantly as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are enclosing an article on Gopabandhu Das,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nothing on him from you. His death is a terrible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in Orissa to equal him in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self-effacement.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Gregg did not know that you had left for England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about to leave for America. Gregg himself is leaving for America </w:t>
      </w:r>
      <w:r>
        <w:rPr>
          <w:rFonts w:ascii="Times" w:hAnsi="Times" w:eastAsia="Times"/>
          <w:b w:val="0"/>
          <w:i w:val="0"/>
          <w:color w:val="000000"/>
          <w:sz w:val="22"/>
        </w:rPr>
        <w:t>in November.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all keeping well at the Ashram. Devdas is in Jamia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Millia. Rasik and Navin are going there to help Devdas.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yourself rest and that you will return as fully restored as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one of your temperament.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that you do not want me to collect more for your expense</w:t>
      </w:r>
    </w:p>
    <w:p>
      <w:pPr>
        <w:autoSpaceDN w:val="0"/>
        <w:autoSpaceDE w:val="0"/>
        <w:widowControl/>
        <w:spacing w:line="220" w:lineRule="exact" w:before="4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Attitude towards War”, 13-9-1928.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</w:t>
      </w:r>
      <w:r>
        <w:rPr>
          <w:rFonts w:ascii="Times" w:hAnsi="Times" w:eastAsia="Times"/>
          <w:b w:val="0"/>
          <w:i/>
          <w:color w:val="000000"/>
          <w:sz w:val="18"/>
        </w:rPr>
        <w:t>The Conquest of Violence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America. Sarojini Naidu expects to leave for America in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8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6 H</w:t>
      </w:r>
      <w:r>
        <w:rPr>
          <w:rFonts w:ascii="Times" w:hAnsi="Times" w:eastAsia="Times"/>
          <w:b w:val="0"/>
          <w:i w:val="0"/>
          <w:color w:val="000000"/>
          <w:sz w:val="16"/>
        </w:rPr>
        <w:t>AYMARKET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 TO SIR DANIEL HAMILTON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unprepared to receive your paper so promptly.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it into five chapters,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 of which has already appeared. I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a copy of it herewith.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lent Sir Purushottamdas Thakurdas your papers and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me have his criticism on them. He sent me a frank letter.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permission I am sending you a copy of it. For a layman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 these different viewpoints.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me an enigma, why financiers differ as much as lawyers </w:t>
      </w:r>
      <w:r>
        <w:rPr>
          <w:rFonts w:ascii="Times" w:hAnsi="Times" w:eastAsia="Times"/>
          <w:b w:val="0"/>
          <w:i w:val="0"/>
          <w:color w:val="000000"/>
          <w:sz w:val="22"/>
        </w:rPr>
        <w:t>and doctors even as to fundamentals.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the Bardoli struggle has ended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: 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Sir Daniel Hamilton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13238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 ‘The True Capital and the False’ ”, 23-8-1928.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468. LETTER  TO WILLIAM H. DANFORTH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as also for the parcel of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sent through Mr. B. N. Birla. He sent me also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book you have written on your Indian experience.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menu is limited and as I do not eat things of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I have no knowledge, I have not been able to try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delicacies you have kindly sent me. But I have distributed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biscuits amongst the Ashram inmates. If it is not a secret,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the corn flakes are prepared and whether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wheat is used in preparing the flakes. Is it not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wheat flakes prepared at Dr. Kellogg’s Battle Creek </w:t>
      </w:r>
      <w:r>
        <w:rPr>
          <w:rFonts w:ascii="Times" w:hAnsi="Times" w:eastAsia="Times"/>
          <w:b w:val="0"/>
          <w:i w:val="0"/>
          <w:color w:val="000000"/>
          <w:sz w:val="22"/>
        </w:rPr>
        <w:t>Sanatorium?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H.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ANFORTH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should now recover complete health.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at all possible, you ought to make it so. You write </w:t>
      </w:r>
      <w:r>
        <w:rPr>
          <w:rFonts w:ascii="Times" w:hAnsi="Times" w:eastAsia="Times"/>
          <w:b w:val="0"/>
          <w:i/>
          <w:color w:val="000000"/>
          <w:sz w:val="22"/>
        </w:rPr>
        <w:t>kef,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word is </w:t>
      </w:r>
      <w:r>
        <w:rPr>
          <w:rFonts w:ascii="Times" w:hAnsi="Times" w:eastAsia="Times"/>
          <w:b w:val="0"/>
          <w:i/>
          <w:color w:val="000000"/>
          <w:sz w:val="22"/>
        </w:rPr>
        <w:t>kaph</w:t>
      </w:r>
      <w:r>
        <w:rPr>
          <w:rFonts w:ascii="Times" w:hAnsi="Times" w:eastAsia="Times"/>
          <w:b w:val="0"/>
          <w:i w:val="0"/>
          <w:color w:val="000000"/>
          <w:sz w:val="22"/>
        </w:rPr>
        <w:t>. It is an English word and means what we call</w:t>
      </w:r>
    </w:p>
    <w:p>
      <w:pPr>
        <w:autoSpaceDN w:val="0"/>
        <w:autoSpaceDE w:val="0"/>
        <w:widowControl/>
        <w:spacing w:line="252" w:lineRule="exact" w:before="1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galafo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word </w:t>
      </w:r>
      <w:r>
        <w:rPr>
          <w:rFonts w:ascii="Times" w:hAnsi="Times" w:eastAsia="Times"/>
          <w:b w:val="0"/>
          <w:i/>
          <w:color w:val="000000"/>
          <w:sz w:val="22"/>
        </w:rPr>
        <w:t>kaph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has become part of 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freely use it. </w:t>
      </w:r>
      <w:r>
        <w:rPr>
          <w:rFonts w:ascii="Times" w:hAnsi="Times" w:eastAsia="Times"/>
          <w:b w:val="0"/>
          <w:i/>
          <w:color w:val="000000"/>
          <w:sz w:val="22"/>
        </w:rPr>
        <w:t>Kef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intoxication, and the word is not </w:t>
      </w:r>
      <w:r>
        <w:rPr>
          <w:rFonts w:ascii="Times" w:hAnsi="Times" w:eastAsia="Times"/>
          <w:b w:val="0"/>
          <w:i w:val="0"/>
          <w:color w:val="000000"/>
          <w:sz w:val="22"/>
        </w:rPr>
        <w:t>taken from English.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497. Courtesy: Vasumati Pandit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Ralston Purina Company, Missouri, which manufactured food products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Phlegm; the Gujarati word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kaph </w:t>
      </w:r>
      <w:r>
        <w:rPr>
          <w:rFonts w:ascii="Times" w:hAnsi="Times" w:eastAsia="Times"/>
          <w:b w:val="0"/>
          <w:i w:val="0"/>
          <w:color w:val="000000"/>
          <w:sz w:val="18"/>
        </w:rPr>
        <w:t>is from Sanskrit.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67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470. LETTER 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Navin is to be sent to Jamia Millia to help Devdas.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release him for that institution. If more time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purpose, we shall think about it when I return there. Chi. Rasik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free. He, too, has to go to Delhi. It is necessary for both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carding, etc., so that they may be proficient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14762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471. LIMITS OF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impatient to stop the marriages of aged men </w:t>
      </w:r>
      <w:r>
        <w:rPr>
          <w:rFonts w:ascii="Times" w:hAnsi="Times" w:eastAsia="Times"/>
          <w:b w:val="0"/>
          <w:i w:val="0"/>
          <w:color w:val="000000"/>
          <w:sz w:val="22"/>
        </w:rPr>
        <w:t>with young girls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evil requires drastic remedies. Twenty-five young men of character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form themselves into a band of satyagrahis, proceed to the place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marriage eight or ten days before the event and plead with both the parties,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heads of the caste organization, and with all concerned. They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parade the streets with suitable placards condemning such marriages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produce an atmosphere of opposition to the proposed marriage. They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persuade the people of the town or village to declare a peaceful boycott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parties to the marriage, and court arrest or whatever other punishment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comes to them.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the satyagrahi band would soon become a power in the locality,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these marriages would be a thing of the past.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looks attractive, but I am afraid it cannot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 more than one occasion. Where lust and cupidity join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slaughter of the innocents becomes almost impossible to avoid.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lustful old candidates for brides and the greedy parents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scent of the invasion of the satyagrahi band, they will evade the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performing the wedding secretly, and they will find enough priests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wedding guests to help them in the ceremony.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aware of an incident that happened some time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26-8-1928.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The old man in that case feigned contrition, and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dust into the eyes of all by a hollow public apology.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were delighted, but before they had finished congratulating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old man managed to get secretly married.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one case may happen in many cases.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devise other means to grapple with the evil. I have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be easier to reach the greedy father of the bride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of his lust. There is a great necessity for cultivating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matter. The parents who readily sell away their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cupidity, should be sought out and pleaded with, and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should be persuaded to pass resolutions condemning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marriages. Evidently such reforms cannot be carried out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by the same band in large areas. Their field must needs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circumscribed. A satyagrahi band in Cape Comorin will,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monstrous marriage in Kashmir. The reformers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havetherefore to recognize their limitations. We may not attempt the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ahimsa are matchless in their effect. But in their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fuss, show, noise or placards. They presuppose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which in its turn presupposes self-purification.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stainless character and self-purification will easily inspire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automatically purify the atmosphere around them. I have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social reform is a tougher business than political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is ready for the latter, people are interested in it,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 impression abroad that it is possible without self-purifica-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On the other hand people have little interest in social reform,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agitation does not appear to be striking, and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congratulations and addresses. The social reformers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to plod on for some time, hold themselves in peace, </w:t>
      </w:r>
      <w:r>
        <w:rPr>
          <w:rFonts w:ascii="Times" w:hAnsi="Times" w:eastAsia="Times"/>
          <w:b w:val="0"/>
          <w:i w:val="0"/>
          <w:color w:val="000000"/>
          <w:sz w:val="22"/>
        </w:rPr>
        <w:t>and be satisfied with apparently small results.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here throw out a practical suggestion.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creating an atmosphere against the marriages of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 young girls is to create public opinion against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to set in motion a peaceful social boycott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aged bridegroom and the greedy father of the bride.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successful boycott can be carried out even in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parents will hesitate to sell their daughters and old men will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run after young brides.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not be easy to wean lustful old men from their lust.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therefore induced to marry old widows, if they must marry.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 old men easily seek out old widows.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we must be clear about our objectives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these marriages. It cannot be our object to wean old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lust; if it is we will have first to deal with lustful young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a tall order. Our objective can be only to save young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clutches of lustful old men and the cupidity of their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 must therefore address himself to carrying on a crusade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sale of brides. It is the bride’s parents who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Let the satyagrahi therefore chalk out the field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have a census of all girls of a marriageable age living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area, let him get into touch with their parents, and awaken them to a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their duty towards their daughters.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reformer go outside these limits if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success. The scheme proposed in the correspondent’s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easily transgresses these limits.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XPLOSION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ATRICULATES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70" w:val="left"/>
          <w:tab w:pos="5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well worth asking. It has often been answered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paper. The lure of a Government stamp makes slaves of us.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it is our duty to leave Government schools.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free the students from this infatuation? How can one secure,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Government stamp, a job where there are chances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bribe? The student will be unable to free himself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so long as he does not willingly accept work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and value it more than literary education. This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reasons why the spinning wheel has been given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It is a widely accepted symbol of manual labour.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picture was given which contained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plough.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improves, physical labour and honourable poverty will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drawn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number of matriculates in the country and the problem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employment.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find the place that they deserve. This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should earn a living by means of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imply that everyone should do so by means of productive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It is the atmosphere of the schools which is responsible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students’ love of British ways of life and their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goods. Only a handful of students remain unaffected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TOVE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writes as follows about the Primus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stove: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Primus stove has enslaved the minds of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also believe that this stove is not as necessary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believed to be. It is undoubtedly true that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sari lends grace to her, but it does cause great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women. It seems to be a fact that the sari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accidents through the Primus stove in which Gujarati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involved.  If  I  could  persuade  these  women, I would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their fascination for this stove and have them imitate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tucked-up sari worn by the brave women of Bardoli.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sari draped in that manner is no less graceful. It also gives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movement while working and, looking at the matter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deeply, we see that it affords better protection to women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more fully clad in this dress. Those who have seen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at work would testify that they could do no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field if they wore the sari with one end of it hanging in front of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26-8-l928</w:t>
      </w:r>
    </w:p>
    <w:p>
      <w:pPr>
        <w:autoSpaceDN w:val="0"/>
        <w:autoSpaceDE w:val="0"/>
        <w:widowControl/>
        <w:spacing w:line="240" w:lineRule="exact" w:before="2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can get Justice Venkatasubba Rao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sole arbitrator in the matter between you and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it will be quite good. You may therefore please </w:t>
      </w:r>
      <w:r>
        <w:rPr>
          <w:rFonts w:ascii="Times" w:hAnsi="Times" w:eastAsia="Times"/>
          <w:b w:val="0"/>
          <w:i w:val="0"/>
          <w:color w:val="000000"/>
          <w:sz w:val="22"/>
        </w:rPr>
        <w:t>try to get his consent and let me know the result.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P</w:t>
      </w:r>
      <w:r>
        <w:rPr>
          <w:rFonts w:ascii="Times" w:hAnsi="Times" w:eastAsia="Times"/>
          <w:b w:val="0"/>
          <w:i w:val="0"/>
          <w:color w:val="000000"/>
          <w:sz w:val="16"/>
        </w:rPr>
        <w:t>RAKASAM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WARAJYA</w:t>
      </w:r>
      <w:r>
        <w:rPr>
          <w:rFonts w:ascii="Times" w:hAnsi="Times" w:eastAsia="Times"/>
          <w:b w:val="0"/>
          <w:i w:val="0"/>
          <w:color w:val="000000"/>
          <w:sz w:val="20"/>
        </w:rPr>
        <w:t>”,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anxious to make up his English as early as possible.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 fair amount. My idea is that if he can be kept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Bjerrums,  he  should  do well. Will you please advise?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suggestion is good, you may see the Bjerrums yourself. 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or something else or some other place than Bangalore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better, please let me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tell me how you and Shankerlal are getting on.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both get well.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ASTRALAYA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13496</w:t>
      </w:r>
    </w:p>
    <w:p>
      <w:pPr>
        <w:autoSpaceDN w:val="0"/>
        <w:autoSpaceDE w:val="0"/>
        <w:widowControl/>
        <w:spacing w:line="220" w:lineRule="exact" w:before="15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14, 1928, which read: “I suggest the name of Mr.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Venkatasubba Rao of the Madras High Court to arbitrate in the matter in his personal </w:t>
      </w:r>
      <w:r>
        <w:rPr>
          <w:rFonts w:ascii="Times" w:hAnsi="Times" w:eastAsia="Times"/>
          <w:b w:val="0"/>
          <w:i w:val="0"/>
          <w:color w:val="000000"/>
          <w:sz w:val="18"/>
        </w:rPr>
        <w:t>capacity . . .” (S.N. 13657).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T. Prakasam”, 20-7-1928.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475. LETTER TO JETHALAL JOSHI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Second Shravan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children is true.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suggestion regarding malaria is worth considering.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calf, the issue was not only about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definition of non-violence, there was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killing it. The question was whether or not it was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>kill it. I felt that it was.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slivers for a few days, but you should learn quickly </w:t>
      </w:r>
      <w:r>
        <w:rPr>
          <w:rFonts w:ascii="Times" w:hAnsi="Times" w:eastAsia="Times"/>
          <w:b w:val="0"/>
          <w:i w:val="0"/>
          <w:color w:val="000000"/>
          <w:sz w:val="22"/>
        </w:rPr>
        <w:t>[to make them yourselves].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 LETTER TO PANNALAL JAIN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Shukla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PANNALALJI,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complaint is just.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increasing the size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it has only just started paying its way. It attempts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all useful articles. This attempt will be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>hereafter.</w:t>
      </w:r>
    </w:p>
    <w:p>
      <w:pPr>
        <w:autoSpaceDN w:val="0"/>
        <w:autoSpaceDE w:val="0"/>
        <w:widowControl/>
        <w:spacing w:line="220" w:lineRule="exact" w:before="66" w:after="0"/>
        <w:ind w:left="0" w:right="4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ALYANMAL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Madhyapradesh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150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determined from the reference to the mercy-killing of a calf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477. LETTER 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would naturally get all the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Balubhai, and so I write nothing. If we remember and cultivate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the virtues of our good relations, they though dead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 progresses continuously. Ordinarily we see the opposite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happening. That is so because of our lethargy. We believe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selfishly mourning over a death we have done our duty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ourselves. If we look upon death in the manner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indicated, we would never mourn it but turn it into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returned to Bardoli yesterday. He now wants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there and join in constructive work. After he has settled down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ask Nimu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join him. Navin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Rasik will go to Delhi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to help Devdas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right, all of us.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Pay up the bills of the doctor and the hakim.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from time to time the amounts as they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become due.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does not improve there at all, it would be better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away here. Tell Vidyavatiji that, rather than stay there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on her, you had better return to the Ashram.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completely recovered, you may return there if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they may send a student from there who will learn the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9251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Ramdas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pupil in the Ashram school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 TO PERIN CAPTAIN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propose to write about your letters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must already have sent you the list of the stuff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been reminded about Rs. 45-13-6. Subbiah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about it. I have not written to Mithuben yet,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soon, as also to Fulchand about Rs. 37-4-0. I shall speak to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embroidery thread.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khadi exhibition at Calcutta,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know in due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exhausts your list. Don’t you come again only for two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 TO EMMA HARKER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can come and see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But I know that the Ashram life will not suit you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It is really too simple and too hard for one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you. It is hard even for those who have been for a long time here.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a life of continuous body labour.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ELGRADE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ERRACE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13502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Gujarati, </w:t>
      </w:r>
      <w:r>
        <w:rPr>
          <w:rFonts w:ascii="Times" w:hAnsi="Times" w:eastAsia="Times"/>
          <w:b w:val="0"/>
          <w:i/>
          <w:color w:val="000000"/>
          <w:sz w:val="18"/>
        </w:rPr>
        <w:t>Vahalan Behn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13-9-1928, sub-title, “Rashtriya Stri Sabha and Khadi”.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 TO N. C. BARDALOI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A.I.S.A. Office and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the Office. I do not wish to judge. But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see the correct position for yourself. There should be no laxity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handling of public funds. And resentment of discipline,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grave fault with us. Without discipline, Bardoli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perfect fiasco. There were over 100 workers under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all acted as one man. I am not aware of a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ever arisen. There were over 1,000 workers at the time of flood </w:t>
      </w:r>
      <w:r>
        <w:rPr>
          <w:rFonts w:ascii="Times" w:hAnsi="Times" w:eastAsia="Times"/>
          <w:b w:val="0"/>
          <w:i w:val="0"/>
          <w:color w:val="000000"/>
          <w:sz w:val="22"/>
        </w:rPr>
        <w:t>relief last year. It was the same thing then as in Bardoli.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C. B</w:t>
      </w:r>
      <w:r>
        <w:rPr>
          <w:rFonts w:ascii="Times" w:hAnsi="Times" w:eastAsia="Times"/>
          <w:b w:val="0"/>
          <w:i w:val="0"/>
          <w:color w:val="000000"/>
          <w:sz w:val="16"/>
        </w:rPr>
        <w:t>ARDALOI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482. LETTER  TO VARADACHARI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VARADACHARI,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and my reply will speak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 fortifies the complaint made by the correspondent and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Tamil Nadu Khadi Depot gives no encouragement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>to voluntary spinners. This should not be.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l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13674</w:t>
      </w:r>
    </w:p>
    <w:p>
      <w:pPr>
        <w:autoSpaceDN w:val="0"/>
        <w:autoSpaceDE w:val="0"/>
        <w:widowControl/>
        <w:spacing w:line="22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June 23, 1928 (S.N. 13628)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Giving, year-wise the quantity of khadi produced in India from 1925 to 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 TO R. DORAISWAMY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draw your attention to the fact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 “spinner” applies to voluntary spinners, not to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I know from experience that not much time has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doing one’s own carding and that those who do spinning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it should generally be able to find time for doing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 small quantity. I have done it myself, though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every minute of my time I have given it up, because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to supply me with slivers. But for the sake of accuracy,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 my own carding, even though I am now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very weak state of health, and publish the result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be supplied with spindles from the Tamil 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as also from the Satyagraha Ashram or Bardoli.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 great difficulty in having an unlimited supply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spindles, because straightening taxes the eyes of workers,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man who used to straighten up 60 spindles per day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lost his eyes. At the Ashram and at Bardoli, therefore,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is given to those who want true spindles. Straightening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learnt by application. Once a person learns it, he can straighten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spindle in a very short time and straightening once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tax the eye at all. Attempts were being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get a piece of machinery whereby true spindles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out. But in spite of all effort, up to now such a machine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found. I am however forwarding your letter to the Tamil 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in order that whatever is possible might be done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help voluntary spinners.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D</w:t>
      </w:r>
      <w:r>
        <w:rPr>
          <w:rFonts w:ascii="Times" w:hAnsi="Times" w:eastAsia="Times"/>
          <w:b w:val="0"/>
          <w:i w:val="0"/>
          <w:color w:val="000000"/>
          <w:sz w:val="16"/>
        </w:rPr>
        <w:t>ORAISWAMY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UMBAKONAM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13675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 TO B. G. HORNIMAN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an article from me is like drawing a live tooth.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send you a message, and here it is!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constitutional swaraj may lie through Lucknow,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organic swaraj, which is synonymous with Ramarajya lies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Bardoli.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G. H</w:t>
      </w:r>
      <w:r>
        <w:rPr>
          <w:rFonts w:ascii="Times" w:hAnsi="Times" w:eastAsia="Times"/>
          <w:b w:val="0"/>
          <w:i w:val="0"/>
          <w:color w:val="000000"/>
          <w:sz w:val="16"/>
        </w:rPr>
        <w:t>ORNIMAN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ERALD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800,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need to say anything about the Puja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Exhibition. You will manage things there as may seem best to you.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change you have made at Sodepur about food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drastic for the men. Let there be no unnecessary haste.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 difficulty in Gujarat may be almost impossible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>Bengal.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water-works you installed here is working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satisfactorily. But the water is soon exhausted. I wonder if the tanks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kept open. And should they not be cleaned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And if they should, is it not a somewhat laborious process?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any instructions?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joy to find that you are getting on so well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Birla. It must mean a great load off your brain so far as the finances </w:t>
      </w:r>
      <w:r>
        <w:rPr>
          <w:rFonts w:ascii="Times" w:hAnsi="Times" w:eastAsia="Times"/>
          <w:b w:val="0"/>
          <w:i w:val="0"/>
          <w:color w:val="000000"/>
          <w:sz w:val="22"/>
        </w:rPr>
        <w:t>are concerned.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 can devise a charkha that will give a greater yield,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be a 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Hemprabha Devi keeping?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13498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 TO K. S. KARANTH</w:t>
      </w:r>
    </w:p>
    <w:p>
      <w:pPr>
        <w:autoSpaceDN w:val="0"/>
        <w:autoSpaceDE w:val="0"/>
        <w:widowControl/>
        <w:spacing w:line="266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question seems to me to be easy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It is the Brahminical life that is referred to. Brahman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refer to a division, but it refers to a state in the same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 is one who knows God, and it is possible for a Shudra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self-realization. He has then reached the Brahminical stage,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man born in a Brahmin family may be able to do nothing if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 knowledge of God.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K</w:t>
      </w:r>
      <w:r>
        <w:rPr>
          <w:rFonts w:ascii="Times" w:hAnsi="Times" w:eastAsia="Times"/>
          <w:b w:val="0"/>
          <w:i w:val="0"/>
          <w:color w:val="000000"/>
          <w:sz w:val="16"/>
        </w:rPr>
        <w:t>ARANTH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ASANTA</w:t>
      </w:r>
      <w:r>
        <w:rPr>
          <w:rFonts w:ascii="Times" w:hAnsi="Times" w:eastAsia="Times"/>
          <w:b w:val="0"/>
          <w:i w:val="0"/>
          <w:color w:val="000000"/>
          <w:sz w:val="20"/>
        </w:rPr>
        <w:t>, P.O. K</w:t>
      </w:r>
      <w:r>
        <w:rPr>
          <w:rFonts w:ascii="Times" w:hAnsi="Times" w:eastAsia="Times"/>
          <w:b w:val="0"/>
          <w:i w:val="0"/>
          <w:color w:val="000000"/>
          <w:sz w:val="16"/>
        </w:rPr>
        <w:t>ODAIBAIL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13499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487. LETTER  TO ROHINI POOVIAH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ROHINI,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note. I am glad you are now </w:t>
      </w:r>
      <w:r>
        <w:rPr>
          <w:rFonts w:ascii="Times" w:hAnsi="Times" w:eastAsia="Times"/>
          <w:b w:val="0"/>
          <w:i w:val="0"/>
          <w:color w:val="000000"/>
          <w:sz w:val="22"/>
        </w:rPr>
        <w:t>fixed up. I hope that you won’t have to leave that place.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kitchen is going on merrily though we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tough problems to solve from day to day. We have nearly 160 diners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It is something to conduct such a big kitchen without paid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must have seen I have not gone to Lucknow, nor am I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pass through Allahabad in the near future.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OHINI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OOVIAH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ROSTHWAITE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IRLS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EUROPE-GOERS BEWARE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so many people have begun to go to Europe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India and Indians has since the days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grown, there is a growing demand on their time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public bodies and political parties. Not one of 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prepared for what befell Babu Rajendra Prasad.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went to London some months ago to fulfil an important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 Having finished his case he did a bit of travelling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Continent and among other things attended the War Resisters’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Vienna. Prompted by a stranger, he accepted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in the neighbourhood. There was some days ago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cable to the effect that a meeting at which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was speaking on peace was broken up by Fascists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seriously assaulted. In the absence of any cable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Babu, I refused to believe in the assault. The same 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Press cable, I had a cable from Rajendra Babu asking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Youth Conference in Holland. This removed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about the assault; but by the last mail I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Austrian friends, a professor and his wife, containing a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and confirmation of the assault reported in the Press.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below the relevant portion of the letter which moreover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a warning important for all who visit the Continent: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very rejoiced at your letter of introduction of Mr. Rajendra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Prasad I was terrified by a postscript of one—whose name we had never heard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at the backside of your letter. In your kind letter there was no word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any meeting, but at the back, this Mr.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wrote: “Comrade Raj. Pr. will</w:t>
      </w:r>
    </w:p>
    <w:p>
      <w:pPr>
        <w:autoSpaceDN w:val="0"/>
        <w:autoSpaceDE w:val="0"/>
        <w:widowControl/>
        <w:spacing w:line="220" w:lineRule="exact" w:before="4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Rajendra Prasad”, On or after 16-8-1928.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at the Steinfelder Sale, and requests you to meet him there.” I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astonished and terrified. For, in the “Steinfelder Sale”, which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beerhouse, there was on the same day a meeting of ‘International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for Peace and Freedom’. I did not know this League. This letter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our hands at 9 in the morning of the 1st August, and we tried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forenoon to find out whether this meeting guaranteed security, but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find in any directory or telephone-book any address or name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this League. So we went to the station to fetch brother Prasad, to </w:t>
      </w:r>
      <w:r>
        <w:rPr>
          <w:rFonts w:ascii="Times" w:hAnsi="Times" w:eastAsia="Times"/>
          <w:b w:val="0"/>
          <w:i w:val="0"/>
          <w:color w:val="000000"/>
          <w:sz w:val="18"/>
        </w:rPr>
        <w:t>take him with us to our home.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Prasad did not know the circumstances of this meeting and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enough of this Mr.... He agreed with this Mr.... to speak 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were concentrated from the surroundings and the town the followers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war and violence in order to disturb this women’s meeting. Not knowing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anything, . . . and myself went there with Mr. Prasad to satisfy his obligation.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Mr.... was not at the meeting, no one was there of the Women’s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the hall was full of smoke, the tables full of beerglasses, men were yelling—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one of that Committee though it was already quarter of an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later. Going to the Women’s Committee table, we were suddenly attacked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beginning of the meeting, and though guarding him with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bodies, we could not prevent brother Prasad from being injured. After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injuries we came to know: (1) that he was taken to be one . . .,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we had never heard, who had to speak at this meeting; (2) that Mr....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anarchist and editor of an anarchistical newspaper! We are very sorry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this. Not only because of our wounds—fortunately my double-quilted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khaddarhat and my hair-knot caught up many of the blows with wooden lathis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chairs and glasses, nevertheless, brother Prasad was slightly hurt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head, on the forehead and upon one hand, and . . . was injured with a chair-leg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cheek under one eye. This small wound of. . . and a small wound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forehead of Mr. Prasad could be dangerous for the eyes, perhaps also a stab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knife which I caught up with my hand and which was soon healed.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 whence I had the strength to hold up so many blows in order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 out through perhaps a thousand men beating us three, and insulting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was protecting the men, I had only one hand to hold up the blows,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other hand I held Mr. Prasad whom . . . and myself had between us,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save his Gandhi cap which was finally lost. Our hands and feet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covered with blue spots, and for two days I had a slight commotion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brain. All were crying: “Slay him down,” ... it was dreadful .... We have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 brother in our home and dressed his wounds. On the next day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and we travelled with him by railway one hour before leaving him. The </w:t>
      </w:r>
      <w:r>
        <w:rPr>
          <w:rFonts w:ascii="Times" w:hAnsi="Times" w:eastAsia="Times"/>
          <w:b w:val="0"/>
          <w:i w:val="0"/>
          <w:color w:val="000000"/>
          <w:sz w:val="18"/>
        </w:rPr>
        <w:t>next day we received a letter from him reporting that he was feeling well,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doctor had examined his small wounds and fortunately found these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right. Today he is staying at Monsieur Romain Rolland’s in Villeneuve,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I have written an explaining letter. Now I beg you to say to all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brothers, who are starting for Europe or staying there, not to be implicated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strange movement. Your principles of non-violence, etc., are torn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setting and misused by political parties. The Indian brothers are too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too credulous; for instance we have heard: when one European says to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brother, that he (the European) is a vegetarian, the Indian brother in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goodness believes that this European is a follower of your principles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whole, but such a European can be also an anarchist, etc. I entreat you.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warn-the Indian brothers against having intercourse with strange people.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deserve the warmest thanks of the relatives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friends of Rajendra Babu for their bravely defending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at peril to their own lives. The incident shows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of human nature and it shows that gentleness,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and generosity are the exclusive possession of no one race or religion.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warning contained in the letter which is much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it. There is no doubt that there is a desire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sorts of Continental parties to exploit for their own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visitors, especially if they happen to hold a 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of India. It is therefore a good thing to bear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Shakespearian warning: “Give thine ear to everyone, thy voice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none.” There must be on. the part of Indian visitors an 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advertise the Indian cause by speaking to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audiences. It is as well however to know that exemplary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 will advertise the Indian cause much better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public speaking. Character is any day more eloquent than </w:t>
      </w:r>
      <w:r>
        <w:rPr>
          <w:rFonts w:ascii="Times" w:hAnsi="Times" w:eastAsia="Times"/>
          <w:b w:val="0"/>
          <w:i w:val="0"/>
          <w:color w:val="000000"/>
          <w:sz w:val="22"/>
        </w:rPr>
        <w:t>speech.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30-8-1928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N0TES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ANTED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UBLICITY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FOR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Sjt. Vithaldas Jerajani of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Association, Khadi Bhandar, Bombay: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thankful for the parcel along with your Bill No. 307 dated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27-7-1928. It has given me full satisfaction and the clothes are admired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friends. I feel that the message? of khadi has reached only a small fraction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people, and that in the matter of publicity, the movement lags behind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firms. Those who would like to purchase khadi have got nothing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 as there is a very small number of shops in a province and that too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very little work in the way of publicity. I am sure money will not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wasted if you were to enlarge and illustrate your price list. The creation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publicity department for khadi will not be a superfluous thing. If and when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approve of this idea and action is taken thereon, I shall be glad to remit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 of Rs. 100 as a contribution towards the fund required for the purpose.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much truth in the correspondent’s charge.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Spinner’s Association has concerned itself more with perfecting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organization than with external effort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advertisement, feeling that perfection of the internal organization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 own advertisement. The Association has therefore been chary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 on publicity work. But, if sufficient response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khadi lovers towards the expense of publicity work,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Council will gladly take it up. Let it however be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publicity work to be thorough is a costly affair. Generally,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publicity is included in the price of the material advertised.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has been averse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price of khadi. It is therefore necessary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work is to be organized, the cost should come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appreciate the virtue of khadi and have the means of defraying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there are others like the correspondent who will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the  publicity department, let them send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earmarked for the purpose. If sufficient response is not </w:t>
      </w:r>
      <w:r>
        <w:rPr>
          <w:rFonts w:ascii="Times" w:hAnsi="Times" w:eastAsia="Times"/>
          <w:b w:val="0"/>
          <w:i w:val="0"/>
          <w:color w:val="000000"/>
          <w:sz w:val="22"/>
        </w:rPr>
        <w:t>made and if the donors so desire, the donations will be refunded.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Pujari of the All-India Spinners’ Association who is assisting </w:t>
      </w:r>
      <w:r>
        <w:rPr>
          <w:rFonts w:ascii="Times" w:hAnsi="Times" w:eastAsia="Times"/>
          <w:b w:val="0"/>
          <w:i w:val="0"/>
          <w:color w:val="000000"/>
          <w:sz w:val="22"/>
        </w:rPr>
        <w:t>the Mysore State authorities in organizing hand-spinning in that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sends me a letter from which I extract the following information: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was started on the 1st of November 1927. The movement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stability. At the end of July last, 1,000 wheels were at work in 60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supplying 52 looms; and the production of July amounted to Rs. </w:t>
      </w:r>
      <w:r>
        <w:rPr>
          <w:rFonts w:ascii="Times" w:hAnsi="Times" w:eastAsia="Times"/>
          <w:b w:val="0"/>
          <w:i w:val="0"/>
          <w:color w:val="000000"/>
          <w:sz w:val="18"/>
        </w:rPr>
        <w:t>2,000.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Pujari says: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assert from my experience of nine months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a subsidiary cottage industry in these parts is a felt want;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the tiny wheels supply that want as nothing else can;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it has been possible to do this thing because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and because the spinners and weavers are assured of a steady </w:t>
      </w:r>
      <w:r>
        <w:rPr>
          <w:rFonts w:ascii="Times" w:hAnsi="Times" w:eastAsia="Times"/>
          <w:b w:val="0"/>
          <w:i w:val="0"/>
          <w:color w:val="000000"/>
          <w:sz w:val="18"/>
        </w:rPr>
        <w:t>demand for their yarn and khaddar;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 given similar conditions in other parts of India,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results should be obtained;</w:t>
      </w:r>
    </w:p>
    <w:p>
      <w:pPr>
        <w:autoSpaceDN w:val="0"/>
        <w:autoSpaceDE w:val="0"/>
        <w:widowControl/>
        <w:spacing w:line="258" w:lineRule="exact" w:before="42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that hand-spinning keeps the village revenue in constant circulation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flowing from the </w:t>
      </w:r>
      <w:r>
        <w:rPr>
          <w:rFonts w:ascii="Times" w:hAnsi="Times" w:eastAsia="Times"/>
          <w:b w:val="0"/>
          <w:i/>
          <w:color w:val="000000"/>
          <w:sz w:val="18"/>
        </w:rPr>
        <w:t>raiyats’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cottages to the State and from the State to the </w:t>
      </w:r>
      <w:r>
        <w:rPr>
          <w:rFonts w:ascii="Times" w:hAnsi="Times" w:eastAsia="Times"/>
          <w:b w:val="0"/>
          <w:i/>
          <w:color w:val="000000"/>
          <w:sz w:val="18"/>
        </w:rPr>
        <w:t>raiyats;</w:t>
      </w:r>
    </w:p>
    <w:p>
      <w:pPr>
        <w:autoSpaceDN w:val="0"/>
        <w:autoSpaceDE w:val="0"/>
        <w:widowControl/>
        <w:spacing w:line="260" w:lineRule="exact" w:before="42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that it is the best method of utilizing the free energy of the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population which is now running to waste in the 6,85,000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of India;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and lastly, that hand-spinning adds to the daily earnings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 three pies per hour that he spends at the wheel, a by no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negligible addition to the earnings of a population whose income per head is </w:t>
      </w:r>
      <w:r>
        <w:rPr>
          <w:rFonts w:ascii="Times" w:hAnsi="Times" w:eastAsia="Times"/>
          <w:b w:val="0"/>
          <w:i w:val="0"/>
          <w:color w:val="000000"/>
          <w:sz w:val="18"/>
        </w:rPr>
        <w:t>estimated at not more than 0-1-7 per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Pujari adds:</w:t>
      </w:r>
    </w:p>
    <w:p>
      <w:pPr>
        <w:autoSpaceDN w:val="0"/>
        <w:autoSpaceDE w:val="0"/>
        <w:widowControl/>
        <w:spacing w:line="276" w:lineRule="exact" w:before="32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 blessing it would be if other States of India were to copy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noble example of the Mysore State.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echo the wish.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ORTURE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ULLOCKS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lady writes: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much distressed and perplexed by the habitual torture of bullocks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inhabitants of this country, chiefly Hindus, who call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protectors of the cow! The sight of the dislocated, mutilated tail joints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overburdened creatures toiling along roads is one never to be forgotten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visitor to this country. The way the hands of the drivers, made filthy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cruelty, grasp and twitch the very backbone of the shrinking creatures at the </w:t>
      </w:r>
      <w:r>
        <w:rPr>
          <w:rFonts w:ascii="Times" w:hAnsi="Times" w:eastAsia="Times"/>
          <w:b w:val="0"/>
          <w:i w:val="0"/>
          <w:color w:val="000000"/>
          <w:sz w:val="18"/>
        </w:rPr>
        <w:t>tail socket, when the tail itself is a broken twisted abomination, is a sight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brings shame on the Hindu religion. Can you do nothing through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behalf of these creatures, as also on behalf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tormented fowls carried by the legs head down for miles to their destruction?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enclose a picture of English oxen at work. The Indian has adopted the motor-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 for himself, why not the harness for his bullocks?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this fair visitor to India has indulged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generalization by accusing the inhabitants of India of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of bullocks—for it is not very inhabitant, not even every tenth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ill uses bullocks—there is no doubt that some drivers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are guilty of the practice referred to in the letter,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also that the passer-by goes his way totally oblivious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and there is truth too in the statement about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of fowls. It is possible to say of us who talk about ahimsa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strain at a gnat and easily swallow a camel. We would be agitated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rabid  dog  was shot, but we are indifferent, if not willing witnesses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cruelties such as are mentioned in the letter I have reproduced.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think that we have fully carried out the doctrine of ahimsa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actually kill. In my opinion, this is a travesty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ahimsa; every act of injury to a living creature and every endorsement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act by refraining from non-violent effort wherever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it is a breach of ahimsa. Here, there is work for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that would be faithful to their convictions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crusade against cruelties to lower animals practised in the cities.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 from the yoke to the harness is undoubtedly desirable.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K</w:t>
      </w:r>
      <w:r>
        <w:rPr>
          <w:rFonts w:ascii="Times" w:hAnsi="Times" w:eastAsia="Times"/>
          <w:b w:val="0"/>
          <w:i w:val="0"/>
          <w:color w:val="000000"/>
          <w:sz w:val="16"/>
        </w:rPr>
        <w:t>HADDAR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P. B. Datta of Chittagong sends the following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High School in which all boys and teachers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using khaddar for the last four years.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ERAR IN </w:t>
      </w:r>
      <w:r>
        <w:rPr>
          <w:rFonts w:ascii="Times" w:hAnsi="Times" w:eastAsia="Times"/>
          <w:b w:val="0"/>
          <w:i w:val="0"/>
          <w:color w:val="000000"/>
          <w:sz w:val="20"/>
        </w:rPr>
        <w:t>1897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R. V. Garrett writing in 1897 in his monograph on cotton </w:t>
      </w:r>
      <w:r>
        <w:rPr>
          <w:rFonts w:ascii="Times" w:hAnsi="Times" w:eastAsia="Times"/>
          <w:b w:val="0"/>
          <w:i w:val="0"/>
          <w:color w:val="000000"/>
          <w:sz w:val="22"/>
        </w:rPr>
        <w:t>fabrics in the Hyderabad Assigned Districts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Berar is famous for its cotton, but certainly not for its cotton fabrics,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are limited for the most part to common cloths of rough and inferior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quality, and used by the poorer classes only. (p. 1)</w:t>
      </w:r>
    </w:p>
    <w:p>
      <w:pPr>
        <w:autoSpaceDN w:val="0"/>
        <w:autoSpaceDE w:val="0"/>
        <w:widowControl/>
        <w:spacing w:line="22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gave an account of the complete adoption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Durgapur High School, Chittagong, and its wholesome influence on surrounding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The report also narrated the agricultural activities of the school and its plans </w:t>
      </w:r>
      <w:r>
        <w:rPr>
          <w:rFonts w:ascii="Times" w:hAnsi="Times" w:eastAsia="Times"/>
          <w:b w:val="0"/>
          <w:i w:val="0"/>
          <w:color w:val="000000"/>
          <w:sz w:val="18"/>
        </w:rPr>
        <w:t>to have a goshala and a workshop.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is carried on all over the provinces and is not confined to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castes or localities. (p. 1)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woman cannot spin more than I lb. of country yarn a week,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of which is eight annas; about half this sum represents the intrinsic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of a week’s spinning. The work is, however, undertaken as affording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domestic employment for the women during their leisure hours at home. (p. 2.)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true of Berar in 1897 is still more true now.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for the sale of raw cotton grown in Berar is so great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have left the spinning-wheel and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woven in Berar. Indeed if Berar could be made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industrial, not a pound of cotton need leave Berar except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state of khadi manufactured in the cottages of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in any way interfering with their other occupations.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URCHASE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V. R. writes from Nagpur: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Diwan A. Mehta brought a collection (Rs. 270)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Indian passengers on board s.s.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Pilsna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 that if the Bardoli struggle was over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utilized for some social work of my choice.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the donation for untouchability work, and I thankfully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acknowledgment here as it could not very well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fund collection list that is printed from week to week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30-8-1928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KISHORELAL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your letters to Ramniklal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revisions. Your letter has had no effect on me, since you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here; the correspondent had written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co-operative khadi-purchase clubs by the railwaymen,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advantages.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Ramniklal Modi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assumed that only the name is being changed, whereas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 change in character along with the change in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see that even a regular inmate of the Satyagraha Ashram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fully observe its vows. To us the name was not merely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sounded pleasing to our ears and the world’s, it connoted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qualities. If we cannot show the qualities implied in the name,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give it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an institution in which persons like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or Ramniklal cannot stay or can stay only in fear?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be claimed that such an institution is worthy of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dedicated to great ideals? If you suggest that the name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moral significance may be retained but the moral discipline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tightened in order to accommodate persons like Mahadev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I would ask why we should be so attached to the name.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violation of truth for somebody 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vanaprastha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he is a sannyasi? It would be worthier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vanaprastha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 addition to the virtues proper to his stage the qualities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sannyasi. The fact, however, is that all of us, men and women,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able to exhibit in ourselves the virtues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vanaprastha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Kaka has gone on a three-day fast of expiation.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 is for a lapse by a worker whom Kaka had trained and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to be a  good man. The fast will end on Tuesday.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32577/10</w:t>
      </w:r>
    </w:p>
    <w:p>
      <w:pPr>
        <w:autoSpaceDN w:val="0"/>
        <w:autoSpaceDE w:val="0"/>
        <w:widowControl/>
        <w:spacing w:line="220" w:lineRule="exact" w:before="33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proposed change of name from Satyagraha Ashram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Udyog Mandir.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“Satyagraha Ashram”, November 4, 1928 and “handicap of </w:t>
      </w:r>
      <w:r>
        <w:rPr>
          <w:rFonts w:ascii="Times" w:hAnsi="Times" w:eastAsia="Times"/>
          <w:b w:val="0"/>
          <w:i w:val="0"/>
          <w:color w:val="000000"/>
          <w:sz w:val="18"/>
        </w:rPr>
        <w:t>Mahatmaship”, November 8,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THANKED.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BRILLIANT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FINAL         STAGE      OF    ACHIEVING      OUR      GOAL.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13678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 TO HARDAYAL NAG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It is pressure of work that has prevented me </w:t>
      </w:r>
      <w:r>
        <w:rPr>
          <w:rFonts w:ascii="Times" w:hAnsi="Times" w:eastAsia="Times"/>
          <w:b w:val="0"/>
          <w:i w:val="0"/>
          <w:color w:val="000000"/>
          <w:sz w:val="22"/>
        </w:rPr>
        <w:t>from writing to you earlier.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the importance of your suggestion. But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Vallabhbhai would have been a square man in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box, if he had been elected President of the Congress. And events are </w:t>
      </w:r>
      <w:r>
        <w:rPr>
          <w:rFonts w:ascii="Times" w:hAnsi="Times" w:eastAsia="Times"/>
          <w:b w:val="0"/>
          <w:i w:val="0"/>
          <w:color w:val="000000"/>
          <w:sz w:val="22"/>
        </w:rPr>
        <w:t>proving that Pandit Motilalji is the wisest choice.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ARDAYAL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13503</w:t>
      </w:r>
    </w:p>
    <w:p>
      <w:pPr>
        <w:autoSpaceDN w:val="0"/>
        <w:autoSpaceDE w:val="0"/>
        <w:widowControl/>
        <w:spacing w:line="220" w:lineRule="exact" w:before="2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31, 1928, which read: “Hearty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congratulations. Complete success. All recommendations adopted.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about representation settled. Punjab problem solved. Hindus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about Sind. Temper of parties excellent. Returning Allahabad tomorrow,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 Simla third.”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493. LETTER 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of the doctor and the Hakim. I have also told you to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if you do not feel comfortable there. If, however,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go to Mussoorie and if you feel very much better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not go and get fine health? After that,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stay on in Dehradun, you may come away here.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suggestion I am making. If, however, you are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staying on there and are not in a condition to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return here immediately. You should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again for my permission about this. I suppose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write anything to Vidyavati. Whatever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get nervous, nor should you, out of false shame,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do anything beyond your capacity. If we act with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undertake only what is within our capacity, then only will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shine and bring fruit. This is the meaning of </w:t>
      </w:r>
      <w:r>
        <w:rPr>
          <w:rFonts w:ascii="Times" w:hAnsi="Times" w:eastAsia="Times"/>
          <w:b w:val="0"/>
          <w:i/>
          <w:color w:val="000000"/>
          <w:sz w:val="22"/>
        </w:rPr>
        <w:t>shreyan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swadharmo vigunah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had finished dictating so far.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decided to leave that place, there is no need to change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But there is no harm, either, in going to Mussoorie,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wish to. Since you wish to stay for a day in Delhi,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see Devdas if you feel inclined. He is in Jamia Millia,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Karol Bagh. Jamia Millia is a Vidyapith of our Muslim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and Rasik will leave [for Delhi] on Sunday to help Devdas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They  will reach there on Monday.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 letter.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499. Courtesy: Vasumati Pandit</w:t>
      </w:r>
    </w:p>
    <w:p>
      <w:pPr>
        <w:autoSpaceDN w:val="0"/>
        <w:autoSpaceDE w:val="0"/>
        <w:widowControl/>
        <w:spacing w:line="220" w:lineRule="exact" w:before="7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Vasumati Pandit”, 27-8-1928.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XVIII. 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 TO MANILAL AND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August 31,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try to write every fortnight, but </w:t>
      </w:r>
      <w:r>
        <w:rPr>
          <w:rFonts w:ascii="Times" w:hAnsi="Times" w:eastAsia="Times"/>
          <w:b w:val="0"/>
          <w:i w:val="0"/>
          <w:color w:val="000000"/>
          <w:sz w:val="22"/>
        </w:rPr>
        <w:t>maybe occasionally I miss a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Sastriji more after he has left.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other person as straightforward as he to serve as Agent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possible names again and again but none appeals to me.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looking for weaknesses, shall we find anyone free from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ascribed shortcomings even to Siva. Tulsidas says </w:t>
      </w:r>
      <w:r>
        <w:rPr>
          <w:rFonts w:ascii="Times" w:hAnsi="Times" w:eastAsia="Times"/>
          <w:b w:val="0"/>
          <w:i w:val="0"/>
          <w:color w:val="000000"/>
          <w:sz w:val="22"/>
        </w:rPr>
        <w:t>however: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in the world, animate and inanimate, has its virtues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defects;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saints who are like the swan, accept the good that is milk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ignore the evil that is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Delhi, and now Navin and Rasik have gone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him. Both are doing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495. LETTER  TO JUGALKISHORE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1928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JUGALKISHORE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most difficult thing to suit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produce the type of teacher you want.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received education are not eager to learn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The few who have given themselves that training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that it is difficult to remove them. If you have any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please tell me. All the same, I shall bear what you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if I can come upon the teacher you want, I shall let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last paragraph to Navin and Rasik going to Delhi;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 of Prem Mahavidyalaya, Vrindavan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flourishing there. When you next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you will find it somewhat transformed.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only one huge kitchen, where over 150 men, women,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take their meals.</w:t>
      </w:r>
    </w:p>
    <w:p>
      <w:pPr>
        <w:autoSpaceDN w:val="0"/>
        <w:autoSpaceDE w:val="0"/>
        <w:widowControl/>
        <w:spacing w:line="220" w:lineRule="exact" w:before="86" w:after="4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9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inquiry I find that one name has been already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through Jamnalalji.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13679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LETTER  TO B. W. TUCKER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been on my file for some days.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have stated my position fairly correctly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you have put it may cause a misunderstanding.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I would not desire that others should accept my viewpoint.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I  did  say  that  I  would  not  desire that others should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Evidently you have used the word viewpoint as synonymous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religion. I do not. Whilst I would not press my religion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I would press my viewpoint upon others, as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Religion is a matter of feeling or the heart and, therefore,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argument, and I would hold everybody’s feeling as dear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own, because I expect him to do so with reference to my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is a matter of reasoning, the mind, the intellect. It may shift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without touching the heart. Change of religion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status. Change of viewpoint is an accident often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causes. My feeling about the existence of God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altered. My viewpoint regarding the connotation of the term </w:t>
      </w:r>
      <w:r>
        <w:rPr>
          <w:rFonts w:ascii="Times" w:hAnsi="Times" w:eastAsia="Times"/>
          <w:b w:val="0"/>
          <w:i w:val="0"/>
          <w:color w:val="000000"/>
          <w:sz w:val="22"/>
        </w:rPr>
        <w:t>may vary from time to time and expand with the expansion of my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10 his letter (S.N. 13491) of August 15, 1928, which read: “There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question that was raised at the Council of the International Fellowship held at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  last  January,  about  which  I  would  appreciate some further explanation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Religion is beyond explanation and it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impertinent for anyone to touch another’s religion. A viewpoint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capable of explanation. I have entered upon this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enables me to explain my position about religion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than by any other means. I do not want you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But I do want you to become a better Christian by assimilating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may be good in Hinduism and that you may not find in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or at all in the Christian teaching. I can’t explain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calling myself and remaining a Hindu, but my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prevent me from assimilating all that is good and noble in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Christianity, Islam and other faiths of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have explained my position to your satisfaction. If </w:t>
      </w:r>
      <w:r>
        <w:rPr>
          <w:rFonts w:ascii="Times" w:hAnsi="Times" w:eastAsia="Times"/>
          <w:b w:val="0"/>
          <w:i w:val="0"/>
          <w:color w:val="000000"/>
          <w:sz w:val="22"/>
        </w:rPr>
        <w:t>not please ask.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you say about Bardoli is quite true.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B. W. T</w:t>
      </w:r>
      <w:r>
        <w:rPr>
          <w:rFonts w:ascii="Times" w:hAnsi="Times" w:eastAsia="Times"/>
          <w:b w:val="0"/>
          <w:i w:val="0"/>
          <w:color w:val="000000"/>
          <w:sz w:val="16"/>
        </w:rPr>
        <w:t>UCKER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OLLINS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140 D</w:t>
      </w:r>
      <w:r>
        <w:rPr>
          <w:rFonts w:ascii="Times" w:hAnsi="Times" w:eastAsia="Times"/>
          <w:b w:val="0"/>
          <w:i w:val="0"/>
          <w:color w:val="000000"/>
          <w:sz w:val="16"/>
        </w:rPr>
        <w:t>HARMTALA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497. AHIMSA IN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some time past Gandhiji has been following the practice of giving weekly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talks to the students of the Gujarat Vidyapith. He used on these occasions to invite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questions from students and teachers which he would answer. Before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interrogatories could be exhausted, however, he had to take up the reading of </w:t>
      </w:r>
      <w:r>
        <w:rPr>
          <w:rFonts w:ascii="Times" w:hAnsi="Times" w:eastAsia="Times"/>
          <w:b w:val="0"/>
          <w:i/>
          <w:color w:val="000000"/>
          <w:sz w:val="18"/>
        </w:rPr>
        <w:t>Hind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18"/>
        </w:rPr>
        <w:t>with them at their request. But as some of the questions received by him are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interest he proposes to deal with them in the pages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 The</w:t>
      </w:r>
    </w:p>
    <w:p>
      <w:pPr>
        <w:autoSpaceDN w:val="0"/>
        <w:autoSpaceDE w:val="0"/>
        <w:widowControl/>
        <w:spacing w:line="240" w:lineRule="exact" w:before="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substance of one is given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One of the questions put to me was as follows: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—M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moment one begins to talk of ahimsa, a series of trifling questions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mooted, e.g., whether it is permissible to kill dogs, tigers and wolves,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snakes, lice, etc.. and whether one may eat brinjals or potatoes or else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questioner engages in a disputation over the. question of maintaining an army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of offering armed resistance. Nobody seems to trouble to inquire how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ahimsa should be worked out as part of education. Will you kindly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Navajivan, 2-9-1928.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shed some light on this question?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new problem. It has been discussed threadbare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 off and on in one shape or another. But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succeeded in making it absolutely clear to my readers.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I am afraid, is beyond my capacity. But I should be thankful if I </w:t>
      </w:r>
      <w:r>
        <w:rPr>
          <w:rFonts w:ascii="Times" w:hAnsi="Times" w:eastAsia="Times"/>
          <w:b w:val="0"/>
          <w:i w:val="0"/>
          <w:color w:val="000000"/>
          <w:sz w:val="22"/>
        </w:rPr>
        <w:t>could succeed in contributing somewhat to its 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introductory part of the question shows that questions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a narrow outlook are often put. By unnecessarily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over conundrums about the justifiability of man’s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and animals of a lower order, we often seem to forget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duties. Every one of us is not faced every day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killing obnoxious animals. Most of us have not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love enough to practise ahimsa with regard to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reptiles. We do not destroy the vipers of ill-will and anger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bosom, but we dare to raise futile discussions about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obnoxious creatures and we thus move in a vicious circle.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the primary duty and lay the unction to our souls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killing obnoxious life. One who desires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must for the time being forget all about snakes, etc.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if he cannot  avoid  killing  them,  but  try for all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to overcome the anger and ill-will of men by his patient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as a first step toward cultivating universal love.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Abjure brinjals or potatoes by all means, if you will,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heaven’s sake begin to feel yourself self-righteous or flatter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that you are practising ahimsa on that account. The very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to make one blush. Ahimsa is not a mere matter of dietetics,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transcends it. What a man eats or drinks matters little;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self-denial, the self-restraint behind it that matters.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as much restraint in the choice of the articles of your diet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The restraint is commendable, even necessary, but it touches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fringe of ahimsa. A man may allow himself a wide latitude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diet and yet may be a personification of ahimsa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our homage, if his heart overflows with love and melts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woe, and has been purged of all passions.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always overscrupulous in diet is an utter stranger to ahimsa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pitiful wretch, if he is a slave to selfishness and passions and is hard </w:t>
      </w:r>
      <w:r>
        <w:rPr>
          <w:rFonts w:ascii="Times" w:hAnsi="Times" w:eastAsia="Times"/>
          <w:b w:val="0"/>
          <w:i w:val="0"/>
          <w:color w:val="000000"/>
          <w:sz w:val="22"/>
        </w:rPr>
        <w:t>of heart.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India should have an army or not, whether or not one </w:t>
      </w:r>
      <w:r>
        <w:rPr>
          <w:rFonts w:ascii="Times" w:hAnsi="Times" w:eastAsia="Times"/>
          <w:b w:val="0"/>
          <w:i w:val="0"/>
          <w:color w:val="000000"/>
          <w:sz w:val="22"/>
        </w:rPr>
        <w:t>may offer armed resistance to Government, these are momentous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we shall have to solve one day. The Congress has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already furnished an answer to them in part. But important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are, they do not much concern the man in the street,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touch the aspect of ahimsa with which an educationist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is concerned. Ahimsa in relation to the life of a student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apart from these questions of high politics. Ahimsa in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an obvious bearing of the mutual relations of the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whole atmosphere is redolent with the pure fragrance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boys and girls studying together will live like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in freedom and yet in self-imposed restraints; the students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bound to the teachers in ties of filial love, mutual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trust. This pure atmosphere will of itself be a continual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ahimsa. The students brought up in such an atmosphere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distinguish themselves by their charity and breadth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special talent for service. Social evils will cease to present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to them, the very intensity of their love being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out those evils. For instance, the very idea of child-marriage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repugnant to them. They will not even think of penalizing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of brides by demanding dowries from them. And how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after marriages regard their wives as chattel or simply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gratifying  their lust? How will a young man brought up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of ahimsa ever think of fighting a brother of his 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faith? At any rate no one will think of calling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>votary of ahimsa and do all or any of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sum up: Ahimsa is a weapon of matchless potency.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summum bonum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It is an attribute of the brave, in fact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does not come within reach of the coward. It is no wooden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lifeless dogma, but a living and a life-giving force. It is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of the soul. That is why it has been described as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(law). In the hands of the educationist therefore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form of the purest love ever fresh, an ever gushing spring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expressing itself in every act. Ill-will cannot stand in its presence.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of ahimsa carries all the hosts of darkness such as hatred,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malice before himself. Ahimsa in education shines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 and can no more be hidden, even as the sun cannot be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means. One may be sure that when the Vidyapith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of this ahimsa, its students will no more be troubled by </w:t>
      </w:r>
      <w:r>
        <w:rPr>
          <w:rFonts w:ascii="Times" w:hAnsi="Times" w:eastAsia="Times"/>
          <w:b w:val="0"/>
          <w:i w:val="0"/>
          <w:color w:val="000000"/>
          <w:sz w:val="22"/>
        </w:rPr>
        <w:t>puzzling conundrums.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6-9-l928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RICE OF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RIDEGROOM</w:t>
      </w: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as follows about the cruel hardship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 husband: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an evil custom for the father to sell his daughter,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limit of depravity is reached when the bridegroom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 bride’s father as a price for the favour of 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The father of a daughter should vow not to pay this penalty,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should be permitted to grow up and a grown-up girl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look at a mercenary young man. Marriage is not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duty in life. Marriages which have been contracted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mercenary motive are not marriages but base deals. Young men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age should shun such deals. They should realize that enjoying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things of life or receiving education by fleecing the </w:t>
      </w:r>
      <w:r>
        <w:rPr>
          <w:rFonts w:ascii="Times" w:hAnsi="Times" w:eastAsia="Times"/>
          <w:b w:val="0"/>
          <w:i w:val="0"/>
          <w:color w:val="000000"/>
          <w:sz w:val="22"/>
        </w:rPr>
        <w:t>father-in-law is a sin.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YRANNY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ADHUS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questions asked by the correspondent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tyrannize people in this way do not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sadhus. In this country where people are deceived by garments,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wear the saffron robe or wear only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as sadhus. No one can become a sadhu by virtue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alone. Thousands of persons who are the very opposite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dress themselves like sadhus and roam around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need not be afraid of persons who pose as sadhus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proved to be the very opposite. They should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genuine sadhus and rid themselves of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wicked. They should cultivate the strength to oppose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educated persons to go into the villages in order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the two enemies of fear and superstition.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pointed out to the whole of India the royal road for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A good many such activities will now be carried on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as part of the constructive programme and the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taught new object lessons.</w:t>
      </w:r>
    </w:p>
    <w:p>
      <w:pPr>
        <w:autoSpaceDN w:val="0"/>
        <w:autoSpaceDE w:val="0"/>
        <w:widowControl/>
        <w:spacing w:line="218" w:lineRule="exact" w:before="33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ONSIST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last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by this correspondent: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from childhood the aversion of the Jains to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tubers and bulbs. However, I have been unable to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forbidden by religion. One can understand the idea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larger number of living creatures clinging to such roots,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non-violence in making such subtle distinctions. The Jain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has never eaten potatoes, etc., deceives people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more guilty of violence than the honest business man who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 regularly. The violence committed by the latter proceeds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intellectual attitude and does not touch his heart whereas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deceives others kills his own soul. Self-control as such is good.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commendable for mankind, steeped in violence though it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some non-violence in its eating habits. It is proper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deliberately cultivate compassion even for plant-life.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give up pampering the palate in order to acquire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one’s senses. Though admitting all this, though I am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life of self-denial and though I have happy and close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jains, my heart positively refuses to see any great religious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avoiding the use of potatoes, etc. Not eating them seems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at all with one’s character. I feel that our ancestors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making subtle distinctions between what should be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should not be eaten at a time when the religious spirit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low ebb. Those who wish to give up potatoes, etc., in deference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practice may do so. But such practice cannot be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one’s religion and the matter should not become a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>dispute between a husband and wife.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RURAL EDUCATION SCHEME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announcement of Shri Nagindas’s gift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lakh, he has been receiving letters concerning the gift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He has passed these on to me, and I, in turn, have handed </w:t>
      </w:r>
      <w:r>
        <w:rPr>
          <w:rFonts w:ascii="Times" w:hAnsi="Times" w:eastAsia="Times"/>
          <w:b w:val="0"/>
          <w:i w:val="0"/>
          <w:color w:val="000000"/>
          <w:sz w:val="22"/>
        </w:rPr>
        <w:t>them over to Kakasaheb Kalelkar. The reader will find published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asked Gandhiji to comment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>belief prevalent among Jains that it was sinful to eat potatoes, onions,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that part of Kakasaheb’s letter to Shri Nagindas which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scheme itself and explains it, so that Gujaratis may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dark about how and in what manner that gift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utilized. From this the reader will see that the scheme is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>three parts.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the first place, it consists in training some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teachers or workers who will be able to serve the people,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educate them. It is obvious that such service, if it is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people, should necessarily be rural service.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Secondly, establishment through these teachers of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which would be mobile in the first instance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later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Thirdly, preparing suitable literature and getting it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by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Readers will see that the scope of this scheme is both ambitious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large. Shri Nagindas’s philanthropy will have borne fruit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cannot be accomplished in a hurry. The scheme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new ground. Till now education has served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city-life, if it has served any purpose at all. I deliberately say “if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any purpose at all”. I fear, or rather I hold,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so far has not been of a national character, it is found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even the needs of city life. It was planned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rule, and that  is  what  we  find  it  has done, This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 has resulted in preparing a bureaucratic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copy-writing clerks. The scheme described above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way through this atmosphere. Hence its implementation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take some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estimated that its implementation will take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that is not too long a time. It may conceivably happen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period, the public comes to be fired with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similar to that of 1921 which would also be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nature, and the required number of students and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impart education are immediately available. If that happens,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safely hope that the task will be completed within a shorter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The programme should be framed in conformity with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Kakasaheb is determined not to take up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without due deliberation. He wishes to proceed gradually but on </w:t>
      </w:r>
      <w:r>
        <w:rPr>
          <w:rFonts w:ascii="Times" w:hAnsi="Times" w:eastAsia="Times"/>
          <w:b w:val="0"/>
          <w:i w:val="0"/>
          <w:color w:val="000000"/>
          <w:sz w:val="22"/>
        </w:rPr>
        <w:t>a sure foundation, as an educationist should do.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Shri Nagindas’s gift large in itself, but I also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letter that he has handed over all his savings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purposes. This increases further the value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and adds to my responsibility as well as Kakasaheb’s.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were already conscious of it. We indeed expect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for the nation from the Vidyapith. However,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of the history of Shri Nagindas’s gift, we are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put it to the best possible use. We certainly pray for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doing so. We expect help from the people of Gujarat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Vidyapith succeeds as expected, that would naturally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other Vidyapiths and on the whole country. I do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that other national Vidyapiths aim at anything less,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imply that they have not had the same resources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Vidyapith has enjoyed, and hence the public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expect greater results from the latter.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are interested in national education and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aims of the scheme described above may rest assured that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will be given to any suggestions which they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the Gujarat Vidyapith at Ahmedabad. I would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refrain from troubling Shri Nagindas. The reader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retained no control over the manner in which his gift may </w:t>
      </w:r>
      <w:r>
        <w:rPr>
          <w:rFonts w:ascii="Times" w:hAnsi="Times" w:eastAsia="Times"/>
          <w:b w:val="0"/>
          <w:i w:val="0"/>
          <w:color w:val="000000"/>
          <w:sz w:val="22"/>
        </w:rPr>
        <w:t>be spent.</w:t>
      </w:r>
    </w:p>
    <w:p>
      <w:pPr>
        <w:autoSpaceDN w:val="0"/>
        <w:autoSpaceDE w:val="0"/>
        <w:widowControl/>
        <w:spacing w:line="260" w:lineRule="exact" w:before="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MATHURADAS TRIKUMJI</w:t>
      </w:r>
    </w:p>
    <w:p>
      <w:pPr>
        <w:autoSpaceDN w:val="0"/>
        <w:autoSpaceDE w:val="0"/>
        <w:widowControl/>
        <w:spacing w:line="244" w:lineRule="exact" w:before="148" w:after="0"/>
        <w:ind w:left="47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plague in Panchgani is a matter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as human beings. By our way of living we have turned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health resort into a dirty place and we have neither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courage left to make it plague-free. You have plenty of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out its cause. I like your idea of living in places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Matheran. Shankar will have completely recovered.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into silence.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letters but there is hardly any time for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although I get up at three o’clock these days. We may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but we must not break our rules; we may eat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for us when we go to a friend’s place, so as not to put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trouble. At least rice or </w:t>
      </w:r>
      <w:r>
        <w:rPr>
          <w:rFonts w:ascii="Times" w:hAnsi="Times" w:eastAsia="Times"/>
          <w:b w:val="0"/>
          <w:i/>
          <w:color w:val="000000"/>
          <w:sz w:val="22"/>
        </w:rPr>
        <w:t>chapati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always there. We can eat it with </w:t>
      </w:r>
      <w:r>
        <w:rPr>
          <w:rFonts w:ascii="Times" w:hAnsi="Times" w:eastAsia="Times"/>
          <w:b w:val="0"/>
          <w:i w:val="0"/>
          <w:color w:val="000000"/>
          <w:sz w:val="22"/>
        </w:rPr>
        <w:t>salt and be thankful to the friend.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Lala Shankerlal regarding the Bardoli Fund. How </w:t>
      </w:r>
      <w:r>
        <w:rPr>
          <w:rFonts w:ascii="Times" w:hAnsi="Times" w:eastAsia="Times"/>
          <w:b w:val="0"/>
          <w:i w:val="0"/>
          <w:color w:val="000000"/>
          <w:sz w:val="22"/>
        </w:rPr>
        <w:t>are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VIJAYA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5,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very long time.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Prabhudas fully recovered. What a coincidence that you all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also Mathuradas and Shankar. Ramdas is staying in Bardoli,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Delhi. Navin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Rasik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also gone to Delhi.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IJAYABEHN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EVLALI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 “1925”. However, from the contents the letter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>belong to “1928”.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Navin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HELP UTKAL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Niranjan Patnaik who represents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in Utkal writes a letter from which I take the following:</w:t>
      </w:r>
    </w:p>
    <w:p>
      <w:pPr>
        <w:autoSpaceDN w:val="0"/>
        <w:tabs>
          <w:tab w:pos="830" w:val="left"/>
          <w:tab w:pos="9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some months past the selling work of the Utkal Branch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 has not been quite satisfactory. Production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is going on quite well, the present rate of production being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Rs.1,000 a month.  At your suggestion we have started two new centres in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distressed areas,—at Aul in Cuttack District and Tihidi in the Balasore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District—these two centres have now on their rolls nearly 300 spinners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yarn production up to date has come to nearly nine maunds (I maund = 80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lb.) most of which is 12s to 15s and some even 20s. The sales, however,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low. Last year we sold on an average Rs. 2,741 per month; during the 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though we sold nearly Rs. 20,000 worth a few weeks before and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visit to the province, there was a fall subsequent to that. That is,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current year’s average monthly sale would be nearly Rs. 3,500, the sale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few months went down even below Rs. 2,000 per month.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is that our khadi stock is now nearly Rs. 40,000. Last year our gross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 was 10.3 per cent, and our prices this year also are fixed on that basis.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a typical variety of production and show below what relation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bears to sale price: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Shirting piece 10 yds. x 45 inches: This weighs 4 lb. 28 tolas and </w:t>
      </w:r>
      <w:r>
        <w:rPr>
          <w:rFonts w:ascii="Times" w:hAnsi="Times" w:eastAsia="Times"/>
          <w:b w:val="0"/>
          <w:i w:val="0"/>
          <w:color w:val="000000"/>
          <w:sz w:val="18"/>
        </w:rPr>
        <w:t>contains about 26 threads per inch of 8s and 9s.</w:t>
      </w:r>
    </w:p>
    <w:p>
      <w:pPr>
        <w:autoSpaceDN w:val="0"/>
        <w:tabs>
          <w:tab w:pos="5310" w:val="left"/>
          <w:tab w:pos="5330" w:val="left"/>
        </w:tabs>
        <w:autoSpaceDE w:val="0"/>
        <w:widowControl/>
        <w:spacing w:line="260" w:lineRule="exact" w:before="100" w:after="1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1.Cost of cotton 5 lb.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2-8-0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2.Spinning wages (allowing reduction of 2 _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 lb.)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  1-4-0 </w:t>
      </w:r>
      <w:r>
        <w:rPr>
          <w:rFonts w:ascii="Times" w:hAnsi="Times" w:eastAsia="Times"/>
          <w:b w:val="0"/>
          <w:i w:val="0"/>
          <w:color w:val="000000"/>
          <w:sz w:val="18"/>
        </w:rPr>
        <w:t>3.Weaving wages @ 3 as. per yd.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  2-0-6 </w:t>
      </w:r>
      <w:r>
        <w:rPr>
          <w:rFonts w:ascii="Times" w:hAnsi="Times" w:eastAsia="Times"/>
          <w:b w:val="0"/>
          <w:i w:val="0"/>
          <w:color w:val="000000"/>
          <w:sz w:val="18"/>
        </w:rPr>
        <w:t>4.Washing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  0-3-0 </w:t>
      </w:r>
      <w:r>
        <w:rPr>
          <w:rFonts w:ascii="Times" w:hAnsi="Times" w:eastAsia="Times"/>
          <w:b w:val="0"/>
          <w:i w:val="0"/>
          <w:color w:val="000000"/>
          <w:sz w:val="18"/>
        </w:rPr>
        <w:t>5.Freights, from spinning centre up to sale depot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8"/>
        <w:gridCol w:w="3258"/>
      </w:tblGrid>
      <w:tr>
        <w:trPr>
          <w:trHeight w:hRule="exact" w:val="850"/>
        </w:trPr>
        <w:tc>
          <w:tcPr>
            <w:tcW w:type="dxa" w:w="38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37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(last year’s basis)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Primary cost of production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Sale price @ Re. 0-10-9 per yd.</w:t>
            </w:r>
          </w:p>
        </w:tc>
        <w:tc>
          <w:tcPr>
            <w:tcW w:type="dxa" w:w="18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13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   0-4-8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   6-4-2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  6-11-6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0" w:right="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Re. 0-7-4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hardly allows an anna in the rupee for establishment charges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centre, sale or for supervision. During your last visit to Utkal you asked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worry over the question of sales but to put our energies solely in production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I have requested the Secretary of the All-India Spinners’ Association to help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sell our stock. If you consider that the matter might usefully be mentioned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kindly help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faith in khadi and faith in the people I did tell Niranja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Babu during my Utkal tour last year that he should concentrat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It was not possible to see those blank eyes of skeletons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stand still when one had work for them. The reader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learn that Utkal khadi is not cheaper than khadi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except perhaps Gujarat. The reason is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more helpless than elsewhere, every new introduction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cost than it would in ordinary circumstances. The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to bring down the prices as efficiency and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grow. Meanwhile, appeal must be made to the philanthropy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of the people to take up this khadi and thus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of Orissa. The analysis of cost given in the letter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the money goes directly into the pockets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Only Rs. 0-7-4 out of Rs. 6-l1-6 go towards part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overhead charges which too after all, pay the middle-class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man the khadi service. Thus in khadi production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overlapping. It means pure addition, be it ever so slight, to the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and a fresh avenue of honourable employment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middle-class young men without the necessity of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through English schools and produce at least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if not higher. There are two ways of helping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stock, either by buying the khadi for personal use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 bounty towards reduction of the price of the khadi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sold at cheaper rates to poor local people. I hope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condition of Orissa and appreciate the value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national economics will adopt one of the two courses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address of the head office of the Utkal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is Swaraj Ashram, Berhampur, B. N. </w:t>
      </w:r>
      <w:r>
        <w:rPr>
          <w:rFonts w:ascii="Times" w:hAnsi="Times" w:eastAsia="Times"/>
          <w:b w:val="0"/>
          <w:i w:val="0"/>
          <w:color w:val="000000"/>
          <w:sz w:val="22"/>
        </w:rPr>
        <w:t>Rly.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6-9-1928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AFTER LUCKNOW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brilliant victory achieved at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following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closely on the heels of Bardoli makes a happy conjunction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Pandit Motilalji is today the’ proudest man in India and has </w:t>
      </w:r>
      <w:r>
        <w:rPr>
          <w:rFonts w:ascii="Times" w:hAnsi="Times" w:eastAsia="Times"/>
          <w:b w:val="0"/>
          <w:i w:val="0"/>
          <w:color w:val="000000"/>
          <w:sz w:val="22"/>
        </w:rPr>
        <w:t>every reason to be so. But even he could have done nothing if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All-Parties Conference met from August 28 to 30 and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endorsed the Nehru Committee Report in favour of Dominion self-government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had not conspired to make the proceedings a success.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easy for the Hindus or the Mussalmans to block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Sikhs could have done likewise. But no one had the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patient labours of the Nehru Committee. Little wonder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the irrepressible optimist said that swaraj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in 1930.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honours for the happy result must however be shared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 Nehru  by  Dr. Ansari. His invisible help was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his visible and tactful guidance of the proceedings at Lucknow.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ever at the beck should call of the Nehru Committee.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unrivalled influence with the Mussalmans in disarming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Hindus could not resist his transparent 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transparent nationalism. The Liberals led by Sir Tej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Sapru lent a weight to the Conference which it would otherwise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lacked. I join Dr. Besant in her wish that they would re-enter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organization. They need not lose their identity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and Mussalman organizations do not lose theirs.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the Liberals brings us to the future work.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much diplomatic work to be done. But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 work is that of forging the sanction.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truly observed that whether it was Dominion Status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a proper sanction would be necessary if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was to be enforced. Bardoli has shown the way, if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non-violent. The Congress creed has non-violence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part. There is no denying the fact that non-violence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receded in the background before Bardoli. But even as the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made unanimous demand possible, Bardoli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>back the vanishing faith in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we are sure of the sanction, we need not worry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otherwise spelt Dominion Status or Independence.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can easily become more than Independence, if we have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back it. Independence can easily become at farce, if it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What is in a name if we have the reality? A rose smells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whether you know it by that name or any other. Let us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our minds as to whether it is to be non-violence or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 rank and file work for the sanction in real earnest even as </w:t>
      </w:r>
      <w:r>
        <w:rPr>
          <w:rFonts w:ascii="Times" w:hAnsi="Times" w:eastAsia="Times"/>
          <w:b w:val="0"/>
          <w:i w:val="0"/>
          <w:color w:val="000000"/>
          <w:sz w:val="22"/>
        </w:rPr>
        <w:t>the diplomats must work at constitution-making 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6-9-1928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OUR POVERTY</w:t>
      </w:r>
    </w:p>
    <w:p>
      <w:pPr>
        <w:autoSpaceDN w:val="0"/>
        <w:autoSpaceDE w:val="0"/>
        <w:widowControl/>
        <w:spacing w:line="260" w:lineRule="exact" w:before="2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reader has followed the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written articles of Prof. C. N. Vakil which he recently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journal on the problem of India’s poverty. Prof. 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Higginbottom sent me a circular letter propounding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four questions: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1. What are the tests of poverty?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Whether India is richer or poorer today than 25 years ago or a longer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Is poverty in India general or confined to particular groups?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Causes and remedies.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layman I could but give my evidence on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carrying conviction to a critic. I therefore had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pertinent questions circulated among economist friends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answer them in some detail if they could make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Prof. Vakil promptly responded with the articles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drawn attention. The series is really not concluded. When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last chapter dealing with the remedies, I observed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of re-writing with a view to fuller and more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am now trying to induce Prof. Vakil to re-write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if he can possibly find the time and has the inclination.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send me anything the reader may expect a further instalment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Meanwhile, he may regard the series as concluded.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show clearly and I venture to think conclusively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poorer today than 25 years or a longer period ago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is general and not confined to groups. Prof. Vakil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two tests for approving his proposition. He has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during the past 40 years our average income has increased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ratio of l to 2.74 (and he has accepted top figures in every case)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living has increased in the ratio of 1 to 3.78; in other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poorer today to the extent of 2/7 than we were 40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examines the population figures and arrives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by showing  that,  whilst  the  population  has  increased,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for coping with the increase has not only not kept pace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increase but has probably deteriorated.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N. Vakil’s new series of articles under the title “Remedies of Poverty”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dated September 27, October 4, 11 and 18,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Vakil has enumerated the following six causes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growing poverty:</w:t>
      </w:r>
    </w:p>
    <w:p>
      <w:pPr>
        <w:autoSpaceDN w:val="0"/>
        <w:autoSpaceDE w:val="0"/>
        <w:widowControl/>
        <w:spacing w:line="240" w:lineRule="exact" w:before="2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Not enough work for the vast mass of the agricultural population during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off season.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social system which imposes the burden upon one person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supporting a large family.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3.   The presence of a large number of able-bodied beggars miscalled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sadhus.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Enervating climate.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 Resignation to fate and consequent want of determination to fight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poverty.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6.Faulty educational system.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these are contributory causes or more or less value,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the first none seems to me to go to the root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There is no doubt enough in the chapters to show that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India is a cause of poverty. But in collecting the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has evidently felt some delicacy about mentioning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obviously a primary cause. This exploitation is a hydra-headed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taking a variety of shapes to suit given occasions. The marine,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military, the currency, the railway and the revenue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Government is directed deliberately to promote an explo-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itation such as the world has never before witnessed. Poverty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removed so long as the exploitation continues unabated.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spinning wheel or any other subsidiary occupation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provided for the millions of peasantry will bring only partial relief,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terrible drain, as Dadabhai Naoroji called it, is not stopped.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would explore the remedies for removing poverty has </w:t>
      </w:r>
      <w:r>
        <w:rPr>
          <w:rFonts w:ascii="Times" w:hAnsi="Times" w:eastAsia="Times"/>
          <w:b w:val="0"/>
          <w:i w:val="0"/>
          <w:color w:val="000000"/>
          <w:sz w:val="22"/>
        </w:rPr>
        <w:t>to tackle first the question of stopping the continuous drain.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 TO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abridging “My Experiments with Truth”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firm. I have not interfered with his work thinking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affect the Macmillan Company. But on rereading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between the Macmillan Company and me, I find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possibility that the Company may think that any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abridgement will interfere with the contract. If so,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Personally I feel that the contract is of no value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Macmillan Company seeing that the chapters are still running 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so to do for many more months. If the Company desires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willing to cancel the agreement. I am not at all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money from the publication of the chapters in book form.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not to interfere with interim abridgements, etc.,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If the Macmillan Company will at once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in several volumes, they may then control abridgements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selections; but if they will not publish them in volumes, nor cancel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they should not mind abridgements being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or elsewhere outside India till the whole thing is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delivery into their hands.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14769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 TO C.F. ANDREWS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 just reminds me that the abridgement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of the autobiographical chapters might possibly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infringement of the contract with the Macmillan Company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York. I do not think it is any infringement until I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chapters and delivered a copy of the Macmillan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enclose for the sake of precaution a copy of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Rev. Holmes for your guidance.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nothing is to be expected from the Simon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is soon to leave for America. She is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tonight. Gregg is most anxious that when you go to America,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his people. If I can trace their address, it will go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send you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autobiography volume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ceased.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insist on overworking yourself and then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unwell. I told you in Cape Town in 1914 that you needed a curator; I </w:t>
      </w:r>
      <w:r>
        <w:rPr>
          <w:rFonts w:ascii="Times" w:hAnsi="Times" w:eastAsia="Times"/>
          <w:b w:val="0"/>
          <w:i w:val="0"/>
          <w:color w:val="000000"/>
          <w:sz w:val="22"/>
        </w:rPr>
        <w:t>still maintain that opinion.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gone to Simla with Vallabhbhai who needed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and whom Vithalbhai wanted to be with him for a few days.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1.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12780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in the papers that beriberi has again broken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I got nervous and telegraphed to you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a change for yourself and Hemprabha Devi.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always come here, and your time will not be wasted.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 a spinner’s time is nowhere wasted. I want you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my suggestion seriously.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Exhibition, I am advising all khadi organizations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the decision is that khadi is not to be represented at 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Exhibition.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hand-pump you installed is causing trouble.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a proper mechanic at your disposal, it is not safe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mechanical contrivances. The hand-pump suddenly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other day and we were without water and unprepared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emergency. Today the lift bucket broke down and there was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famine, and men having once wound themselves up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 water-drawing, there is always a disinclination to revert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these difficulties will not occur where there is a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 I give you this information so that you may give me what</w:t>
      </w:r>
    </w:p>
    <w:p>
      <w:pPr>
        <w:autoSpaceDN w:val="0"/>
        <w:autoSpaceDE w:val="0"/>
        <w:widowControl/>
        <w:spacing w:line="220" w:lineRule="exact" w:before="4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Parts I, II &amp; III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comprising Vol.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published in August 1927. The last instalment of this had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12-5-1927. Chapter I of Part IV appeared in the subsequent issue.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you like in the matter. Having got the pump I won’t easily </w:t>
      </w:r>
      <w:r>
        <w:rPr>
          <w:rFonts w:ascii="Times" w:hAnsi="Times" w:eastAsia="Times"/>
          <w:b w:val="0"/>
          <w:i w:val="0"/>
          <w:color w:val="000000"/>
          <w:sz w:val="22"/>
        </w:rPr>
        <w:t>give in.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more ambitious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mapped out,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wait till I feel safe over the hand-pump.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 TO K. SADASHIVA RAO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SADASHIVA RAO,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have your letter. If we will serve the country and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will rejoice even when the world pelts us or ill-treats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that you will feel all the better and stronger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shock in good grace and really feel that a load is off your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ODAIBAIL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510. LETTER  TO DHAN GOPAL MUKERJEE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quoted Tolstoy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without acknowledgment in any of my writings.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often quoted authors in my writings; not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not, but because my reading is so poor and capacity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tube-well water-supply for Sabarmati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in his letter of August 14, had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write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 an account of the latter’s relationship with </w:t>
      </w:r>
      <w:r>
        <w:rPr>
          <w:rFonts w:ascii="Times" w:hAnsi="Times" w:eastAsia="Times"/>
          <w:b w:val="0"/>
          <w:i w:val="0"/>
          <w:color w:val="000000"/>
          <w:sz w:val="18"/>
        </w:rPr>
        <w:t>Tolstoy. For Gandhiji’s speech touching on this point,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Birth </w:t>
      </w:r>
      <w:r>
        <w:rPr>
          <w:rFonts w:ascii="Times" w:hAnsi="Times" w:eastAsia="Times"/>
          <w:b w:val="0"/>
          <w:i w:val="0"/>
          <w:color w:val="000000"/>
          <w:sz w:val="18"/>
        </w:rPr>
        <w:t>Centenary of Tolstoy”, 10-9-1928.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reproducing what I have read is still 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celibacy was undoubtedly taken after I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acquaintance with Tolstoy’s teachings. And, whilst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statement quite true that my life is based upon the teachings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 to swear that Tolstoy’s writings and </w:t>
      </w:r>
      <w:r>
        <w:rPr>
          <w:rFonts w:ascii="Times" w:hAnsi="Times" w:eastAsia="Times"/>
          <w:b w:val="0"/>
          <w:i w:val="0"/>
          <w:color w:val="000000"/>
          <w:sz w:val="22"/>
        </w:rPr>
        <w:t>teachings did not influence my decision about celibacy.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your satisfaction. I hope at some date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vital question in the pages of Young India.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UKERJEE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Millie’s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glad to hear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after a long long time, and I was so glad that you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Kallenbach. I must not even try to write to her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love-letter. Life with me is becoming more and more strenuous and </w:t>
      </w:r>
      <w:r>
        <w:rPr>
          <w:rFonts w:ascii="Times" w:hAnsi="Times" w:eastAsia="Times"/>
          <w:b w:val="0"/>
          <w:i w:val="0"/>
          <w:color w:val="000000"/>
          <w:sz w:val="22"/>
        </w:rPr>
        <w:t>exacting. But I seem to be flourishing in spite of it all.</w:t>
      </w:r>
    </w:p>
    <w:p>
      <w:pPr>
        <w:autoSpaceDN w:val="0"/>
        <w:autoSpaceDE w:val="0"/>
        <w:widowControl/>
        <w:spacing w:line="260" w:lineRule="exact" w:before="40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Delhi teaching carding, spinning and Hindi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the National Muslim University. Ramdas is in Bardoli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[there] when satyagraha was going on, He is now taking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such as temperance, spinning, social reform, etc.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Welsh model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may come tomorrow.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come last week. It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Leon remembers me at all.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2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265 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W.C.2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14380</w:t>
      </w:r>
    </w:p>
    <w:p>
      <w:pPr>
        <w:autoSpaceDN w:val="0"/>
        <w:autoSpaceDE w:val="0"/>
        <w:widowControl/>
        <w:spacing w:line="220" w:lineRule="exact" w:before="9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spinning wool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do not be tardy in writing to me.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 us expressions like Devdas’s sister-in-law.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in referring to Nimu by her name. Here, I have no time even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has arrived.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original 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513. SPEECH AT DEAF AND DUMB SCHOOL, AHMEDABAD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1928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with this school dates back to the year 1915.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numerous engagements, I have come here at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Mangaldas and Pranshankar. This is a small school for the deaf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dumb, but I have undertaken the task of running a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the deaf and dumb and of removing the privation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ignorance. A person like Seth Mangaldas cannot get away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merely donating a small sum. One business man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run such a school. Ahmedabad has the capacity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schools. We can show our gratitude to God for gifts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sight by rendering some service to such deaf and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Shri Pranshankar gave you a report of the school but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how it came into existence. One of his own sons was deaf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and because he was convinced that he should receive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he began teaching him; later on because he combined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others with self-interest, this school came into existence.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common thing to combine social service with self-interest.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difficult to persuade people in Ahmedabad where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has started accumulating wealth, to do welfare work while pursuing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interest. Shri Pranshankar has given figures to show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three schools for the 70,000 deaf and dumb in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 of two lakhs of deaf mutes in India only 500 are looked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we see that their education has been neglected. We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fill their stomachs by giving them alms but neglect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task of educating them. There is a saying that an idle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rides on the shoulders of two. We should not make these deaf mutes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idlers but should train them to make a living.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look elsewhere for help for such schools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it should give generous donations to deserving outsiders.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Ahmedabad, I will draw your attention to one more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come across a book written by Dr.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Vernacular Society. He says in it that of all Indian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has the highest death rate. Since among countries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highest death rate, it follows that death rate in Ahmedabad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in the world. I receive visitors from America,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of the world and I  have to bow down in shame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talk of the dirty lanes and streets of Ahmedabad.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this state of affairs. We can make Ahmedabad a beautiful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use our intelligence and physical strength. Finally,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me the opportunity to lay the foundation-stone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hope that the school would prosper from day to day.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 make money, but instead of amassing wealth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they should give its benefit generously to others—this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humble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9-9-1928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 TO M. ZAFARULMULK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that your propaganda will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your scheme popular. When you do come, you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with me to your heart’s content.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constitution I agree that it is entirely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Youth Association,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Western. But I have not bothered about its being Western or Eastern.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a true awakening in us, we shall be able to turn it as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it serve our purpose instead of becoming slaves to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the logical outcome of the institutions we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An Assembly man could not give any other constitution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produced, and, if we succeed in getting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present mode of Government of India and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the genius of the people, you may depend upon it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 and raise another into being. What is necessary is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that is weighing us down. And seeing that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tolerable agreement upon a passable constitution, it would be folly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to reject that constitution. Such is my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whole-heartedly recommending it to the country.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Z</w:t>
      </w:r>
      <w:r>
        <w:rPr>
          <w:rFonts w:ascii="Times" w:hAnsi="Times" w:eastAsia="Times"/>
          <w:b w:val="0"/>
          <w:i w:val="0"/>
          <w:color w:val="000000"/>
          <w:sz w:val="16"/>
        </w:rPr>
        <w:t>AFARULMULK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515. LETTER  TO S. C. BRAHMACHARI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it is not possible for me to send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free. The management does not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applications if only because of the number received daily.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business concern.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just as philanthropic as the Ramakrishna Mission.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carries a very limited Complimentary list.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HRADDHA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HAITANYA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RAHMACHARI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516. LETTER  TO R. D. PRABHU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bath Conciliates the Inamdar,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not because you believe in the necessity of it but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Inamdar, and therefore for the sake of the untouchable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whom you want to serve.</w:t>
      </w:r>
    </w:p>
    <w:p>
      <w:pPr>
        <w:autoSpaceDN w:val="0"/>
        <w:autoSpaceDE w:val="0"/>
        <w:widowControl/>
        <w:spacing w:line="26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Mahratta boys leave the school because the Manar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learning there, you Will not mind the former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school, but you Will persist in teaching the Mahar boys at any cost.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D. P</w:t>
      </w:r>
      <w:r>
        <w:rPr>
          <w:rFonts w:ascii="Times" w:hAnsi="Times" w:eastAsia="Times"/>
          <w:b w:val="0"/>
          <w:i w:val="0"/>
          <w:color w:val="000000"/>
          <w:sz w:val="16"/>
        </w:rPr>
        <w:t>RABHU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INZANE</w:t>
      </w:r>
      <w:r>
        <w:rPr>
          <w:rFonts w:ascii="Times" w:hAnsi="Times" w:eastAsia="Times"/>
          <w:b w:val="0"/>
          <w:i w:val="0"/>
          <w:color w:val="000000"/>
          <w:sz w:val="20"/>
        </w:rPr>
        <w:t>, P.O. H</w:t>
      </w:r>
      <w:r>
        <w:rPr>
          <w:rFonts w:ascii="Times" w:hAnsi="Times" w:eastAsia="Times"/>
          <w:b w:val="0"/>
          <w:i w:val="0"/>
          <w:color w:val="000000"/>
          <w:sz w:val="16"/>
        </w:rPr>
        <w:t>ALKARNI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HANDGAD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13514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517. LETTER  TO P. A. WADIA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Mahadev who has gone to Simla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Patel. I should love to join the Retreat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so far as I can see at present, there is no chance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do so. However you do not need a positive reply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advance. I would like you not to build anything on the hope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Take me as a chance visitor if I can at all come,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you to remind me when the time draws near.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interest your remarks about the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India into provinces on a linguistic basis. My feeling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foster the national instinct by any superim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from without. I therefore feel that we shall lose nothing by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Proposed to be organized by International Fellowship at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natural linguistic divisions unless the desire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different languages by one language, both for the classes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masses.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MESSAGE TO “KHADI VIJAY”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“Khadi Vijay” means victory of khadi. It is good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monthly devoted to khadi, but it will be better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mercantile class will devote themselves to khadi. Then </w:t>
      </w:r>
      <w:r>
        <w:rPr>
          <w:rFonts w:ascii="Times" w:hAnsi="Times" w:eastAsia="Times"/>
          <w:b w:val="0"/>
          <w:i w:val="0"/>
          <w:color w:val="000000"/>
          <w:sz w:val="22"/>
        </w:rPr>
        <w:t>victory for khadi is assured.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519. LETTER  TO GANGADHAR RAO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GANGADHAR RAO,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want for him.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2348" w:space="0"/>
            <w:col w:w="415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Sjt. Nanjappa which Kaka tells me you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2348" w:space="0"/>
            <w:col w:w="41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got over your dejection as also your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now looking twenty years younger for your victories in </w:t>
      </w:r>
      <w:r>
        <w:rPr>
          <w:rFonts w:ascii="Times" w:hAnsi="Times" w:eastAsia="Times"/>
          <w:b w:val="0"/>
          <w:i w:val="0"/>
          <w:color w:val="000000"/>
          <w:sz w:val="22"/>
        </w:rPr>
        <w:t>Poona. I hope that this new khadi spirit will last.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13517</w:t>
      </w:r>
    </w:p>
    <w:p>
      <w:pPr>
        <w:autoSpaceDN w:val="0"/>
        <w:autoSpaceDE w:val="0"/>
        <w:widowControl/>
        <w:spacing w:line="220" w:lineRule="exact" w:before="20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 TO CHINTAMANI B. KHADILKAR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Yours is essentially a case for satyagraha.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member of a club whose other members have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their own pledge. If, therefore, you have the courage,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satyagraha without being in any way irritated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you do so, you should reason with them and use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persuade them to redeem their promise.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respond, you will then carefully consider what form your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can possibly take.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HINTAMANI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ALWANT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HADILKAR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ERGUSSON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332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YMKHANA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13518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521. ‘WHAT DO CHILDREN UNDERSTAND?’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of the Gujarat Vidyapith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go through the articles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have been given in this letter. It is not always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rightly a passage taken from an article without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context. Nevertheless, it is not difficult for me to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without reading the original article, as the idea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quoted above is based on my own experience.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context, the reader should understand a child to mean not a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but a child of the age at which he or she is normally admitted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school.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that children fall asleep when I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concluded that their understanding is deficient.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am unable to create interest in my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the case that the child is tired at that time. I have often seen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asleep while they are being taught arithmetic, told amusing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Renunciation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or when taken to see a play. I have also seen adults dozing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other scriptures are being read. Hence,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question posed above, we should leave out of account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of children falling asleep or displaying lack of interest.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doubts should not arise in the mind of anyone to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clear as daylight that the child’s soul existed before he or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born, that the soul has no beginning and knows no such states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youth and old age. It is because of our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form, because of the current trends of thought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disinclination to go deep into the matter that we 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knows only how to play or, at the most can write the alphabet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going further, can memorize the tongue-twisting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rivers, etc., of Europe and America and understand the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names, although difficult to pronounce, of the kings, </w:t>
      </w:r>
      <w:r>
        <w:rPr>
          <w:rFonts w:ascii="Times" w:hAnsi="Times" w:eastAsia="Times"/>
          <w:b w:val="0"/>
          <w:i w:val="0"/>
          <w:color w:val="000000"/>
          <w:sz w:val="22"/>
        </w:rPr>
        <w:t>plunderers and killers of various countries.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 is the very opposite of this.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truth and love can easily be put before children in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can understand. I have heard not one but many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no  knowledge  of  the  world, ask about a dead person: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translated here. The correspondent had stated that 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writings showed that he expected too much from children.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“Where has this man’s soul gone?” A child who asks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can easily be taught about the soul. Crores of illiterate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realize the distinction between truth and falsehood,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hate, from the very age that they begin to understand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 child who would not recognize the nectar-like stream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the embers of wrath glowing or blazing from his parents’ eyes?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who has put the question seems to have forgotten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I therefore wish to remind him of the fact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parental love before he acquired a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alphabet. Love, truth and the soul would have been forgotten long ago </w:t>
      </w:r>
      <w:r>
        <w:rPr>
          <w:rFonts w:ascii="Times" w:hAnsi="Times" w:eastAsia="Times"/>
          <w:b w:val="0"/>
          <w:i w:val="0"/>
          <w:color w:val="000000"/>
          <w:sz w:val="22"/>
        </w:rPr>
        <w:t>had these required language in order to reveal themselves.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passages quoted by the correspondent do not advise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truth before children. but explain that we should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immortal virtues like truth and prove to them that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have them. In brief, formation of character should have priority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knowledge of the alphabet. If this order is reversed,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like putting the cart before the horse and making it push the </w:t>
      </w:r>
      <w:r>
        <w:rPr>
          <w:rFonts w:ascii="Times" w:hAnsi="Times" w:eastAsia="Times"/>
          <w:b w:val="0"/>
          <w:i w:val="0"/>
          <w:color w:val="000000"/>
          <w:sz w:val="22"/>
        </w:rPr>
        <w:t>cart with its nose, and would meet with the same success as the latter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It is because he realized the truth of this that Darwin’s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contemporary, the scientist Wallace, said at the age of ninety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moral standards he saw in the so-called educated and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no progress over the Negroes who are regarded as uncivilized.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not under the spell of the various external temptations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today, we would realize the truth of Wallace’s statement and plan </w:t>
      </w:r>
      <w:r>
        <w:rPr>
          <w:rFonts w:ascii="Times" w:hAnsi="Times" w:eastAsia="Times"/>
          <w:b w:val="0"/>
          <w:i w:val="0"/>
          <w:color w:val="000000"/>
          <w:sz w:val="22"/>
        </w:rPr>
        <w:t>and frame our educational curriculum in a different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ask a counter-question in reply to the question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ten-headed Ravana. Which of the two ideas can be more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a child? Is it easier to convince him that a ten-headed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which could never have been created existed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Ravana, or is it easier to make him aware of the ten-headed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lives secretly like a thief in the heart of each one of us?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the child is devoid of imagination and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we do him grave injustice and belittle ourselves. To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does understand does not imply that he understands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our explaining them to him. Despite every effort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to that effect, he will not accept the idea that a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ten heads can actually exist, whereas he will understand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ten headed Ravana who has entered our hearts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to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now that the student will not ask me why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read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Vyasa’s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do not wish to teach the children the philosophical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idea of karma, </w:t>
      </w:r>
      <w:r>
        <w:rPr>
          <w:rFonts w:ascii="Times" w:hAnsi="Times" w:eastAsia="Times"/>
          <w:b w:val="0"/>
          <w:i/>
          <w:color w:val="000000"/>
          <w:sz w:val="22"/>
        </w:rPr>
        <w:t>tyaga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myself have acquired such knowledge or rather I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not. Perhaps I would not understand books which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discussions about karma, etc., and, even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them with difficulty, I would certainly be bored.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bored one may even fall asleep. However, when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or doing work as sacrifice for the benefit of the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self-indulgence so that I might do that, sweet slumber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like poison to me and I would wake up. It is my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based on experience, that if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works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a simple manner to children, the effort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benefit them in later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9-9-1928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steadfast intellect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LUCKNOW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Bardoli victory is part of history, so will be the victory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Bardoli has shown the way to organic swaraj—to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Lucknow has opened the gates of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Both things were essential. Whereas learned and politically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astute leaders were required for the Lucknow swaraj, the ordinary,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masses served the purpose for the Bardoli swaraj.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played the chief role in the one case, faith did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fact that the meeting at Lucknow was held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victory at Bardoli was not deliberately contrived. Hence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God would look upon it as an indication of His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deserves to be complimented for the people’s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Lucknow. Were it not for his single-minded devotion to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ability, his hard work and his faith, the task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The success consists not in the leaders having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constitution, but in their achieving unity over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preserves everyone’s self-respect and safeguards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Meetings of various parties were being held for many months.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in Lucknow that they bore visible fruit. This success must </w:t>
      </w:r>
      <w:r>
        <w:rPr>
          <w:rFonts w:ascii="Times" w:hAnsi="Times" w:eastAsia="Times"/>
          <w:b w:val="0"/>
          <w:i w:val="0"/>
          <w:color w:val="000000"/>
          <w:sz w:val="22"/>
        </w:rPr>
        <w:t>be attributed to Pandit Motilalji.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 name must be added to his. Everyone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means of his tact and patience he kept the followers of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together. However, it is only a few who know of the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doing behind the scenes for the past few months.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possible if Dr. Ansari had not stood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Committee whenever that was necessary. He took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his love for the Muslims. It was impossible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question his ardent patriotism. He could thus win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of all.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the members of the Liberal Party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Ali Imam and Dr. Besant added to the distinction and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gathering.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just as the Sardar cannot go to sleep after the victory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similarly Panditji and the other members cannot rest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triumph. Bharatbhushan Madan Mohan Malaviya’s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prophecy about swaraj being established in 1930 will not come true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tasks are not completed without delay. God helps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awake, not those who slumber. There is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of mobilizing public opinion behind the Nehru constitution.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important task is that of developing the strength to 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accepted. Pandit Jawaharlal had reminded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even at Lucknow. Whether you are in favour of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or of Independence, it will be necessary to cultivate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either. Without this strength neither can be won.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descend on us from the heavens. It will not be received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gift from the British Empire either. It can only be the reward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efforts. The very word swaraj means effort by the nation.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goat know of swaraj? Can she taste its sweetness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lions and other beasts of prey let it alone? If not the lion, his cousins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 to eat her up. We are in the same position.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stand in our way when we have developed the strength to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swaraj. Everyone’s freedom is within his own grasp.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alternatives before us. The one is that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of non-violence; the one of physical strength, the 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soul-force; the one of hatred, the other of love; the one of disorder,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of peace; one that is demoniac, the other that is godly.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has taught us an object-lesson in peace. The path of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mentioned in the Congress pledge. But, before the victory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the nation seemed to have lost faith in peaceful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victory, it seems to have recovered it. If we want  swaraj,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 have  to  strive  hard  and  follow  one  of  these  two courses.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incompatible with each other, the fruit, the swaraj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 by following the one would necessarily be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would be secured by following the other. In either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known as swaraj, but its contents would be different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two cases. We shall reap as we sow.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9-9-l928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TEMPERANCE WORK IN SURAT DISTRICT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Mithubehn Petit, by whose initiative a temperance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league has been set up for the Surat district, has sent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has very often said that he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support from Mithubehn. This Parsi lady, who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suffered any hardships, lived in peasant homes as one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content with their simple food and, despite her frail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despite the absence of the comforts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to, she managed to keep physically fit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day and night. Through her own bravery she has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courage to the men and women of Bardoli; her untiring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have put young men to shame. Being in love with khadi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from door to door hawking khadi and created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it. As she cannot remain idle for a single moment,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has given her the name ‘Chanchalbehn’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liquor was consumed in large quantities in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She also saw that most of the owners of liquor booths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She, therefore, decided to take up temperance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Surat District, and now, through her initiative,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 has been established. From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executive committee I could see that Mithubehn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exact hard work from them. I hope that they will not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Mithubehn will not let them easily. If this league succeeds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aim, its success will be a very valuable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undertaken in Bardoli, and it will not only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in the Surat District, but will also have an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country. Not only are twenty crores of  rupees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 every year through the consumption of liquor, but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the moral character of millions of people and ruins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families. Anyone who has really developed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immediately sees this. Mithubehn has seen it and her heroic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has now inspired her to take up this gigantic task.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her good health and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9-9-1928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gave the names of the members of the league.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‘the restless one’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524. CASTE-DISTINCTIONS AT MEALS </w:t>
      </w:r>
      <w:r>
        <w:rPr>
          <w:rFonts w:ascii="Times" w:hAnsi="Times" w:eastAsia="Times"/>
          <w:b w:val="0"/>
          <w:i/>
          <w:color w:val="000000"/>
          <w:sz w:val="24"/>
        </w:rPr>
        <w:t>IN NATIONAL HOSTELS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letters in Kakasaheb’s increasingly large mail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subject of caste-distinct or at meals. He has sent me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to it. I give below his ideas in his own words, as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value in guiding the hostels: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wishes to tread the ground carefully.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he does not wish to hurt the feelings of either the students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parents; hence he says: “Only Brahmin cooks prepare meals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hostel. As our rules of purity demand that meals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a particular manner, these are observed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of Brahmin cooks.” In my opinion,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insist upon having Brahmin cooks for long.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Brahmins—in the sense in which the word is used here—are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observing the rules of purity. Moreover, it is also not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Brahmins will necessarily abide by these rules. 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cooks who are dirty and who violate the laws of hygiene.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keeps his eyes open will see them. I have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many Non-Brahmin cooks who know and observe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hygiene. Hence if we bear in mind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Brahmin and regard anyone who abides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purity as a Brahmin, all national hostels will readily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rule laid down by Kakasaheb. If, only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by birth are regarded as such, we shall not get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cooks who will abide by the rules of purity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available will demand such high salaries and act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headstrong manner that it will become impossible to keep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As the Vidyapith worships truth and non-violence,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declare the position as it really is in our hostels. It cannot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eyes to facts either within itself or in the outside world.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stated that caste-distinctions at meals have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hostels of the Vidyapith. Such distinctions imply distinctions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low. The varna system, on the other hand, has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distinctions of high and low. The Brahmin who claims to be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and becomes low. The world raises high those who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low and lead a common man’s life. Where is the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high and low when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ideal, when non-violence is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Kalelkar’s reply is not translated here. He had stated that the hostels of the </w:t>
      </w:r>
      <w:r>
        <w:rPr>
          <w:rFonts w:ascii="Times" w:hAnsi="Times" w:eastAsia="Times"/>
          <w:b w:val="0"/>
          <w:i w:val="0"/>
          <w:color w:val="000000"/>
          <w:sz w:val="18"/>
        </w:rPr>
        <w:t>Vidyapith did not approve of or encourage such distinctions.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dharma and we believe in the oneness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think all that we can say in regard to national hostels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 will be made to observe in them all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which means that the true Brahmana dharma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ideal. We cannot have as our ideal the practice of Brahmana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which concerns itself with outward forms and lacks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essence, for it is an evil and, therefore, to be shunned.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ISREGARD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UERN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who works in Bardoli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which this volunteer makes can be made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classes of people. The teeth are an important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They are a living quern. Anyone who ignores it, shortens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Grain that has been once ripened by the rays of the sun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form of cooking. However, ever since man learnt to enjoy tasty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with his palate, he started cooking again what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once, with the result that his life-span was shortened.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that we cannot all at once give up a bad practice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to us from ancient times and cannot altogether dispense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oven, however, we could save a great deal of time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make minimum use of it. We can never eat sun-ripened grain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quantities  as  we  eat  it  in cooked form. We cannot 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dry food as we can eat food which is soaked and crushed.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provided us with nectar in our palate in order to moisten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food, and with teeth for the purpose of grinding it to paste.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both these gifts by becoming slaves of our palate,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only commit a crime but also needlessly burden our intestines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shorten our lives, and even during this short life-span we fall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to many diseases. Hence, although we may not be ready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uncooked, sun-ripened grain and be satisfied with it, we should form </w:t>
      </w:r>
      <w:r>
        <w:rPr>
          <w:rFonts w:ascii="Times" w:hAnsi="Times" w:eastAsia="Times"/>
          <w:b w:val="0"/>
          <w:i w:val="0"/>
          <w:color w:val="000000"/>
          <w:sz w:val="22"/>
        </w:rPr>
        <w:t>the practice of carefully chewing cooked food when eating it. Even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drawn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practice of villagers eating wheat or bajri cakes soaked in milk, without </w:t>
      </w:r>
      <w:r>
        <w:rPr>
          <w:rFonts w:ascii="Times" w:hAnsi="Times" w:eastAsia="Times"/>
          <w:b w:val="0"/>
          <w:i w:val="0"/>
          <w:color w:val="000000"/>
          <w:sz w:val="18"/>
        </w:rPr>
        <w:t>chewing them properly.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rice can be chewed, and green vegetables can certainly be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uncooked. Doctors recommend the latter. We get from uncooked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the nutrients that we require. They are known as ‘vitamins’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English, and doctors claim that these vitamins are destroyed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cooking, and that their destruction leads to ill-health.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526. RELIGIOUS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student of the Gujarat Vidyapith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concrete form ought religious instruction to take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Vidyapith?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religion means truth and ahimsa or rather truth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truth includes ahimsa, ahimsa being the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means for its discovery. Therefore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promotes the practice of these virtues is a means for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education and the best way to do this, in my opinion,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rigorously to practise these virtues in their own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association with the boys, whether on the playground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class-room, will then give the pupils a fine training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virtues.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instruction in the universal essentials of religion.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 of religious instruction should include a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tenets of faiths other than one’s own. For this purpose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trained to cultivate the habit of 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appreciating the doctrines of various great religions of the world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 of  reverence and broad-minded tolerance. This, if properly,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would help to give them a spiritual assurance and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their own religion. There is one rule, however,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. be kept in mind while studying all great religions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that one should study them only through the writings of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of the respective religions. For instance, if one wants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do so not through a translation of it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hostile critic but through one prepared by a lover of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>. Similarly to study the Bible one should study it through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9-9-1928.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Pyarelals.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commentaries of devoted Christians. This study of other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one’s own will give one a grasp of the rock-bottom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and afford a glimpse also of that universal and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truth which lies beyond the “dust of creeds and faiths”.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no one even for a moment entertain the fear that a reverent.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other religions is likely to weaken or shake one’s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own. The Hindu system of philosophy regards all religions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elements of truth in them and enjoins an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reverence towards them all. This of course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one’s own religion. Study and appreciation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need not cause a weakening of that regard; it should mean </w:t>
      </w:r>
      <w:r>
        <w:rPr>
          <w:rFonts w:ascii="Times" w:hAnsi="Times" w:eastAsia="Times"/>
          <w:b w:val="0"/>
          <w:i w:val="0"/>
          <w:color w:val="000000"/>
          <w:sz w:val="22"/>
        </w:rPr>
        <w:t>extension of that regard to other religions.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respect religion stands on the same footing as 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preservation of one’s own culture does not mean contempt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others, but requires assimilation of the best that there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cultures, even so should be the case with religion.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fears and apprehensions are a result of the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has been generated in the country, the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hatred, ill-will and distrust. We are constantly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nightmare of fear lest someone should stealthily undermine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or the faith of those who are dear and near to us.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state will cease when we have learnt to cultivate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>tolerance towards other religions and their votaries.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6-12-l928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 TO JAIRAMDAS DAULATRAM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glanced at the speech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me a copy. Personally, I do not mind Devanagari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optionally used. For, ultimately that script will survive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users have greater vitality. The fact however is that I do not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about these things. I believe in subscribing to any solution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may evolve, so long as it does not commit me to a breach </w:t>
      </w:r>
      <w:r>
        <w:rPr>
          <w:rFonts w:ascii="Times" w:hAnsi="Times" w:eastAsia="Times"/>
          <w:b w:val="0"/>
          <w:i w:val="0"/>
          <w:color w:val="000000"/>
          <w:sz w:val="22"/>
        </w:rPr>
        <w:t>of any fundamental conviction.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admired your yielding on the Sind question.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curious to know what made you yield, because I knew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had very strong conviction about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 TO G. RAMACHANDRAN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 have your letter. My decision is this. Do not accept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about your completion of apprenticeship. Let Rajaji judge.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says you can start in Kerala, do so by all means; but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wait till he is convinced. I am sure that it is the best thing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your own conclusion is sound, you should have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ability to carry conviction to Rajaji. Personally,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about success of khadi in Kerala, if the right stamp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their energy upon khadi. Of course I like the idea of your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member of the Gandhi Seva Sangh.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Simla, Vallabhbhai having taken him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history of Bardoli Satyagraha. Rasik and Navin Gandhi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to Delhi to help Devdas in his work in the Jamia.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529. LETTER  TO HUGO BUCHSER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ability to write articles to order, nor have I any </w:t>
      </w:r>
      <w:r>
        <w:rPr>
          <w:rFonts w:ascii="Times" w:hAnsi="Times" w:eastAsia="Times"/>
          <w:b w:val="0"/>
          <w:i w:val="0"/>
          <w:color w:val="000000"/>
          <w:sz w:val="22"/>
        </w:rPr>
        <w:t>ambition in that direction.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530.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children is perfectly correct.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forget what we tell them or what they read,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remember what we do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That is especially true for the Ashram since we always </w:t>
      </w:r>
      <w:r>
        <w:rPr>
          <w:rFonts w:ascii="Times" w:hAnsi="Times" w:eastAsia="Times"/>
          <w:b w:val="0"/>
          <w:i w:val="0"/>
          <w:color w:val="000000"/>
          <w:sz w:val="22"/>
        </w:rPr>
        <w:t>stress that only what we practise counts.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woman her home and kitchen are all-important. She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kitchen. She therefore behaves like a millionaire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all through the day to preserve and increase his millions.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loses the subtle power she enjoys through the kitchen,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to the common kitchen and be satisfied with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it. But now I have given up pressing any of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</w:t>
      </w:r>
    </w:p>
    <w:p>
      <w:pPr>
        <w:autoSpaceDN w:val="0"/>
        <w:autoSpaceDE w:val="0"/>
        <w:widowControl/>
        <w:spacing w:line="220" w:lineRule="exact" w:before="2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from Geneva, as “representative of most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daily papers”, requesting Gandhiji to send him from time to time articles for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 abroad, and guaranteeing a very high recompense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APPENDIX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70" w:lineRule="exact" w:before="268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WHAT  IS  THE  BARDOLI  CASE</w:t>
      </w:r>
      <w:r>
        <w:rPr>
          <w:rFonts w:ascii="Times" w:hAnsi="Times" w:eastAsia="Times"/>
          <w:b w:val="0"/>
          <w:i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150" w:after="0"/>
        <w:ind w:left="0" w:right="2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autoSpaceDE w:val="0"/>
        <w:widowControl/>
        <w:spacing w:line="260" w:lineRule="exact" w:before="12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matter of revision settlements there has been calculated flouting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and of resolutions of the Legislative Council during recent years.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pursuance of the advice of the Joint Parliamentary Committee, “that the process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revising the land revenue assessments ought to be brought under closed regulation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Statute”, the Bombay Legislative Council passed by a large majority in March 1924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to the effect that a committee be appointed to consider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regulating revision of assessment by legislation, and that “no revision be proceeded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and no new rates under any revised settlement be introduced till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is brought into effect”.  The first part of the resolution was carried out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appointing the Land Revenue Assesment Committee, but the second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ignored, and revision settlement of one taluk after another was proceeded with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teeth of the resolution.  In the mean time the Land Revenue Committee had set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its report, and the Bombay Legislative Council in March 1927 passed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large majority another resolution recommending to the Governor in Council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immediate effect to the resolution of March 1924 by effecting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after taking into consideration the Report of the Land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Assessment Committee, and “pending such legislation to issue orders to the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concerned not to collect the assessment enhanced in revision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15th March 1924”.  The legislation suggested by the Land Revenue Assessment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is at present before the Legislative Council, but revision settlements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on, almost with the deliberate intention of frustrating the very object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when it should ultimately come to pass. Bardoli is only one of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taluks where there should have been no revision and no levying of new rates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these resolutions.  This is a fundamental preliminary objection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revision settlement in Bardoli, apart from the merits of the case.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briefly discuss the merits.  The new Bardoli revision settlement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by Mr. Jayakar who submitted his recommendations in November 1925.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recommended 30 per cent enhancement.  The Settlement Commissioner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Anderson disagreed with the basis on which Mr. Jayakar had made his recom-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mendation, adopted a new basis, and recommended 29 per cent. 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disagreed with the recommendations of both and fixed 22 per cent. 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assessment  of the taluk which was Rs. 5,14,762 is under the new revision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>over  Rs. 6,20,000.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4" w:lineRule="exact" w:before="0" w:after="3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against this the agriculturists of Bardoli contend that the taluk is assessed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up to the full limit and that there is absolutely no case for enhancement. The </w:t>
      </w:r>
      <w:r>
        <w:rPr>
          <w:rFonts w:ascii="Times" w:hAnsi="Times" w:eastAsia="Times"/>
          <w:b w:val="0"/>
          <w:i w:val="0"/>
          <w:color w:val="000000"/>
          <w:sz w:val="18"/>
        </w:rPr>
        <w:t>occupants in the taluk are divided as under according to the size of their holdings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646"/>
        <w:gridCol w:w="1646"/>
        <w:gridCol w:w="1646"/>
        <w:gridCol w:w="1646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acres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10,379</w:t>
            </w:r>
          </w:p>
        </w:tc>
      </w:tr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 acres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5,936</w:t>
            </w:r>
          </w:p>
        </w:tc>
      </w:tr>
      <w:tr>
        <w:trPr>
          <w:trHeight w:hRule="exact" w:val="30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26 to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100 acres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829</w:t>
            </w:r>
          </w:p>
        </w:tc>
      </w:tr>
      <w:tr>
        <w:trPr>
          <w:trHeight w:hRule="exact" w:val="30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101to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500 acres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260" w:lineRule="exact" w:before="1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safely assumed that all the occupants having not more than 25 acres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cultivate their own land and that those with larger holdings lease their land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agriculturists.  This means that 16,315 occupants actually cultivates 1,27,045 acres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the total occupied area, i.e., each occupant cultivate  on an average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like 8 acres of land.  It is inequitable to go on the strength of rents—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or uneconomic—enjoyed by a very small fraction, i.e., 869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landholders. The land revenue assessment ought to be fixed having regard to the value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land held by the 16,315 agriculturists and to the profits of agriculture enjoyed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them under See.  107 of the Land  Revenue Code. The agriculturists of Bardoli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 that assuming the average   yield per acre and assuming the very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of prices adopted by the Settlement Officer as accurate (though the prices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considerably gone down since the report), an agriculturist cultivating 8 acres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(the average) does not earn profits entitling the Government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in the existing rate  of assessment.  They are prepared to prove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and they maintain that even if the basis of 50 per  cent of the profits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accepted, no increase is warranted, and if the basis of 25 per cent of the profits be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accepted, a considerable reduction in the existing rates would be 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thus rely for their contention on the actual conditions obtaining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taluk, but they also rely on attacking the value and accuracy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reports.  They contend, </w:t>
      </w:r>
      <w:r>
        <w:rPr>
          <w:rFonts w:ascii="Times" w:hAnsi="Times" w:eastAsia="Times"/>
          <w:b w:val="0"/>
          <w:i/>
          <w:color w:val="000000"/>
          <w:sz w:val="18"/>
        </w:rPr>
        <w:t>inter alia,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Mr. Jayakar, the Settlement Officer, made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worth the name, visited few villages, afforded no opportunities to villagers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representations pertaining to the question of increasing the assessment,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a perfunctory survey.  He prepared the most essential statistics in his office,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exercising the slightest scrutiny and relied for his recommendations of 30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on the sole basis of rise in the value of gross produce.  The perfunctory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Jayakar’s inquiry, if inquiry it could be called, is enough to render it valueless.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Mr. Anderson seriously questioned the value of Mr. Jayakar’s report on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very substantial ground which was   pointed out be the people’s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also.  He rejected the most vital part of Mr. Jayakar’s report—viz., where he bases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on the value of gross pro-duce—as “irrelevant” and “positively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as affording no justification for his pro-posals and suggesting arguments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them”.  In the circumstances Mr. Anderson’s ob-vious duty was to suggest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7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 fresh inquiry.  But he overshot the mark and proceeded to make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on the basis of rental statistics—a basis of which the equity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seriously challenged by several high-placed Government officials,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statistics themselves have in the present case been seriously challenged as lacking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scrutiny.  If Mr. Jayakar drove a coach and four through the Settement Manual,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no real inquiry, Mr. Anderason went one better in contravening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Manual which lays down that rents should be only one of the factors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and that even when they are taken into account, “they cannot be used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for definite conclusions.  .  .  unless they exist in considerable volume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their reliability has been carefully tested”.  Mr. Anderson grossly erred (1)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relying on the rental statistics and (2) in assuming that the two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for their being of any value and been satisfied.  In one place,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Anderson charges Mr. Jayakar with having made “no attempt to compile statistics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the area rented and the area cultivated by its owners,” and yet proceeds on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H and wrongly arrives at the conclusion that “</w:t>
      </w:r>
      <w:r>
        <w:rPr>
          <w:rFonts w:ascii="Times" w:hAnsi="Times" w:eastAsia="Times"/>
          <w:b w:val="0"/>
          <w:i/>
          <w:color w:val="000000"/>
          <w:sz w:val="18"/>
        </w:rPr>
        <w:t>at least half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total area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by landlords who do not cultivate it”.  The error is based on his hastily assuming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years’ statistics—42,923 acres—as one years’s statistics and on his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disregard of Mr. Jayakar’s own estimate of land held by non-agriculturists,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23,995 acres, i.e., about 18 per cent of the total area—a more plausible, though not a </w:t>
      </w:r>
      <w:r>
        <w:rPr>
          <w:rFonts w:ascii="Times" w:hAnsi="Times" w:eastAsia="Times"/>
          <w:b w:val="0"/>
          <w:i w:val="0"/>
          <w:color w:val="000000"/>
          <w:sz w:val="18"/>
        </w:rPr>
        <w:t>strictly accurate estimate, because not based on inquiries on the spot.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these reason both Mr. Jayakar’s and Mr. Anderson’s reports are worthless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rate of 22 per cent fixed by Government is absolutely arbitrary as it is based </w:t>
      </w:r>
      <w:r>
        <w:rPr>
          <w:rFonts w:ascii="Times" w:hAnsi="Times" w:eastAsia="Times"/>
          <w:b w:val="0"/>
          <w:i w:val="0"/>
          <w:color w:val="000000"/>
          <w:sz w:val="18"/>
        </w:rPr>
        <w:t>on no fresh or accurate data.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satyagrahis of Bardoli have therefore pledged themselves to pay no </w:t>
      </w:r>
      <w:r>
        <w:rPr>
          <w:rFonts w:ascii="Times" w:hAnsi="Times" w:eastAsia="Times"/>
          <w:b w:val="0"/>
          <w:i w:val="0"/>
          <w:color w:val="000000"/>
          <w:sz w:val="18"/>
        </w:rPr>
        <w:t>assessment until either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the enhancement is cancelled; or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an independent impartial tribunal is appointed to examine the whole case.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14-6-1928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3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BARDOLI REPORT</w:t>
      </w:r>
    </w:p>
    <w:p>
      <w:pPr>
        <w:autoSpaceDN w:val="0"/>
        <w:autoSpaceDE w:val="0"/>
        <w:widowControl/>
        <w:spacing w:line="280" w:lineRule="exact" w:before="2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report, absolutely pruned of epithets and adjectives, and as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reasoned and concise as it could be, they addressed themselves to the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questions: “As the enhancement is based on rents which land-owners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tenants it is of utmost importance to determine whether the table relating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rents paid by the tenants has been prepared with due care so as to exhibit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rents only. If it is found to be seriously defective, all conclusions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 must be regarded as valueless. Again, it seems reasonable that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competitive rents are accepted as the foundation of the settlement policy,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what proportion of the cultivated area is in the hands of tenants paying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cash rents. The third question which demands consideration is whether abnormal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periods have been excluded in inquiring into the course followed by rents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currency of the old settlement. Lastly, we have to consider to what extent the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Code and the Settlement Manual justify almost exclusive reliance on rental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for the purpose of determining new assessment rates.” And after a study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 and the Settlement Manual and after personal. investigation and inquiries made </w:t>
      </w:r>
      <w:r>
        <w:rPr>
          <w:rFonts w:ascii="Times" w:hAnsi="Times" w:eastAsia="Times"/>
          <w:b w:val="0"/>
          <w:i w:val="0"/>
          <w:color w:val="000000"/>
          <w:sz w:val="18"/>
        </w:rPr>
        <w:t>in several villages from the people concerned, they found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the table was seriously defective inasmuch as mortgage transactions, or 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realized in full, or conditional sales had not been excluded, and no allowance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for rents, charged in consequence of improvements made at the cost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occupant according to Section 107 of the Land Revenue Code.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the cash-rented area may be taken to be in the neighbourhood of 20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looking to the fact that “94 per cent of the occupants and owners cultivate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themselves” in 1895, even a proportion of 30 per cent as the land cultivated by </w:t>
      </w:r>
      <w:r>
        <w:rPr>
          <w:rFonts w:ascii="Times" w:hAnsi="Times" w:eastAsia="Times"/>
          <w:b w:val="0"/>
          <w:i w:val="0"/>
          <w:color w:val="000000"/>
          <w:sz w:val="18"/>
        </w:rPr>
        <w:t>tenants appears surprisingly large today.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the boom period covering the years from 1918-19 to 1924-25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excluded according to the statement made by the Revenue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himself. 4. That the Settlement Commissioner relied on insufficient and unscrutinized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rental statistics as his “one true guide”, not to check the results of the indirect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inquiry, but to avoid having to consider and allow for an increase in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cultivation, and that he used them not “to prevent the enhancement-from going too </w:t>
      </w:r>
      <w:r>
        <w:rPr>
          <w:rFonts w:ascii="Times" w:hAnsi="Times" w:eastAsia="Times"/>
          <w:b w:val="0"/>
          <w:i w:val="0"/>
          <w:color w:val="000000"/>
          <w:sz w:val="18"/>
        </w:rPr>
        <w:t>high” (in the words of Settlement Manual) but to enhance the assessment rates.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foregoing findings Sjts. Kunzru, Vaze and Thakkar came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“the demand for a fresh inquiry is fully justified” and that “recent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that revision settlement of the Viramgam taluk will be reconsidered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the case for the reconsideration of the settlement of the Bardoli taluk </w:t>
      </w:r>
      <w:r>
        <w:rPr>
          <w:rFonts w:ascii="Times" w:hAnsi="Times" w:eastAsia="Times"/>
          <w:b w:val="0"/>
          <w:i w:val="0"/>
          <w:color w:val="000000"/>
          <w:sz w:val="18"/>
        </w:rPr>
        <w:t>unanswerable.”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Sjt. Vaze issued an additional statement in which he laid special emphasis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“the present struggle in Bardoli is a purely economic one; it is no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general scheme of mass civil disobedience.... My observation satisfies me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the movement are actuated by no other motive in carrying on the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to undo, by using their best endeavours, what they genuinely believe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cruel wrong to the peasantry of Bardoli. It would be both inexpedient and unjust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invest the movement with a wider political significance which it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bear.”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appealed to leaders of all schools of political thinking, ranged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of the few remaining waverers among Indian newspapers definitely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the satyagrahis, and was instrumental more than anything else in bringing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consensus of opinion among all circles including the Liberals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justice of the people’s demands and the minimum that was due to them.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Story of Bardoli, </w:t>
      </w:r>
      <w:r>
        <w:rPr>
          <w:rFonts w:ascii="Times" w:hAnsi="Times" w:eastAsia="Times"/>
          <w:b w:val="0"/>
          <w:i w:val="0"/>
          <w:color w:val="000000"/>
          <w:sz w:val="18"/>
        </w:rPr>
        <w:t>pp. 148-9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BARDOLI SETTLEMENT</w:t>
      </w:r>
    </w:p>
    <w:p>
      <w:pPr>
        <w:autoSpaceDN w:val="0"/>
        <w:autoSpaceDE w:val="0"/>
        <w:widowControl/>
        <w:spacing w:line="266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ETTLEMENT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OCUMENTS</w:t>
      </w:r>
    </w:p>
    <w:p>
      <w:pPr>
        <w:autoSpaceDN w:val="0"/>
        <w:autoSpaceDE w:val="0"/>
        <w:widowControl/>
        <w:spacing w:line="260" w:lineRule="exact" w:before="154" w:after="0"/>
        <w:ind w:left="1008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Letters Exchanged between the Surat M.L.C.s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Regarding the Terms of Settlement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letter was addressed by the members of the Legislative Council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representing Bardoli taluk and Surat district to the Hon’ble the Revenue Member: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autoSpaceDE w:val="0"/>
        <w:widowControl/>
        <w:spacing w:line="244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6, 1928</w:t>
      </w:r>
    </w:p>
    <w:p>
      <w:pPr>
        <w:autoSpaceDN w:val="0"/>
        <w:autoSpaceDE w:val="0"/>
        <w:widowControl/>
        <w:spacing w:line="188" w:lineRule="exact" w:before="98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EVENUE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</w:t>
      </w:r>
    </w:p>
    <w:p>
      <w:pPr>
        <w:autoSpaceDN w:val="0"/>
        <w:autoSpaceDE w:val="0"/>
        <w:widowControl/>
        <w:spacing w:line="188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dated August 3, 1928, we are glad to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we are in a position to inform Government that the conditions laid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Excellency the Governor in his opening speech to the Council dated 23rd of </w:t>
      </w:r>
      <w:r>
        <w:rPr>
          <w:rFonts w:ascii="Times" w:hAnsi="Times" w:eastAsia="Times"/>
          <w:b w:val="0"/>
          <w:i w:val="0"/>
          <w:color w:val="000000"/>
          <w:sz w:val="18"/>
        </w:rPr>
        <w:t>July will be fulfilled.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A. M. K. D</w:t>
      </w:r>
      <w:r>
        <w:rPr>
          <w:rFonts w:ascii="Times" w:hAnsi="Times" w:eastAsia="Times"/>
          <w:b w:val="0"/>
          <w:i w:val="0"/>
          <w:color w:val="000000"/>
          <w:sz w:val="14"/>
        </w:rPr>
        <w:t>EHLAVI</w:t>
      </w:r>
    </w:p>
    <w:p>
      <w:pPr>
        <w:autoSpaceDN w:val="0"/>
        <w:autoSpaceDE w:val="0"/>
        <w:widowControl/>
        <w:spacing w:line="240" w:lineRule="exact" w:before="60" w:after="0"/>
        <w:ind w:left="0" w:right="1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HASAHEB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(Thakore of Kerwada)</w:t>
      </w:r>
    </w:p>
    <w:p>
      <w:pPr>
        <w:autoSpaceDN w:val="0"/>
        <w:autoSpaceDE w:val="0"/>
        <w:widowControl/>
        <w:spacing w:line="240" w:lineRule="exact" w:before="100" w:after="0"/>
        <w:ind w:left="0" w:right="1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AUDKHAN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ALEBHAI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YEBJEE</w:t>
      </w:r>
    </w:p>
    <w:p>
      <w:pPr>
        <w:autoSpaceDN w:val="0"/>
        <w:autoSpaceDE w:val="0"/>
        <w:widowControl/>
        <w:spacing w:line="240" w:lineRule="exact" w:before="100" w:after="0"/>
        <w:ind w:left="0" w:right="2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B. 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autoSpaceDE w:val="0"/>
        <w:widowControl/>
        <w:spacing w:line="240" w:lineRule="exact" w:before="100" w:after="0"/>
        <w:ind w:left="0" w:right="2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 R. N</w:t>
      </w:r>
      <w:r>
        <w:rPr>
          <w:rFonts w:ascii="Times" w:hAnsi="Times" w:eastAsia="Times"/>
          <w:b w:val="0"/>
          <w:i w:val="0"/>
          <w:color w:val="000000"/>
          <w:sz w:val="14"/>
        </w:rPr>
        <w:t>AIK</w:t>
      </w:r>
    </w:p>
    <w:p>
      <w:pPr>
        <w:autoSpaceDN w:val="0"/>
        <w:autoSpaceDE w:val="0"/>
        <w:widowControl/>
        <w:spacing w:line="240" w:lineRule="exact" w:before="100" w:after="0"/>
        <w:ind w:left="0" w:right="2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B. S</w:t>
      </w:r>
      <w:r>
        <w:rPr>
          <w:rFonts w:ascii="Times" w:hAnsi="Times" w:eastAsia="Times"/>
          <w:b w:val="0"/>
          <w:i w:val="0"/>
          <w:color w:val="000000"/>
          <w:sz w:val="14"/>
        </w:rPr>
        <w:t>HIVDASANI</w:t>
      </w:r>
    </w:p>
    <w:p>
      <w:pPr>
        <w:autoSpaceDN w:val="0"/>
        <w:autoSpaceDE w:val="0"/>
        <w:widowControl/>
        <w:spacing w:line="240" w:lineRule="exact" w:before="100" w:after="0"/>
        <w:ind w:left="0" w:right="2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D</w:t>
      </w:r>
      <w:r>
        <w:rPr>
          <w:rFonts w:ascii="Times" w:hAnsi="Times" w:eastAsia="Times"/>
          <w:b w:val="0"/>
          <w:i w:val="0"/>
          <w:color w:val="000000"/>
          <w:sz w:val="14"/>
        </w:rPr>
        <w:t>IXIT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Announcement of the Enquiry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thereafter announced the following enquiry: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enquiry will be entrusted to a Revenue Officer and a Judicial Officer,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of the Judicial Officer to prevail in all matters of difference between the two,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following terms of reference: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enquire into and report upon the complaint of the people of Bardoli and </w:t>
      </w:r>
      <w:r>
        <w:rPr>
          <w:rFonts w:ascii="Times" w:hAnsi="Times" w:eastAsia="Times"/>
          <w:b w:val="0"/>
          <w:i w:val="0"/>
          <w:color w:val="000000"/>
          <w:sz w:val="18"/>
        </w:rPr>
        <w:t>Valod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the enhancement of revenue recently made is not warranted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the Land Revenue Code;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the reports accessible to the public do not contain sufficient data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warranting the enhancement and that some of the data given are wrong; and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the people’s complaint is held to be justified what enhancement or reduction, </w:t>
      </w:r>
      <w:r>
        <w:rPr>
          <w:rFonts w:ascii="Times" w:hAnsi="Times" w:eastAsia="Times"/>
          <w:b w:val="0"/>
          <w:i w:val="0"/>
          <w:color w:val="000000"/>
          <w:sz w:val="18"/>
        </w:rPr>
        <w:t>if any, there should be upon the old assessment.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enquiry is to be full, open and independent, the people will be free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as well as test evidence before it with the help of their representatives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>legal advisers.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60" w:lineRule="exact" w:before="19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further letters were exchanged between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representing the Bardoli taluk and the Surat district and the </w:t>
      </w:r>
      <w:r>
        <w:rPr>
          <w:rFonts w:ascii="Times" w:hAnsi="Times" w:eastAsia="Times"/>
          <w:b w:val="0"/>
          <w:i w:val="0"/>
          <w:color w:val="000000"/>
          <w:sz w:val="18"/>
        </w:rPr>
        <w:t>Hon’ble the Revenue Member:</w:t>
      </w:r>
    </w:p>
    <w:p>
      <w:pPr>
        <w:autoSpaceDN w:val="0"/>
        <w:autoSpaceDE w:val="0"/>
        <w:widowControl/>
        <w:spacing w:line="240" w:lineRule="exact" w:before="18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7, 1928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EVENUE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</w:t>
      </w:r>
    </w:p>
    <w:p>
      <w:pPr>
        <w:autoSpaceDN w:val="0"/>
        <w:autoSpaceDE w:val="0"/>
        <w:widowControl/>
        <w:spacing w:line="188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principal point about the Bardoli question is settled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satisfactorily we hope and trust that Government will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release all satyagrahi prisoners,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restore all lands forfeited,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Reinstate all </w:t>
      </w:r>
      <w:r>
        <w:rPr>
          <w:rFonts w:ascii="Times" w:hAnsi="Times" w:eastAsia="Times"/>
          <w:b w:val="0"/>
          <w:i/>
          <w:color w:val="000000"/>
          <w:sz w:val="18"/>
        </w:rPr>
        <w:t>talatis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patels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resigned their offices.</w:t>
      </w:r>
    </w:p>
    <w:p>
      <w:pPr>
        <w:autoSpaceDN w:val="0"/>
        <w:autoSpaceDE w:val="0"/>
        <w:widowControl/>
        <w:spacing w:line="220" w:lineRule="exact" w:before="158" w:after="0"/>
        <w:ind w:left="0" w:right="16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8" w:after="0"/>
        <w:ind w:left="289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M. K.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EHLAVI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AUDKHAN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ALEBHAI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YEBJEE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HASAHEB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HAKORE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ERWADA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HIMBHAI </w:t>
      </w:r>
      <w:r>
        <w:rPr>
          <w:rFonts w:ascii="Times" w:hAnsi="Times" w:eastAsia="Times"/>
          <w:b w:val="0"/>
          <w:i w:val="0"/>
          <w:color w:val="000000"/>
          <w:sz w:val="20"/>
        </w:rPr>
        <w:t>R.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HIVDASANI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J. B.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D</w:t>
      </w:r>
      <w:r>
        <w:rPr>
          <w:rFonts w:ascii="Times" w:hAnsi="Times" w:eastAsia="Times"/>
          <w:b w:val="0"/>
          <w:i w:val="0"/>
          <w:color w:val="000000"/>
          <w:sz w:val="16"/>
        </w:rPr>
        <w:t>IXIT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letter dated 7th August 1928 was addressed by the Hon’ble the </w:t>
      </w:r>
      <w:r>
        <w:rPr>
          <w:rFonts w:ascii="Times" w:hAnsi="Times" w:eastAsia="Times"/>
          <w:b w:val="0"/>
          <w:i w:val="0"/>
          <w:color w:val="000000"/>
          <w:sz w:val="18"/>
        </w:rPr>
        <w:t>Revenue Member to the above members of the Legislative Council: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GENTLEMEN,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dated the 7th instant, Government, in exercise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prerogative, will release all satyagrahi prisoners and will be pleased to issue </w:t>
      </w:r>
      <w:r>
        <w:rPr>
          <w:rFonts w:ascii="Times" w:hAnsi="Times" w:eastAsia="Times"/>
          <w:b w:val="0"/>
          <w:i w:val="0"/>
          <w:color w:val="000000"/>
          <w:sz w:val="18"/>
        </w:rPr>
        <w:t>orders granting your second request.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patels </w:t>
      </w:r>
      <w:r>
        <w:rPr>
          <w:rFonts w:ascii="Times" w:hAnsi="Times" w:eastAsia="Times"/>
          <w:b w:val="0"/>
          <w:i w:val="0"/>
          <w:color w:val="000000"/>
          <w:sz w:val="18"/>
        </w:rPr>
        <w:t>will be pardoned if they apply in the proper form.</w:t>
      </w:r>
    </w:p>
    <w:p>
      <w:pPr>
        <w:autoSpaceDN w:val="0"/>
        <w:tabs>
          <w:tab w:pos="550" w:val="left"/>
          <w:tab w:pos="5250" w:val="left"/>
          <w:tab w:pos="5470" w:val="left"/>
        </w:tabs>
        <w:autoSpaceDE w:val="0"/>
        <w:widowControl/>
        <w:spacing w:line="290" w:lineRule="exact" w:before="1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L.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IEU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N.B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.—The price paid for the lands which were sold by Government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R. B. Naik as stated in para 86 of the Report was about Rs. 11,000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double the assessment in respect thereof. The excess of assessment thus received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remitted by Government to the individual cultivators with the result that the land </w:t>
      </w:r>
      <w:r>
        <w:rPr>
          <w:rFonts w:ascii="Times" w:hAnsi="Times" w:eastAsia="Times"/>
          <w:b w:val="0"/>
          <w:i w:val="0"/>
          <w:color w:val="000000"/>
          <w:sz w:val="18"/>
        </w:rPr>
        <w:t>was restored to them without their being out of pocket to any extent.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story of Bardoli, </w:t>
      </w:r>
      <w:r>
        <w:rPr>
          <w:rFonts w:ascii="Times" w:hAnsi="Times" w:eastAsia="Times"/>
          <w:b w:val="0"/>
          <w:i w:val="0"/>
          <w:color w:val="000000"/>
          <w:sz w:val="18"/>
        </w:rPr>
        <w:t>pp. 230-2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SOUTH AFRICAN CONDONATION</w:t>
      </w:r>
    </w:p>
    <w:p>
      <w:pPr>
        <w:autoSpaceDN w:val="0"/>
        <w:autoSpaceDE w:val="0"/>
        <w:widowControl/>
        <w:spacing w:line="240" w:lineRule="exact" w:before="296" w:after="1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[I.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3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(Name)..............................................known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..........................of(address in Union) 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(Occupation) .....................................</w:t>
      </w:r>
    </w:p>
    <w:p>
      <w:pPr>
        <w:autoSpaceDN w:val="0"/>
        <w:tabs>
          <w:tab w:pos="370" w:val="left"/>
        </w:tabs>
        <w:autoSpaceDE w:val="0"/>
        <w:widowControl/>
        <w:spacing w:line="28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Certificate, Domicile Certificate, or other certificate No.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applicant..........................................................................................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and country of birth of applicant...................................................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father of applicant ...................................................................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</w:p>
    <w:p>
      <w:pPr>
        <w:autoSpaceDN w:val="0"/>
        <w:tabs>
          <w:tab w:pos="370" w:val="left"/>
        </w:tabs>
        <w:autoSpaceDE w:val="0"/>
        <w:widowControl/>
        <w:spacing w:line="300" w:lineRule="exact" w:before="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and place of first entry of applicant into the Union................................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wife (if any) and present whereabouts............................................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6.     Children (if any) ...............................................................................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Mother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child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Sex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Where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born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 r e s e n t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whereabouts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0" w:lineRule="exact" w:before="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I,.........................................................................................................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having been duly cautioned, hereby solemnly and sincerely declare that the above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questions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been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interpreted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</w:t>
            </w:r>
          </w:p>
        </w:tc>
      </w:tr>
      <w:tr>
        <w:trPr>
          <w:trHeight w:hRule="exact" w:val="260"/>
        </w:trPr>
        <w:tc>
          <w:tcPr>
            <w:tcW w:type="dxa" w:w="5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..............................................................................which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questions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hereby declare to understand and that I have answered them truthfully.</w:t>
      </w:r>
    </w:p>
    <w:p>
      <w:pPr>
        <w:autoSpaceDN w:val="0"/>
        <w:autoSpaceDE w:val="0"/>
        <w:widowControl/>
        <w:spacing w:line="300" w:lineRule="exact" w:before="0" w:after="0"/>
        <w:ind w:left="273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Signature (in Roman characters or thumb print) </w:t>
      </w:r>
      <w:r>
        <w:rPr>
          <w:rFonts w:ascii="Times" w:hAnsi="Times" w:eastAsia="Times"/>
          <w:b w:val="0"/>
          <w:i w:val="0"/>
          <w:color w:val="000000"/>
          <w:sz w:val="18"/>
        </w:rPr>
        <w:t>of applicant..............................................</w:t>
      </w:r>
    </w:p>
    <w:p>
      <w:pPr>
        <w:autoSpaceDN w:val="0"/>
        <w:autoSpaceDE w:val="0"/>
        <w:widowControl/>
        <w:spacing w:line="240" w:lineRule="exact" w:before="60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Address in full...........................................</w:t>
      </w:r>
    </w:p>
    <w:p>
      <w:pPr>
        <w:autoSpaceDN w:val="0"/>
        <w:autoSpaceDE w:val="0"/>
        <w:widowControl/>
        <w:spacing w:line="300" w:lineRule="exact" w:before="0" w:after="30"/>
        <w:ind w:left="2388" w:right="0" w:hanging="2378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Interpreted by me,.....................................................................................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Signature...............................................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8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Declared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before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 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at......................................................this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.......................................day of...................................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impression of applicant ......................................................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Left......................................................Right................................</w:t>
      </w:r>
    </w:p>
    <w:p>
      <w:pPr>
        <w:autoSpaceDN w:val="0"/>
        <w:tabs>
          <w:tab w:pos="3630" w:val="left"/>
        </w:tabs>
        <w:autoSpaceDE w:val="0"/>
        <w:widowControl/>
        <w:spacing w:line="300" w:lineRule="exact" w:before="0" w:after="0"/>
        <w:ind w:left="30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OMMISSIONER OF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ATHS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 II.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C. S. SCHMIDT TO P. K. DESAI</w:t>
      </w:r>
    </w:p>
    <w:p>
      <w:pPr>
        <w:autoSpaceDN w:val="0"/>
        <w:autoSpaceDE w:val="0"/>
        <w:widowControl/>
        <w:spacing w:line="300" w:lineRule="exact" w:before="76" w:after="0"/>
        <w:ind w:left="4176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EPARTMENT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February 24, 1928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4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acknowledge receipt of your letter dated 6th January,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1928, in which you convey to the Honourable the Minister of the Interior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resolution passed at the eighth session of the South African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held at Kimberley in January, 1928: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eighth session of the South African Indian Congress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assembled, as representing the Indian community of South Africa,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hereby assures the Union Government, on its own behalf and also on behalf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constituent bodies, viz., the Transvaal Indian Congress as representing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of the Transvaal, the Cape British Indian Council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Indian community of the Cape Province, and the Natal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Congress as representing the Indian community of Natal, that it will stand by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16-8-1928.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will generally honour the Agreement arrived at between the Indian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Governments at Cape Town, and in the spirit in which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conceived, and declares as it has always done that it will not tolerate any illicit </w:t>
      </w:r>
      <w:r>
        <w:rPr>
          <w:rFonts w:ascii="Times" w:hAnsi="Times" w:eastAsia="Times"/>
          <w:b w:val="0"/>
          <w:i w:val="0"/>
          <w:color w:val="000000"/>
          <w:sz w:val="18"/>
        </w:rPr>
        <w:t>entry of Indians into the Union.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this assurance, and as an act of grace to mark the appointment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Honourable V. S. S. Sastri, P.C., as the first Agent of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Union, the Union Government has been pleased to refrain from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enforcement of Section 10 of Act 22 of 1913 as amended by Section 5 of Act 37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1927, in the case of an Indian who proves to the satisfaction of the Minister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that he entered a Province of the Union other than the Orange Free State prior </w:t>
      </w:r>
      <w:r>
        <w:rPr>
          <w:rFonts w:ascii="Times" w:hAnsi="Times" w:eastAsia="Times"/>
          <w:b w:val="0"/>
          <w:i w:val="0"/>
          <w:color w:val="000000"/>
          <w:sz w:val="18"/>
        </w:rPr>
        <w:t>to the 5th July, 1924, subject to the following provisions: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Every Indian who has illicitly entered the Union must apply, on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or through the South African Indian Congress or a body affiliated thereto,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to the Commission for Immigration and Asiatic Affairs, Pretoria,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Cape and Natal Provinces to the Principal Immigration Officers at Cape Town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respectively and shall furnish such particulars as may be required by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officers. Such application must reach the officers mentioned on or before the 1st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October, 1928. Indians who are in possession of registration certificates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of domicile or other documents authorizing them to enter, reside or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Union or any Province thereof, obtained by fraudulent representations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or on their behalf, must apply for the Protection Certificate or authorization to </w:t>
      </w:r>
      <w:r>
        <w:rPr>
          <w:rFonts w:ascii="Times" w:hAnsi="Times" w:eastAsia="Times"/>
          <w:b w:val="0"/>
          <w:i w:val="0"/>
          <w:color w:val="000000"/>
          <w:sz w:val="18"/>
        </w:rPr>
        <w:t>retain the documents in their possession referred to in paragraph (b) hereof.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If the Minister is satisfied that an applicant comes within the terms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he will direct that a Protection Certificate be issued to the applicant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form or authorize him to retain the documents illegally obtained.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will be entertained from any individual whose case does not fall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the terms of this concession.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The Protection Certificate or the documents he has been authorized to retain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paragraph (b) above will preserve to the holder all the rights enjoyed by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the commencement of Act 37 of 1927, viz., 5th July, 1927, and the holder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regarded as having entered the Province concerned in terms of Section 25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No. 22 of 1913, but if he has not already brought his wife and/or children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Union, such wife and/or children will not be admitted.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An Indian whose entry into the Union or any Province thereof was illegally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made, and who, after the 1st November, 1928, is not in possession of a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or who has not been authorized to retain his documents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(b) above will be dealt with in accordance with the law irrespective of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of his entry.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(e) The Minister reserves the right to apply the provisions of the Immigration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 in the case of an Indian who illicitly entered the Union prior to the 5th July, </w:t>
      </w:r>
      <w:r>
        <w:rPr>
          <w:rFonts w:ascii="Times" w:hAnsi="Times" w:eastAsia="Times"/>
          <w:b w:val="0"/>
          <w:i w:val="0"/>
          <w:color w:val="000000"/>
          <w:sz w:val="18"/>
        </w:rPr>
        <w:t>1924, and who has after that date been convicted of a deport. able offence.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authorized to publish this letter if you so desire.</w:t>
      </w:r>
    </w:p>
    <w:p>
      <w:pPr>
        <w:autoSpaceDN w:val="0"/>
        <w:autoSpaceDE w:val="0"/>
        <w:widowControl/>
        <w:spacing w:line="220" w:lineRule="exact" w:before="1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</w:t>
      </w:r>
    </w:p>
    <w:p>
      <w:pPr>
        <w:autoSpaceDN w:val="0"/>
        <w:autoSpaceDE w:val="0"/>
        <w:widowControl/>
        <w:spacing w:line="220" w:lineRule="exact" w:before="80" w:after="0"/>
        <w:ind w:left="0" w:right="6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40" w:lineRule="exact" w:before="6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C. S. S</w:t>
      </w:r>
      <w:r>
        <w:rPr>
          <w:rFonts w:ascii="Times" w:hAnsi="Times" w:eastAsia="Times"/>
          <w:b w:val="0"/>
          <w:i w:val="0"/>
          <w:color w:val="000000"/>
          <w:sz w:val="14"/>
        </w:rPr>
        <w:t>CHMIDT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</w:p>
    <w:p>
      <w:pPr>
        <w:autoSpaceDN w:val="0"/>
        <w:autoSpaceDE w:val="0"/>
        <w:widowControl/>
        <w:spacing w:line="24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K. 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</w:p>
    <w:p>
      <w:pPr>
        <w:autoSpaceDN w:val="0"/>
        <w:autoSpaceDE w:val="0"/>
        <w:widowControl/>
        <w:spacing w:line="240" w:lineRule="exact" w:before="6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P.O.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18"/>
        </w:rPr>
        <w:t>5339, 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</w:p>
    <w:p>
      <w:pPr>
        <w:autoSpaceDN w:val="0"/>
        <w:autoSpaceDE w:val="0"/>
        <w:widowControl/>
        <w:spacing w:line="244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V. S. SRINIVASA SASTRI TO D. F. MALAN</w:t>
      </w:r>
    </w:p>
    <w:p>
      <w:pPr>
        <w:autoSpaceDN w:val="0"/>
        <w:autoSpaceDE w:val="0"/>
        <w:widowControl/>
        <w:spacing w:line="240" w:lineRule="exact" w:before="21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ELSON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OTEL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14, 1928</w:t>
      </w:r>
    </w:p>
    <w:p>
      <w:pPr>
        <w:autoSpaceDN w:val="0"/>
        <w:autoSpaceDE w:val="0"/>
        <w:widowControl/>
        <w:spacing w:line="188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DR. MALAN,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my interview with you the day before yesterday I brought to your notice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desire on the part of the Transvaal Indian community that the 1914 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drawn in the operation of the Condonation Scheme. I ask leave again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 the idea to you and to remind you that it has the support besides of two such </w:t>
      </w:r>
      <w:r>
        <w:rPr>
          <w:rFonts w:ascii="Times" w:hAnsi="Times" w:eastAsia="Times"/>
          <w:b w:val="0"/>
          <w:i w:val="0"/>
          <w:color w:val="000000"/>
          <w:sz w:val="18"/>
        </w:rPr>
        <w:t>persons as Mr. Gandhi and Mr. Patrick Duncan.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addition, my countrymen would like to be assured on three subsidiary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points. I trust if it be not inconvenient to you, you will enable me in your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say that I have your authority in giving them the assurances: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No Indian who has once been condoned in the past for fraudulent or illegal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will be required to apply on this occasion for condonation. His right to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 his family will not be in jeopardy.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minor sons of the men now to be condoned will be allowed to obtain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certificates in the ordinary way.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In case the Protection Certificate is found in future defective in law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inadequate to preserve the rights of the holder you or your Successor will take such </w:t>
      </w:r>
      <w:r>
        <w:rPr>
          <w:rFonts w:ascii="Times" w:hAnsi="Times" w:eastAsia="Times"/>
          <w:b w:val="0"/>
          <w:i w:val="0"/>
          <w:color w:val="000000"/>
          <w:sz w:val="18"/>
        </w:rPr>
        <w:t>steps as may be necessary, legislative or other, to make it fully efficacious.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reply I beg you will not be guided in the least by the loose language </w:t>
      </w:r>
      <w:r>
        <w:rPr>
          <w:rFonts w:ascii="Times" w:hAnsi="Times" w:eastAsia="Times"/>
          <w:b w:val="0"/>
          <w:i w:val="0"/>
          <w:color w:val="000000"/>
          <w:sz w:val="18"/>
        </w:rPr>
        <w:t>which I have used, but will pay attention to the substance of my request.</w:t>
      </w:r>
    </w:p>
    <w:p>
      <w:pPr>
        <w:autoSpaceDN w:val="0"/>
        <w:autoSpaceDE w:val="0"/>
        <w:widowControl/>
        <w:spacing w:line="220" w:lineRule="exact" w:before="11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40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S.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ASTRI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D. F. M</w:t>
      </w:r>
      <w:r>
        <w:rPr>
          <w:rFonts w:ascii="Times" w:hAnsi="Times" w:eastAsia="Times"/>
          <w:b w:val="0"/>
          <w:i w:val="0"/>
          <w:color w:val="000000"/>
          <w:sz w:val="14"/>
        </w:rPr>
        <w:t>ALAN</w:t>
      </w:r>
      <w:r>
        <w:rPr>
          <w:rFonts w:ascii="Times" w:hAnsi="Times" w:eastAsia="Times"/>
          <w:b w:val="0"/>
          <w:i w:val="0"/>
          <w:color w:val="000000"/>
          <w:sz w:val="18"/>
        </w:rPr>
        <w:t>, M.L.A.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  <w:r>
        <w:rPr>
          <w:rFonts w:ascii="Times" w:hAnsi="Times" w:eastAsia="Times"/>
          <w:b w:val="0"/>
          <w:i w:val="0"/>
          <w:color w:val="000000"/>
          <w:sz w:val="18"/>
        </w:rPr>
        <w:t>,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</w:p>
    <w:p>
      <w:pPr>
        <w:autoSpaceDN w:val="0"/>
        <w:autoSpaceDE w:val="0"/>
        <w:widowControl/>
        <w:spacing w:line="244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D. F. MALAN TO V. S. SRINIVASA SASTRI</w:t>
      </w:r>
    </w:p>
    <w:p>
      <w:pPr>
        <w:autoSpaceDN w:val="0"/>
        <w:autoSpaceDE w:val="0"/>
        <w:widowControl/>
        <w:spacing w:line="240" w:lineRule="exact" w:before="13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FRICA</w:t>
      </w:r>
      <w:r>
        <w:rPr>
          <w:rFonts w:ascii="Times" w:hAnsi="Times" w:eastAsia="Times"/>
          <w:b w:val="0"/>
          <w:i w:val="0"/>
          <w:color w:val="000000"/>
          <w:sz w:val="18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EPARTMENT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16, 1928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SASTRI,</w:t>
      </w:r>
    </w:p>
    <w:p>
      <w:pPr>
        <w:autoSpaceDN w:val="0"/>
        <w:autoSpaceDE w:val="0"/>
        <w:widowControl/>
        <w:spacing w:line="260" w:lineRule="exact" w:before="9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of the 14th instant on the subject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Condonation Scheme, I have given careful consideration to the points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raised and have to advise you as follows: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1. 1914 Line— I regret that I am unable to accede to the wish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There is nothing in the Smuts-Gandhi Agreement to suggest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illegal and fraudulent entries to the date of that Agreement were condoned, and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no justification for the proposed “1914 Line.”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Previous Condonations— I agree that an Indian whose illegal or fraudulent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has been condoned under any earlier condonation scheme need not apply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condonation under the new scheme provided he is the rightful holder of a document </w:t>
      </w:r>
      <w:r>
        <w:rPr>
          <w:rFonts w:ascii="Times" w:hAnsi="Times" w:eastAsia="Times"/>
          <w:b w:val="0"/>
          <w:i w:val="0"/>
          <w:color w:val="000000"/>
          <w:sz w:val="18"/>
        </w:rPr>
        <w:t>attesting to such condonation.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Registration of Minor Sons of Condonees.— Such minor sons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permitted to enter the Transvaal will be allowed to obtain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 in the ordinary way.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Amending Legislation—My advice is to the effect that the proposed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Condonation Permit will protect the rights of the holders in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Condonation Scheme but should it be found that the permit does not safeguard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the holder, I am quite prepared to introduce amending legislation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>permit efficacious.</w:t>
      </w:r>
    </w:p>
    <w:p>
      <w:pPr>
        <w:autoSpaceDN w:val="0"/>
        <w:autoSpaceDE w:val="0"/>
        <w:widowControl/>
        <w:spacing w:line="220" w:lineRule="exact" w:before="78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D. F. M</w:t>
      </w:r>
      <w:r>
        <w:rPr>
          <w:rFonts w:ascii="Times" w:hAnsi="Times" w:eastAsia="Times"/>
          <w:b w:val="0"/>
          <w:i w:val="0"/>
          <w:color w:val="000000"/>
          <w:sz w:val="14"/>
        </w:rPr>
        <w:t>ALAN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V. S.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ASTRI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9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[III.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ONDONATION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ERMIT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FRICA</w:t>
      </w:r>
      <w:r>
        <w:rPr>
          <w:rFonts w:ascii="Times" w:hAnsi="Times" w:eastAsia="Times"/>
          <w:b w:val="0"/>
          <w:i w:val="0"/>
          <w:color w:val="000000"/>
          <w:sz w:val="18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FFAIRS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</w:p>
    <w:p>
      <w:pPr>
        <w:autoSpaceDN w:val="0"/>
        <w:tabs>
          <w:tab w:pos="3404" w:val="left"/>
        </w:tabs>
        <w:autoSpaceDE w:val="0"/>
        <w:widowControl/>
        <w:spacing w:line="260" w:lineRule="exact" w:before="372" w:after="0"/>
        <w:ind w:left="1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Immigrants Regulation Act No. 22 of 1 9 1 3  as amended by Act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 xml:space="preserve"> N o .  3 7  o f  1 9 2 7</w:t>
      </w:r>
    </w:p>
    <w:p>
      <w:pPr>
        <w:autoSpaceDN w:val="0"/>
        <w:autoSpaceDE w:val="0"/>
        <w:widowControl/>
        <w:spacing w:line="240" w:lineRule="exact" w:before="148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to the conditions and requirements stated hereunder, the illegal entry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80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of...........................................................into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Province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of.............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 is condoned and he is permitted to remain in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</w:t>
      </w:r>
    </w:p>
    <w:p>
      <w:pPr>
        <w:autoSpaceDN w:val="0"/>
        <w:autoSpaceDE w:val="0"/>
        <w:widowControl/>
        <w:spacing w:line="240" w:lineRule="exact" w:before="3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ONDITIONS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EQUIREMENTS</w:t>
      </w:r>
    </w:p>
    <w:p>
      <w:pPr>
        <w:autoSpaceDN w:val="0"/>
        <w:autoSpaceDE w:val="0"/>
        <w:widowControl/>
        <w:spacing w:line="26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permit is issued subject to the following conditions and requirements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provisions of the Immigrants Regulation Act No. 22 of 1913, as amended by </w:t>
      </w:r>
      <w:r>
        <w:rPr>
          <w:rFonts w:ascii="Times" w:hAnsi="Times" w:eastAsia="Times"/>
          <w:b w:val="0"/>
          <w:i w:val="0"/>
          <w:color w:val="000000"/>
          <w:sz w:val="18"/>
        </w:rPr>
        <w:t>Act No. 37 of 1927, and the Regulations thereunder.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This permit is valid until it is cancelled by the Minister.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This permit preserves to the holder all the rights and privileges enjoyed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commencement of Act 37 of 1927, viz., 5th July, 1927, and the holder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having entered the Province of ............................................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Section 25 of Act 22 of 1913 except that he will not be permitted to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and privileges conferred by Section 5(f) and (g) of the said Act, that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if his wife and/or children have not been admitted at date hereof he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>permitted subsequently to introduce any of such persons.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This permit entitles the holder to retain any registration certificate,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domicile or other document authorizing him to enter, reside or remain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or any Province thereof; provided that if this permit is cancelled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such document or documents shall be dealt with under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10 of Act 22 of 1913 as amended by Section 5 of Act 37 of 1927.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documents referred to in this paragraph are as described below, viz.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(d) The Minister undertakes not to cancel this document unless the holder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 to the 5th July, 1924, convicted of an offence as specified in Section 22 </w:t>
      </w:r>
      <w:r>
        <w:rPr>
          <w:rFonts w:ascii="Times" w:hAnsi="Times" w:eastAsia="Times"/>
          <w:b w:val="0"/>
          <w:i w:val="0"/>
          <w:color w:val="000000"/>
          <w:sz w:val="18"/>
        </w:rPr>
        <w:t>of Act 22 of 1913 as amended by Act 37 of 1927 and the holder shall forthwith be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 in terms of Section 10 of Act 22 of 1913, as amended by Section 5 of Act </w:t>
      </w:r>
      <w:r>
        <w:rPr>
          <w:rFonts w:ascii="Times" w:hAnsi="Times" w:eastAsia="Times"/>
          <w:b w:val="0"/>
          <w:i w:val="0"/>
          <w:color w:val="000000"/>
          <w:sz w:val="18"/>
        </w:rPr>
        <w:t>37 of 1927.</w:t>
      </w:r>
    </w:p>
    <w:p>
      <w:pPr>
        <w:autoSpaceDN w:val="0"/>
        <w:autoSpaceDE w:val="0"/>
        <w:widowControl/>
        <w:spacing w:line="240" w:lineRule="exact" w:before="20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..............................................................................</w:t>
      </w:r>
    </w:p>
    <w:p>
      <w:pPr>
        <w:autoSpaceDN w:val="0"/>
        <w:autoSpaceDE w:val="0"/>
        <w:widowControl/>
        <w:spacing w:line="240" w:lineRule="exact" w:before="2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OMMISSIONER FOR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FFAIRS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(Date Stamp)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I................................................................................. agree to the </w:t>
      </w:r>
      <w:r>
        <w:rPr>
          <w:rFonts w:ascii="Times" w:hAnsi="Times" w:eastAsia="Times"/>
          <w:b w:val="0"/>
          <w:i w:val="0"/>
          <w:color w:val="000000"/>
          <w:sz w:val="18"/>
        </w:rPr>
        <w:t>above con conditions.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Holder’ssignature............................................................................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Witness........................................................................................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Place........................................................Date..............................</w:t>
      </w:r>
    </w:p>
    <w:p>
      <w:pPr>
        <w:autoSpaceDN w:val="0"/>
        <w:tabs>
          <w:tab w:pos="550" w:val="left"/>
          <w:tab w:pos="2490" w:val="left"/>
          <w:tab w:pos="28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conditions of this permit have been interpreted/read over by 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holderin.................................................................................................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..........................Signature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interpreter............................................... </w:t>
      </w:r>
    </w:p>
    <w:p>
      <w:pPr>
        <w:autoSpaceDN w:val="0"/>
        <w:tabs>
          <w:tab w:pos="730" w:val="left"/>
          <w:tab w:pos="1630" w:val="left"/>
          <w:tab w:pos="60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impression............................................Right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impression..........................</w:t>
      </w:r>
    </w:p>
    <w:p>
      <w:pPr>
        <w:autoSpaceDN w:val="0"/>
        <w:autoSpaceDE w:val="0"/>
        <w:widowControl/>
        <w:spacing w:line="27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9-8-1928 and 16-8-1928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42 : 2 MAY, 1928 - 9 SEPTEMBER,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sectPr w:rsidR="00FC693F" w:rsidRPr="0006063C" w:rsidSect="00034616">
      <w:pgSz w:w="9360" w:h="12960"/>
      <w:pgMar w:top="564" w:right="134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