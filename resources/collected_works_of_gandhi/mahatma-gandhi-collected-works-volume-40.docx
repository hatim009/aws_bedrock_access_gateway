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LETTER TO BAL KALELKAR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RNI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BAL,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and liked it very much.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reply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for want of time.</w:t>
      </w:r>
      <w:r>
        <w:rPr>
          <w:rFonts w:ascii="Times" w:hAnsi="Times" w:eastAsia="Times"/>
          <w:b w:val="0"/>
          <w:i w:val="0"/>
          <w:color w:val="000000"/>
          <w:sz w:val="22"/>
        </w:rPr>
        <w:t>I shall answer two of your questions.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 all pleasures merely through faith or in </w:t>
      </w:r>
      <w:r>
        <w:rPr>
          <w:rFonts w:ascii="Times" w:hAnsi="Times" w:eastAsia="Times"/>
          <w:b w:val="0"/>
          <w:i w:val="0"/>
          <w:color w:val="000000"/>
          <w:sz w:val="22"/>
        </w:rPr>
        <w:t>obedience to his parents or a custom.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obedience in his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sacrifice, but not knowledge.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he cannot bring himself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 that sacrifice, he has freedom to enjoy pleasures within limits </w:t>
      </w:r>
      <w:r>
        <w:rPr>
          <w:rFonts w:ascii="Times" w:hAnsi="Times" w:eastAsia="Times"/>
          <w:b w:val="0"/>
          <w:i w:val="0"/>
          <w:color w:val="000000"/>
          <w:sz w:val="22"/>
        </w:rPr>
        <w:t>after completing his studies.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sannyasi makes the same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>knowingly and willingly.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and cannot keep it open for him </w:t>
      </w:r>
      <w:r>
        <w:rPr>
          <w:rFonts w:ascii="Times" w:hAnsi="Times" w:eastAsia="Times"/>
          <w:b w:val="0"/>
          <w:i w:val="0"/>
          <w:color w:val="000000"/>
          <w:sz w:val="22"/>
        </w:rPr>
        <w:t>to return to pleasures after having abjured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types of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 are very essential to individuals as well as to society.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the second question.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means not harming </w:t>
      </w:r>
      <w:r>
        <w:rPr>
          <w:rFonts w:ascii="Times" w:hAnsi="Times" w:eastAsia="Times"/>
          <w:b w:val="0"/>
          <w:i w:val="0"/>
          <w:color w:val="000000"/>
          <w:sz w:val="22"/>
        </w:rPr>
        <w:t>anyone in thought, word or action out of ill will or selfishness.</w:t>
      </w:r>
      <w:r>
        <w:rPr>
          <w:rFonts w:ascii="Times" w:hAnsi="Times" w:eastAsia="Times"/>
          <w:b w:val="0"/>
          <w:i w:val="0"/>
          <w:color w:val="000000"/>
          <w:sz w:val="22"/>
        </w:rPr>
        <w:t>If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>wish or do ill to any stranger in the interests of our parents,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  <w:r>
        <w:rPr>
          <w:rFonts w:ascii="Times" w:hAnsi="Times" w:eastAsia="Times"/>
          <w:b w:val="0"/>
          <w:i w:val="0"/>
          <w:color w:val="000000"/>
          <w:sz w:val="22"/>
        </w:rPr>
        <w:t>We can see and prove with the help of our know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ledge that </w:t>
      </w:r>
      <w:r>
        <w:rPr>
          <w:rFonts w:ascii="Times" w:hAnsi="Times" w:eastAsia="Times"/>
          <w:b w:val="0"/>
          <w:i w:val="0"/>
          <w:color w:val="000000"/>
          <w:sz w:val="22"/>
        </w:rPr>
        <w:t>wishing or doing ill benefits neither the world nor our</w:t>
      </w:r>
      <w:r>
        <w:rPr>
          <w:rFonts w:ascii="Times" w:hAnsi="Times" w:eastAsia="Times"/>
          <w:b w:val="0"/>
          <w:i w:val="0"/>
          <w:color w:val="000000"/>
          <w:sz w:val="22"/>
        </w:rPr>
        <w:t>parents.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</w:t>
      </w:r>
      <w:r>
        <w:rPr>
          <w:rFonts w:ascii="Times" w:hAnsi="Times" w:eastAsia="Times"/>
          <w:b w:val="0"/>
          <w:i w:val="0"/>
          <w:color w:val="000000"/>
          <w:sz w:val="22"/>
        </w:rPr>
        <w:t>had written that it was my belief we dis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nonviolence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>we realize that its root is to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wishing well to the world as </w:t>
      </w:r>
      <w:r>
        <w:rPr>
          <w:rFonts w:ascii="Times" w:hAnsi="Times" w:eastAsia="Times"/>
          <w:b w:val="0"/>
          <w:i w:val="0"/>
          <w:color w:val="000000"/>
          <w:sz w:val="22"/>
        </w:rPr>
        <w:t>much as to ourselves.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thus see that we can of course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 that one should wish well to the world, but if we abide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dharma of non-violence the responsibility to wish well to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as well devolves on us even in pursuance of that dharma.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from our very childhood, our reason would admit it </w:t>
      </w:r>
      <w:r>
        <w:rPr>
          <w:rFonts w:ascii="Times" w:hAnsi="Times" w:eastAsia="Times"/>
          <w:b w:val="0"/>
          <w:i w:val="0"/>
          <w:color w:val="000000"/>
          <w:sz w:val="22"/>
        </w:rPr>
        <w:t>and the heart too would like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if we continue for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sacrifice which we have undertaken in good faith during the stage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>we become sannyasis.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Shankaracharya did this in </w:t>
      </w:r>
      <w:r>
        <w:rPr>
          <w:rFonts w:ascii="Times" w:hAnsi="Times" w:eastAsia="Times"/>
          <w:b w:val="0"/>
          <w:i w:val="0"/>
          <w:color w:val="000000"/>
          <w:sz w:val="22"/>
        </w:rPr>
        <w:t>the past.</w:t>
      </w:r>
      <w:r>
        <w:rPr>
          <w:rFonts w:ascii="Times" w:hAnsi="Times" w:eastAsia="Times"/>
          <w:b w:val="0"/>
          <w:i w:val="0"/>
          <w:color w:val="000000"/>
          <w:sz w:val="22"/>
        </w:rPr>
        <w:t>Dayanada did it in our own age.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all cannot do 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our shortcoming and that constitutes an obstacle to doing good </w:t>
      </w:r>
      <w:r>
        <w:rPr>
          <w:rFonts w:ascii="Times" w:hAnsi="Times" w:eastAsia="Times"/>
          <w:b w:val="0"/>
          <w:i w:val="0"/>
          <w:color w:val="000000"/>
          <w:sz w:val="22"/>
        </w:rPr>
        <w:t>to the world.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cannot do such things merely by exercising our </w:t>
      </w:r>
      <w:r>
        <w:rPr>
          <w:rFonts w:ascii="Times" w:hAnsi="Times" w:eastAsia="Times"/>
          <w:b w:val="0"/>
          <w:i w:val="0"/>
          <w:color w:val="000000"/>
          <w:sz w:val="22"/>
        </w:rPr>
        <w:t>reasoning.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if, with the help of our intellect, we imprint it day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on our hearts and if it gets so imprinted, the whole world will not, </w:t>
      </w:r>
      <w:r>
        <w:rPr>
          <w:rFonts w:ascii="Times" w:hAnsi="Times" w:eastAsia="Times"/>
          <w:b w:val="0"/>
          <w:i w:val="0"/>
          <w:color w:val="000000"/>
          <w:sz w:val="22"/>
        </w:rPr>
        <w:t>even if it tried, be able to stop us from sacrificing our all.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</w:t>
      </w:r>
      <w:r>
        <w:rPr>
          <w:rFonts w:ascii="Times" w:hAnsi="Times" w:eastAsia="Times"/>
          <w:b w:val="0"/>
          <w:i w:val="0"/>
          <w:color w:val="000000"/>
          <w:sz w:val="22"/>
        </w:rPr>
        <w:t>special problems arise, do tell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this to all the pupils if you </w:t>
      </w: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 Narayan Desai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1927-1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ARNI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1927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love to get a little bit of a rag, or cocoanut, or anything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get as </w:t>
      </w:r>
      <w:r>
        <w:rPr>
          <w:rFonts w:ascii="Times" w:hAnsi="Times" w:eastAsia="Times"/>
          <w:b w:val="0"/>
          <w:i/>
          <w:color w:val="000000"/>
          <w:sz w:val="22"/>
        </w:rPr>
        <w:t>prasadam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temples from which, alas, all holiness </w:t>
      </w:r>
      <w:r>
        <w:rPr>
          <w:rFonts w:ascii="Times" w:hAnsi="Times" w:eastAsia="Times"/>
          <w:b w:val="0"/>
          <w:i w:val="0"/>
          <w:color w:val="000000"/>
          <w:sz w:val="22"/>
        </w:rPr>
        <w:t>has fled.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ask you to transfer that spirit of humility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khaddar which is spun and woven in the living temple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temples have their proper place in our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society only in so far they enable us to reach out the hand of </w:t>
      </w:r>
      <w:r>
        <w:rPr>
          <w:rFonts w:ascii="Times" w:hAnsi="Times" w:eastAsia="Times"/>
          <w:b w:val="0"/>
          <w:i w:val="0"/>
          <w:color w:val="000000"/>
          <w:sz w:val="22"/>
        </w:rPr>
        <w:t>fellowship to the starving millions of 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these very temples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instruments of forging our shackles if they become impassable </w:t>
      </w:r>
      <w:r>
        <w:rPr>
          <w:rFonts w:ascii="Times" w:hAnsi="Times" w:eastAsia="Times"/>
          <w:b w:val="0"/>
          <w:i w:val="0"/>
          <w:color w:val="000000"/>
          <w:sz w:val="22"/>
        </w:rPr>
        <w:t>barriers between the masses and us.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wear khaddar in true </w:t>
      </w:r>
      <w:r>
        <w:rPr>
          <w:rFonts w:ascii="Times" w:hAnsi="Times" w:eastAsia="Times"/>
          <w:b w:val="0"/>
          <w:i w:val="0"/>
          <w:color w:val="000000"/>
          <w:sz w:val="22"/>
        </w:rPr>
        <w:t>spirit you will purify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 and the temples.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explain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now, how the removal of untouchability necessarily follows from </w:t>
      </w:r>
      <w:r>
        <w:rPr>
          <w:rFonts w:ascii="Times" w:hAnsi="Times" w:eastAsia="Times"/>
          <w:b w:val="0"/>
          <w:i w:val="0"/>
          <w:color w:val="000000"/>
          <w:sz w:val="22"/>
        </w:rPr>
        <w:t>this proposition.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ARCOT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1927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thankful for the cordial reception and for the purse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given me, but I am not satisfied with this amount.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in this gathering who have not contributed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Fund which is intended for our poor brethren.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by wearing khaddar.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to find here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the Mussalmans have met together in mutual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unlike in the North where communal hatred is prevailing.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Yesterday when I had been to a Hindu temple on my way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</w:t>
      </w:r>
      <w:r>
        <w:rPr>
          <w:rFonts w:ascii="Times" w:hAnsi="Times" w:eastAsia="Times"/>
          <w:b w:val="0"/>
          <w:i w:val="0"/>
          <w:color w:val="000000"/>
          <w:sz w:val="22"/>
        </w:rPr>
        <w:t>given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gurukkal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him that I am a pariah and </w:t>
      </w:r>
      <w:r>
        <w:rPr>
          <w:rFonts w:ascii="Times" w:hAnsi="Times" w:eastAsia="Times"/>
          <w:b w:val="0"/>
          <w:i w:val="0"/>
          <w:color w:val="000000"/>
          <w:sz w:val="22"/>
        </w:rPr>
        <w:t>asked him whether he would allow a pariah inside the temple.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2"/>
        </w:rPr>
        <w:t>laughed at me and said that he would do it gradually.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appeal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who have assembled here to treat the so-called pariah </w:t>
      </w:r>
      <w:r>
        <w:rPr>
          <w:rFonts w:ascii="Times" w:hAnsi="Times" w:eastAsia="Times"/>
          <w:b w:val="0"/>
          <w:i w:val="0"/>
          <w:color w:val="000000"/>
          <w:sz w:val="22"/>
        </w:rPr>
        <w:t>as our equal and move with him freely.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find no place to have this silver plate, I shall have it </w:t>
      </w:r>
      <w:r>
        <w:rPr>
          <w:rFonts w:ascii="Times" w:hAnsi="Times" w:eastAsia="Times"/>
          <w:b w:val="0"/>
          <w:i w:val="0"/>
          <w:color w:val="000000"/>
          <w:sz w:val="22"/>
        </w:rPr>
        <w:t>auctioned.</w:t>
      </w:r>
      <w:r>
        <w:rPr>
          <w:rFonts w:ascii="Times" w:hAnsi="Times" w:eastAsia="Times"/>
          <w:b w:val="0"/>
          <w:i w:val="0"/>
          <w:color w:val="000000"/>
          <w:sz w:val="22"/>
        </w:rPr>
        <w:t>Volunteers will come in your midst for collection and you</w:t>
      </w:r>
    </w:p>
    <w:p>
      <w:pPr>
        <w:autoSpaceDN w:val="0"/>
        <w:autoSpaceDE w:val="0"/>
        <w:widowControl/>
        <w:spacing w:line="220" w:lineRule="exact" w:before="46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From Mahadev Desai’s “Weekly Letter”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Temple priest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can give whatever you please.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to go to another place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 my speech, once more thanking you for your gifts and </w:t>
      </w:r>
      <w:r>
        <w:rPr>
          <w:rFonts w:ascii="Times" w:hAnsi="Times" w:eastAsia="Times"/>
          <w:b w:val="0"/>
          <w:i w:val="0"/>
          <w:color w:val="000000"/>
          <w:sz w:val="22"/>
        </w:rPr>
        <w:t>addresses.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5-9-1927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BALWANTRAI</w:t>
      </w:r>
      <w:r>
        <w:rPr>
          <w:rFonts w:ascii="Times" w:hAnsi="Times" w:eastAsia="Times"/>
          <w:b w:val="0"/>
          <w:i/>
          <w:color w:val="000000"/>
          <w:sz w:val="24"/>
        </w:rPr>
        <w:t>MEHTA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September 2,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rest assured that I shall not take a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hastily.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conveying all my doubts to everyone who </w:t>
      </w:r>
      <w:r>
        <w:rPr>
          <w:rFonts w:ascii="Times" w:hAnsi="Times" w:eastAsia="Times"/>
          <w:b w:val="0"/>
          <w:i w:val="0"/>
          <w:color w:val="000000"/>
          <w:sz w:val="22"/>
        </w:rPr>
        <w:t>should know them and am seeking assistance in coming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decision. </w:t>
      </w:r>
      <w:r>
        <w:rPr>
          <w:rFonts w:ascii="Times" w:hAnsi="Times" w:eastAsia="Times"/>
          <w:b w:val="0"/>
          <w:i w:val="0"/>
          <w:color w:val="000000"/>
          <w:sz w:val="22"/>
        </w:rPr>
        <w:t>I make no distinction between K and Devdas.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pleasure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any suspicion about K. K. and K are in fact related to me as </w:t>
      </w:r>
      <w:r>
        <w:rPr>
          <w:rFonts w:ascii="Times" w:hAnsi="Times" w:eastAsia="Times"/>
          <w:b w:val="0"/>
          <w:i w:val="0"/>
          <w:color w:val="000000"/>
          <w:sz w:val="22"/>
        </w:rPr>
        <w:t>children.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is not at all possible that I shall decide anything in </w:t>
      </w:r>
      <w:r>
        <w:rPr>
          <w:rFonts w:ascii="Times" w:hAnsi="Times" w:eastAsia="Times"/>
          <w:b w:val="0"/>
          <w:i w:val="0"/>
          <w:color w:val="000000"/>
          <w:sz w:val="22"/>
        </w:rPr>
        <w:t>haste.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Your argument does not appeal to me.</w:t>
      </w:r>
      <w:r>
        <w:rPr>
          <w:rFonts w:ascii="Times" w:hAnsi="Times" w:eastAsia="Times"/>
          <w:b w:val="0"/>
          <w:i w:val="0"/>
          <w:color w:val="000000"/>
          <w:sz w:val="22"/>
        </w:rPr>
        <w:t>You may know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am a proof before you that sex does not discriminate bet </w:t>
      </w:r>
      <w:r>
        <w:rPr>
          <w:rFonts w:ascii="Times" w:hAnsi="Times" w:eastAsia="Times"/>
          <w:b w:val="0"/>
          <w:i w:val="0"/>
          <w:color w:val="000000"/>
          <w:sz w:val="22"/>
        </w:rPr>
        <w:t>ween the young and the old.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today I have to erect all sorts of </w:t>
      </w:r>
      <w:r>
        <w:rPr>
          <w:rFonts w:ascii="Times" w:hAnsi="Times" w:eastAsia="Times"/>
          <w:b w:val="0"/>
          <w:i w:val="0"/>
          <w:color w:val="000000"/>
          <w:sz w:val="22"/>
        </w:rPr>
        <w:t>walls around me for the sake of safety.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this, I was in danger of succumbing a few years ago. </w:t>
      </w:r>
      <w:r>
        <w:rPr>
          <w:rFonts w:ascii="Times" w:hAnsi="Times" w:eastAsia="Times"/>
          <w:b w:val="0"/>
          <w:i w:val="0"/>
          <w:color w:val="000000"/>
          <w:sz w:val="22"/>
        </w:rPr>
        <w:t>Moreover, sexual desire does not bother about time either.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Bhai K’s ideas about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were pure it is no </w:t>
      </w:r>
      <w:r>
        <w:rPr>
          <w:rFonts w:ascii="Times" w:hAnsi="Times" w:eastAsia="Times"/>
          <w:b w:val="0"/>
          <w:i w:val="0"/>
          <w:color w:val="000000"/>
          <w:sz w:val="22"/>
        </w:rPr>
        <w:t>wonder if ultimately he succumbed to desire.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young man whose </w:t>
      </w:r>
      <w:r>
        <w:rPr>
          <w:rFonts w:ascii="Times" w:hAnsi="Times" w:eastAsia="Times"/>
          <w:b w:val="0"/>
          <w:i w:val="0"/>
          <w:color w:val="000000"/>
          <w:sz w:val="22"/>
        </w:rPr>
        <w:t>case was almost similar confessed to me in Bangalore.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>He is a darling of his family.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suspect </w:t>
      </w:r>
      <w:r>
        <w:rPr>
          <w:rFonts w:ascii="Times" w:hAnsi="Times" w:eastAsia="Times"/>
          <w:b w:val="0"/>
          <w:i w:val="0"/>
          <w:color w:val="000000"/>
          <w:sz w:val="22"/>
        </w:rPr>
        <w:t>him as things stand.</w:t>
      </w:r>
      <w:r>
        <w:rPr>
          <w:rFonts w:ascii="Times" w:hAnsi="Times" w:eastAsia="Times"/>
          <w:b w:val="0"/>
          <w:i w:val="0"/>
          <w:color w:val="000000"/>
          <w:sz w:val="22"/>
        </w:rPr>
        <w:t>He studies in the intermediate class.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>been able to save himself from a widow who is related to him.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me saying, “Save me from this fever.” Despite having sworn </w:t>
      </w:r>
      <w:r>
        <w:rPr>
          <w:rFonts w:ascii="Times" w:hAnsi="Times" w:eastAsia="Times"/>
          <w:b w:val="0"/>
          <w:i w:val="0"/>
          <w:color w:val="000000"/>
          <w:sz w:val="22"/>
        </w:rPr>
        <w:t>to a friend, he fell again.</w:t>
      </w:r>
      <w:r>
        <w:rPr>
          <w:rFonts w:ascii="Times" w:hAnsi="Times" w:eastAsia="Times"/>
          <w:b w:val="0"/>
          <w:i w:val="0"/>
          <w:color w:val="000000"/>
          <w:sz w:val="22"/>
        </w:rPr>
        <w:t>Hence he sought refuge in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refuge </w:t>
      </w:r>
      <w:r>
        <w:rPr>
          <w:rFonts w:ascii="Times" w:hAnsi="Times" w:eastAsia="Times"/>
          <w:b w:val="0"/>
          <w:i w:val="0"/>
          <w:color w:val="000000"/>
          <w:sz w:val="22"/>
        </w:rPr>
        <w:t>could I provide? But that is a digression.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learnt is this:  K had closer relations with K and her </w:t>
      </w:r>
      <w:r>
        <w:rPr>
          <w:rFonts w:ascii="Times" w:hAnsi="Times" w:eastAsia="Times"/>
          <w:b w:val="0"/>
          <w:i w:val="0"/>
          <w:color w:val="000000"/>
          <w:sz w:val="22"/>
        </w:rPr>
        <w:t>family than warranted.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were reprimanded and both were </w:t>
      </w:r>
      <w:r>
        <w:rPr>
          <w:rFonts w:ascii="Times" w:hAnsi="Times" w:eastAsia="Times"/>
          <w:b w:val="0"/>
          <w:i w:val="0"/>
          <w:color w:val="000000"/>
          <w:sz w:val="22"/>
        </w:rPr>
        <w:t>convinced.</w:t>
      </w:r>
      <w:r>
        <w:rPr>
          <w:rFonts w:ascii="Times" w:hAnsi="Times" w:eastAsia="Times"/>
          <w:b w:val="0"/>
          <w:i w:val="0"/>
          <w:color w:val="000000"/>
          <w:sz w:val="22"/>
        </w:rPr>
        <w:t>Both agreed not to have such intimacy.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seen secretly meeting each other. So Maganlal went on a </w:t>
      </w:r>
      <w:r>
        <w:rPr>
          <w:rFonts w:ascii="Times" w:hAnsi="Times" w:eastAsia="Times"/>
          <w:b w:val="0"/>
          <w:i w:val="0"/>
          <w:color w:val="000000"/>
          <w:sz w:val="22"/>
        </w:rPr>
        <w:t>fast.</w:t>
      </w:r>
      <w:r>
        <w:rPr>
          <w:rFonts w:ascii="Times" w:hAnsi="Times" w:eastAsia="Times"/>
          <w:b w:val="0"/>
          <w:i w:val="0"/>
          <w:color w:val="000000"/>
          <w:sz w:val="22"/>
        </w:rPr>
        <w:t>Notwithstanding this, they again met secretly.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correct, I cannot get over my doubt. And if K has committed this </w:t>
      </w:r>
      <w:r>
        <w:rPr>
          <w:rFonts w:ascii="Times" w:hAnsi="Times" w:eastAsia="Times"/>
          <w:b w:val="0"/>
          <w:i w:val="0"/>
          <w:color w:val="000000"/>
          <w:sz w:val="22"/>
        </w:rPr>
        <w:t>slip such a man can in no time succumb to temptations of money. But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this letter after the entries for September 2.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1927-1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are all my inferences based on a single premise. I cannot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all sorts of doubt about a person who acts with deliberate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dishonesty.</w:t>
      </w:r>
      <w:r>
        <w:rPr>
          <w:rFonts w:ascii="Times" w:hAnsi="Times" w:eastAsia="Times"/>
          <w:b w:val="0"/>
          <w:i w:val="0"/>
          <w:color w:val="000000"/>
          <w:sz w:val="22"/>
        </w:rPr>
        <w:t>I am still investigating. I am not unaware of Maganlal’s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opinion which you quote.</w:t>
      </w:r>
      <w:r>
        <w:rPr>
          <w:rFonts w:ascii="Times" w:hAnsi="Times" w:eastAsia="Times"/>
          <w:b w:val="0"/>
          <w:i w:val="0"/>
          <w:color w:val="000000"/>
          <w:sz w:val="22"/>
        </w:rPr>
        <w:t>You are also aware that I have great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confidence in his judgment.</w:t>
      </w:r>
      <w:r>
        <w:rPr>
          <w:rFonts w:ascii="Times" w:hAnsi="Times" w:eastAsia="Times"/>
          <w:b w:val="0"/>
          <w:i w:val="0"/>
          <w:color w:val="000000"/>
          <w:sz w:val="22"/>
        </w:rPr>
        <w:t>I shall write to him too.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the question that either you or his father should reimburse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amount, if K has embezzled any, does not arise at all.</w:t>
      </w:r>
      <w:r>
        <w:rPr>
          <w:rFonts w:ascii="Times" w:hAnsi="Times" w:eastAsia="Times"/>
          <w:b w:val="0"/>
          <w:i w:val="0"/>
          <w:color w:val="000000"/>
          <w:sz w:val="22"/>
        </w:rPr>
        <w:t>I am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considering only the ethical aspect of this question.</w:t>
      </w:r>
    </w:p>
    <w:p>
      <w:pPr>
        <w:autoSpaceDN w:val="0"/>
        <w:autoSpaceDE w:val="0"/>
        <w:widowControl/>
        <w:spacing w:line="240" w:lineRule="exact" w:before="8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shall now write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reflect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doubt; hence if you let me have some draft I shall consider and </w:t>
      </w:r>
      <w:r>
        <w:rPr>
          <w:rFonts w:ascii="Times" w:hAnsi="Times" w:eastAsia="Times"/>
          <w:b w:val="0"/>
          <w:i w:val="0"/>
          <w:color w:val="000000"/>
          <w:sz w:val="22"/>
        </w:rPr>
        <w:t>publish it, if I can.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made light of suicides.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of only two occasions </w:t>
      </w:r>
      <w:r>
        <w:rPr>
          <w:rFonts w:ascii="Times" w:hAnsi="Times" w:eastAsia="Times"/>
          <w:b w:val="0"/>
          <w:i w:val="0"/>
          <w:color w:val="000000"/>
          <w:sz w:val="22"/>
        </w:rPr>
        <w:t>when suicide becomes a duty.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grounds for that </w:t>
      </w:r>
      <w:r>
        <w:rPr>
          <w:rFonts w:ascii="Times" w:hAnsi="Times" w:eastAsia="Times"/>
          <w:b w:val="0"/>
          <w:i w:val="0"/>
          <w:color w:val="000000"/>
          <w:sz w:val="22"/>
        </w:rPr>
        <w:t>opinion.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is helpless against indulgence and cannot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but has sense enough to bring about his end ought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>That would be his dharma.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Likewise, when a beast of a man attempts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criminally assault a woman, it is her duty to save herself by </w:t>
      </w:r>
      <w:r>
        <w:rPr>
          <w:rFonts w:ascii="Times" w:hAnsi="Times" w:eastAsia="Times"/>
          <w:b w:val="0"/>
          <w:i w:val="0"/>
          <w:color w:val="000000"/>
          <w:sz w:val="22"/>
        </w:rPr>
        <w:t>committing suicide.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 have very often quoted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>instances in the Ashram.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 w:val="0"/>
          <w:color w:val="000000"/>
          <w:sz w:val="22"/>
        </w:rPr>
        <w:t>I think it is only proper.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K has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committed all the three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faults mentioned above, as far as the tenets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are concerned the duty to commit suicide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established nor that of running away.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Atonement is the only duty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case but I know from the many letters K wrote to me that he </w:t>
      </w:r>
      <w:r>
        <w:rPr>
          <w:rFonts w:ascii="Times" w:hAnsi="Times" w:eastAsia="Times"/>
          <w:b w:val="0"/>
          <w:i w:val="0"/>
          <w:color w:val="000000"/>
          <w:sz w:val="22"/>
        </w:rPr>
        <w:t>has always opposed a number of rules observed in the Ashram.</w:t>
      </w:r>
    </w:p>
    <w:p>
      <w:pPr>
        <w:autoSpaceDN w:val="0"/>
        <w:autoSpaceDE w:val="0"/>
        <w:widowControl/>
        <w:spacing w:line="220" w:lineRule="exact" w:before="66" w:after="0"/>
        <w:ind w:left="0" w:right="2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 Courtesy: 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TELEGRAM TO MIRABEHN</w:t>
      </w:r>
    </w:p>
    <w:p>
      <w:pPr>
        <w:autoSpaceDN w:val="0"/>
        <w:autoSpaceDE w:val="0"/>
        <w:widowControl/>
        <w:spacing w:line="266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1927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IRABEHN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12" w:lineRule="exact" w:before="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       MAY      GO      BOMBAY       FOR       EXAMINATION       APPENDIX        AND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EYES.        WIRE       CONDITION.</w:t>
      </w:r>
    </w:p>
    <w:p>
      <w:pPr>
        <w:autoSpaceDN w:val="0"/>
        <w:autoSpaceDE w:val="0"/>
        <w:widowControl/>
        <w:spacing w:line="266" w:lineRule="exact" w:before="4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C.W. 5266.  Courtesy:  Mirabehn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04" w:right="135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TELEGRAM TO MIRABEHN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IRABEHN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AYTAGRAHA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WIRE        RECEIVED.        DISTRESSED.         GOD        BE        WITH      YOU.  EXPECT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DAILY       REPORTS.       LOVE.       ANDREWS       JOINS.</w:t>
      </w:r>
    </w:p>
    <w:p>
      <w:pPr>
        <w:autoSpaceDN w:val="0"/>
        <w:autoSpaceDE w:val="0"/>
        <w:widowControl/>
        <w:spacing w:line="266" w:lineRule="exact" w:before="4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C.W. 5267.  Courtesy:  Mirabehn</w:t>
      </w:r>
    </w:p>
    <w:p>
      <w:pPr>
        <w:autoSpaceDN w:val="0"/>
        <w:autoSpaceDE w:val="0"/>
        <w:widowControl/>
        <w:spacing w:line="292" w:lineRule="exact" w:before="362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7. SPEECH TO LABOUR, PERAVALLUR</w:t>
      </w:r>
    </w:p>
    <w:p>
      <w:pPr>
        <w:autoSpaceDN w:val="0"/>
        <w:autoSpaceDE w:val="0"/>
        <w:widowControl/>
        <w:spacing w:line="270" w:lineRule="exact" w:before="1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1927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the address and the two purses.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 having the club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whose main object is to advance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>khadi.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ingenious manner in which you are advocating its cause is </w:t>
      </w:r>
      <w:r>
        <w:rPr>
          <w:rFonts w:ascii="Times" w:hAnsi="Times" w:eastAsia="Times"/>
          <w:b w:val="0"/>
          <w:i w:val="0"/>
          <w:color w:val="000000"/>
          <w:sz w:val="22"/>
        </w:rPr>
        <w:t>worthy of imitation by all of us.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poor man it is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convenient form of getting a loan free of interest.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in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in this also the honesty on the part of all members is an </w:t>
      </w:r>
      <w:r>
        <w:rPr>
          <w:rFonts w:ascii="Times" w:hAnsi="Times" w:eastAsia="Times"/>
          <w:b w:val="0"/>
          <w:i w:val="0"/>
          <w:color w:val="000000"/>
          <w:sz w:val="22"/>
        </w:rPr>
        <w:t>indispensable condition.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know, having myself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 and having worked with them in their midst and for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35 years I am deeply interested in everything connected with </w:t>
      </w:r>
      <w:r>
        <w:rPr>
          <w:rFonts w:ascii="Times" w:hAnsi="Times" w:eastAsia="Times"/>
          <w:b w:val="0"/>
          <w:i w:val="0"/>
          <w:color w:val="000000"/>
          <w:sz w:val="22"/>
        </w:rPr>
        <w:t>labour.</w:t>
      </w:r>
      <w:r>
        <w:rPr>
          <w:rFonts w:ascii="Times" w:hAnsi="Times" w:eastAsia="Times"/>
          <w:b w:val="0"/>
          <w:i w:val="0"/>
          <w:color w:val="000000"/>
          <w:sz w:val="22"/>
        </w:rPr>
        <w:t>I do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just now to deal with the disabilities that </w:t>
      </w:r>
      <w:r>
        <w:rPr>
          <w:rFonts w:ascii="Times" w:hAnsi="Times" w:eastAsia="Times"/>
          <w:b w:val="0"/>
          <w:i w:val="0"/>
          <w:color w:val="000000"/>
          <w:sz w:val="22"/>
        </w:rPr>
        <w:t>labour is labouring under in India and here in particular.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>of fact I know noth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of your special hardship and special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 what I wish to lay the greatest stress </w:t>
      </w:r>
      <w:r>
        <w:rPr>
          <w:rFonts w:ascii="Times" w:hAnsi="Times" w:eastAsia="Times"/>
          <w:b w:val="0"/>
          <w:i w:val="0"/>
          <w:color w:val="000000"/>
          <w:sz w:val="22"/>
        </w:rPr>
        <w:t>upon is what labour can do for itself.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curse with which it is afflicted from within is the terrible </w:t>
      </w:r>
      <w:r>
        <w:rPr>
          <w:rFonts w:ascii="Times" w:hAnsi="Times" w:eastAsia="Times"/>
          <w:b w:val="0"/>
          <w:i w:val="0"/>
          <w:color w:val="000000"/>
          <w:sz w:val="22"/>
        </w:rPr>
        <w:t>drink habit.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labourers do not get rid of it betimes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digging their own graves.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drink habit possesses a man it </w:t>
      </w:r>
      <w:r>
        <w:rPr>
          <w:rFonts w:ascii="Times" w:hAnsi="Times" w:eastAsia="Times"/>
          <w:b w:val="0"/>
          <w:i w:val="0"/>
          <w:color w:val="000000"/>
          <w:sz w:val="22"/>
        </w:rPr>
        <w:t>turns him into a beast.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knows no distinction between the sister and </w:t>
      </w:r>
      <w:r>
        <w:rPr>
          <w:rFonts w:ascii="Times" w:hAnsi="Times" w:eastAsia="Times"/>
          <w:b w:val="0"/>
          <w:i w:val="0"/>
          <w:color w:val="000000"/>
          <w:sz w:val="22"/>
        </w:rPr>
        <w:t>his wife.</w:t>
      </w:r>
      <w:r>
        <w:rPr>
          <w:rFonts w:ascii="Times" w:hAnsi="Times" w:eastAsia="Times"/>
          <w:b w:val="0"/>
          <w:i w:val="0"/>
          <w:color w:val="000000"/>
          <w:sz w:val="22"/>
        </w:rPr>
        <w:t>I therefore advise you all to give up drink.</w:t>
      </w:r>
      <w:r>
        <w:rPr>
          <w:rFonts w:ascii="Times" w:hAnsi="Times" w:eastAsia="Times"/>
          <w:b w:val="0"/>
          <w:i w:val="0"/>
          <w:color w:val="000000"/>
          <w:sz w:val="22"/>
        </w:rPr>
        <w:t>I know what a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Gandhi Club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1927-1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 temptation it is for a man who is once given to drink; but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man the capacity, if he will only use it, for conquering such </w:t>
      </w:r>
      <w:r>
        <w:rPr>
          <w:rFonts w:ascii="Times" w:hAnsi="Times" w:eastAsia="Times"/>
          <w:b w:val="0"/>
          <w:i w:val="0"/>
          <w:color w:val="000000"/>
          <w:sz w:val="22"/>
        </w:rPr>
        <w:t>defects and temptations.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defect which I have found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labourers is that they have no consciousness of the strength which </w:t>
      </w:r>
      <w:r>
        <w:rPr>
          <w:rFonts w:ascii="Times" w:hAnsi="Times" w:eastAsia="Times"/>
          <w:b w:val="0"/>
          <w:i w:val="0"/>
          <w:color w:val="000000"/>
          <w:sz w:val="22"/>
        </w:rPr>
        <w:t>is possessed by combination.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must learn to consider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welfare of all is the welfare of the individual.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cultivate amongst yourselves a real brotherly spirit.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known that </w:t>
      </w:r>
      <w:r>
        <w:rPr>
          <w:rFonts w:ascii="Times" w:hAnsi="Times" w:eastAsia="Times"/>
          <w:b w:val="0"/>
          <w:i w:val="0"/>
          <w:color w:val="000000"/>
          <w:sz w:val="22"/>
        </w:rPr>
        <w:t>in many parts of India labourers squander their money in gambling.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22"/>
        </w:rPr>
        <w:t>is a vicious habit and you should give it up.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morale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>labourers in some parts of India is also not all as it should be.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we want to become a recognized force in the Indian society </w:t>
      </w:r>
      <w:r>
        <w:rPr>
          <w:rFonts w:ascii="Times" w:hAnsi="Times" w:eastAsia="Times"/>
          <w:b w:val="0"/>
          <w:i w:val="0"/>
          <w:color w:val="000000"/>
          <w:sz w:val="22"/>
        </w:rPr>
        <w:t>and in the political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also, it is absolutely necessary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 the binding tie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and all the obligations that that </w:t>
      </w:r>
      <w:r>
        <w:rPr>
          <w:rFonts w:ascii="Times" w:hAnsi="Times" w:eastAsia="Times"/>
          <w:b w:val="0"/>
          <w:i w:val="0"/>
          <w:color w:val="000000"/>
          <w:sz w:val="22"/>
        </w:rPr>
        <w:t>tie imposes upon us.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congratulated you upon having this club </w:t>
      </w:r>
      <w:r>
        <w:rPr>
          <w:rFonts w:ascii="Times" w:hAnsi="Times" w:eastAsia="Times"/>
          <w:b w:val="0"/>
          <w:i w:val="0"/>
          <w:color w:val="000000"/>
          <w:sz w:val="22"/>
        </w:rPr>
        <w:t>for the advancement of khadi.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instead of there being a hundred </w:t>
      </w:r>
      <w:r>
        <w:rPr>
          <w:rFonts w:ascii="Times" w:hAnsi="Times" w:eastAsia="Times"/>
          <w:b w:val="0"/>
          <w:i w:val="0"/>
          <w:color w:val="000000"/>
          <w:sz w:val="22"/>
        </w:rPr>
        <w:t>members in that club every one of you should belong to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</w:t>
      </w:r>
      <w:r>
        <w:rPr>
          <w:rFonts w:ascii="Times" w:hAnsi="Times" w:eastAsia="Times"/>
          <w:b w:val="0"/>
          <w:i w:val="0"/>
          <w:color w:val="000000"/>
          <w:sz w:val="22"/>
        </w:rPr>
        <w:t>that khadi binds us to those who are much poorer than yourselves.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away the foreign cloth or even your millmade cloth costs you </w:t>
      </w:r>
      <w:r>
        <w:rPr>
          <w:rFonts w:ascii="Times" w:hAnsi="Times" w:eastAsia="Times"/>
          <w:b w:val="0"/>
          <w:i w:val="0"/>
          <w:color w:val="000000"/>
          <w:sz w:val="22"/>
        </w:rPr>
        <w:t>nothing but the simple thought 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starving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>people who are living in our</w:t>
      </w:r>
      <w:r>
        <w:rPr>
          <w:rFonts w:ascii="Times" w:hAnsi="Times" w:eastAsia="Times"/>
          <w:b w:val="0"/>
          <w:i w:val="0"/>
          <w:color w:val="000000"/>
          <w:sz w:val="22"/>
        </w:rPr>
        <w:t>villages.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given me great pleasure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the foundation-stone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have just laid over the place there. </w:t>
      </w:r>
      <w:r>
        <w:rPr>
          <w:rFonts w:ascii="Times" w:hAnsi="Times" w:eastAsia="Times"/>
          <w:b w:val="0"/>
          <w:i w:val="0"/>
          <w:color w:val="000000"/>
          <w:sz w:val="22"/>
        </w:rPr>
        <w:t>May God help you to do the things I have suggested to you.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but do these things,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that the majority of your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 will disappear without any further efforts.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5-9-1927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STUDENTS,</w:t>
      </w:r>
      <w:r>
        <w:rPr>
          <w:rFonts w:ascii="Times" w:hAnsi="Times" w:eastAsia="Times"/>
          <w:b w:val="0"/>
          <w:i/>
          <w:color w:val="000000"/>
          <w:sz w:val="24"/>
        </w:rPr>
        <w:t>MADRAS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1927</w:t>
      </w:r>
    </w:p>
    <w:p>
      <w:pPr>
        <w:autoSpaceDN w:val="0"/>
        <w:autoSpaceDE w:val="0"/>
        <w:widowControl/>
        <w:spacing w:line="260" w:lineRule="exact" w:before="10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called your purse a small purse, much smaller than </w:t>
      </w:r>
      <w:r>
        <w:rPr>
          <w:rFonts w:ascii="Times" w:hAnsi="Times" w:eastAsia="Times"/>
          <w:b w:val="0"/>
          <w:i w:val="0"/>
          <w:color w:val="000000"/>
          <w:sz w:val="22"/>
        </w:rPr>
        <w:t>you had expected to raise.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endorse the sentiment that this purse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is all too small for the students of Madras to present to 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</w:t>
      </w:r>
      <w:r>
        <w:rPr>
          <w:rFonts w:ascii="Times" w:hAnsi="Times" w:eastAsia="Times"/>
          <w:b w:val="0"/>
          <w:i w:val="0"/>
          <w:color w:val="000000"/>
          <w:sz w:val="22"/>
        </w:rPr>
        <w:t>what purpose?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buying a few collars or neckties for distribution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modern students who may be in need—not intended for </w:t>
      </w:r>
      <w:r>
        <w:rPr>
          <w:rFonts w:ascii="Times" w:hAnsi="Times" w:eastAsia="Times"/>
          <w:b w:val="0"/>
          <w:i w:val="0"/>
          <w:color w:val="000000"/>
          <w:sz w:val="22"/>
        </w:rPr>
        <w:t>any small work.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intended for the starving millions in 7,00,000 </w:t>
      </w:r>
      <w:r>
        <w:rPr>
          <w:rFonts w:ascii="Times" w:hAnsi="Times" w:eastAsia="Times"/>
          <w:b w:val="0"/>
          <w:i w:val="0"/>
          <w:color w:val="000000"/>
          <w:sz w:val="22"/>
        </w:rPr>
        <w:t>villages.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 w:val="0"/>
          <w:color w:val="000000"/>
          <w:sz w:val="22"/>
        </w:rPr>
        <w:t>I am positive that you, the students, if you could possibly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Of the building of the Madras and Southern Maharatta Railway Employees’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Union at Perambur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Rs. 1607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 meaning of the starvation of these millions, you could raise </w:t>
      </w:r>
      <w:r>
        <w:rPr>
          <w:rFonts w:ascii="Times" w:hAnsi="Times" w:eastAsia="Times"/>
          <w:b w:val="0"/>
          <w:i w:val="0"/>
          <w:color w:val="000000"/>
          <w:sz w:val="22"/>
        </w:rPr>
        <w:t>a far larger sum.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knew the conditions of these starving millions, </w:t>
      </w:r>
      <w:r>
        <w:rPr>
          <w:rFonts w:ascii="Times" w:hAnsi="Times" w:eastAsia="Times"/>
          <w:b w:val="0"/>
          <w:i w:val="0"/>
          <w:color w:val="000000"/>
          <w:sz w:val="22"/>
        </w:rPr>
        <w:t>as I do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you to know, you would have raised a much larger sum.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for your comfort, let me tell you that you have done no less </w:t>
      </w:r>
      <w:r>
        <w:rPr>
          <w:rFonts w:ascii="Times" w:hAnsi="Times" w:eastAsia="Times"/>
          <w:b w:val="0"/>
          <w:i w:val="0"/>
          <w:color w:val="000000"/>
          <w:sz w:val="22"/>
        </w:rPr>
        <w:t>than the students elsewhere.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does your purse not suffer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 with purses received by me from students elsewhere, but it </w:t>
      </w:r>
      <w:r>
        <w:rPr>
          <w:rFonts w:ascii="Times" w:hAnsi="Times" w:eastAsia="Times"/>
          <w:b w:val="0"/>
          <w:i w:val="0"/>
          <w:color w:val="000000"/>
          <w:sz w:val="22"/>
        </w:rPr>
        <w:t>comes to me with assurance that your Chairman has given,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rPr>
          <w:rFonts w:ascii="Times" w:hAnsi="Times" w:eastAsia="Times"/>
          <w:b w:val="0"/>
          <w:i w:val="0"/>
          <w:color w:val="000000"/>
          <w:sz w:val="22"/>
        </w:rPr>
        <w:t>purse is a token of your association with the khadi work I 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</w:t>
      </w:r>
      <w:r>
        <w:rPr>
          <w:rFonts w:ascii="Times" w:hAnsi="Times" w:eastAsia="Times"/>
          <w:b w:val="0"/>
          <w:i w:val="0"/>
          <w:color w:val="000000"/>
          <w:sz w:val="22"/>
        </w:rPr>
        <w:t>And, coming as it does with that assurance, I hold your purse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</w:t>
      </w:r>
      <w:r>
        <w:rPr>
          <w:rFonts w:ascii="Times" w:hAnsi="Times" w:eastAsia="Times"/>
          <w:b w:val="0"/>
          <w:i w:val="0"/>
          <w:color w:val="000000"/>
          <w:sz w:val="22"/>
        </w:rPr>
        <w:t>precious indeed, and it has given me additional joy to know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amount collected by any single worker was by a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wish indeed that all the young ladies of India will beat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 men of India in the competition of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motherland.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not women be the first in the field in matters </w:t>
      </w:r>
      <w:r>
        <w:rPr>
          <w:rFonts w:ascii="Times" w:hAnsi="Times" w:eastAsia="Times"/>
          <w:b w:val="0"/>
          <w:i w:val="0"/>
          <w:color w:val="000000"/>
          <w:sz w:val="22"/>
        </w:rPr>
        <w:t>of service?</w:t>
      </w:r>
      <w:r>
        <w:rPr>
          <w:rFonts w:ascii="Times" w:hAnsi="Times" w:eastAsia="Times"/>
          <w:b w:val="0"/>
          <w:i w:val="0"/>
          <w:color w:val="000000"/>
          <w:sz w:val="22"/>
        </w:rPr>
        <w:t>Your purse should carry with it a lesson to you as it does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  <w:r>
        <w:rPr>
          <w:rFonts w:ascii="Times" w:hAnsi="Times" w:eastAsia="Times"/>
          <w:b w:val="0"/>
          <w:i w:val="0"/>
          <w:color w:val="000000"/>
          <w:sz w:val="22"/>
        </w:rPr>
        <w:t>The lesson that the purse carries to me is, that taking all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</w:t>
      </w:r>
      <w:r>
        <w:rPr>
          <w:rFonts w:ascii="Times" w:hAnsi="Times" w:eastAsia="Times"/>
          <w:b w:val="0"/>
          <w:i w:val="0"/>
          <w:color w:val="000000"/>
          <w:sz w:val="22"/>
        </w:rPr>
        <w:t>moneys from the student world, I should realize more fully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 not only to you but to the starving millions.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 </w:t>
      </w:r>
      <w:r>
        <w:rPr>
          <w:rFonts w:ascii="Times" w:hAnsi="Times" w:eastAsia="Times"/>
          <w:b w:val="0"/>
          <w:i w:val="0"/>
          <w:color w:val="000000"/>
          <w:sz w:val="22"/>
        </w:rPr>
        <w:t>that it should carry to you is that having given your mite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study the condition of these millions of villagers, in order </w:t>
      </w:r>
      <w:r>
        <w:rPr>
          <w:rFonts w:ascii="Times" w:hAnsi="Times" w:eastAsia="Times"/>
          <w:b w:val="0"/>
          <w:i w:val="0"/>
          <w:color w:val="000000"/>
          <w:sz w:val="22"/>
        </w:rPr>
        <w:t>to fit you all the better for their service.</w:t>
      </w:r>
      <w:r>
        <w:rPr>
          <w:rFonts w:ascii="Times" w:hAnsi="Times" w:eastAsia="Times"/>
          <w:b w:val="0"/>
          <w:i w:val="0"/>
          <w:color w:val="000000"/>
          <w:sz w:val="22"/>
        </w:rPr>
        <w:t>And if you do so,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this painful discovery that your education is paid for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>life-blood of these millions.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every student here also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fees he pays for his education do not, in any way whatsoever, </w:t>
      </w:r>
      <w:r>
        <w:rPr>
          <w:rFonts w:ascii="Times" w:hAnsi="Times" w:eastAsia="Times"/>
          <w:b w:val="0"/>
          <w:i w:val="0"/>
          <w:color w:val="000000"/>
          <w:sz w:val="22"/>
        </w:rPr>
        <w:t>pay for the cost of his education.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students also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realize that the education is paid for out of the drink and drug </w:t>
      </w:r>
      <w:r>
        <w:rPr>
          <w:rFonts w:ascii="Times" w:hAnsi="Times" w:eastAsia="Times"/>
          <w:b w:val="0"/>
          <w:i w:val="0"/>
          <w:color w:val="000000"/>
          <w:sz w:val="22"/>
        </w:rPr>
        <w:t>revenue.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consider for yourselves what you owe to these men who </w:t>
      </w:r>
      <w:r>
        <w:rPr>
          <w:rFonts w:ascii="Times" w:hAnsi="Times" w:eastAsia="Times"/>
          <w:b w:val="0"/>
          <w:i w:val="0"/>
          <w:color w:val="000000"/>
          <w:sz w:val="22"/>
        </w:rPr>
        <w:t>pay for your education.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then that you should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 service to these starving millions and that you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 till this gnawing poverty is banished from our land.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 </w:t>
      </w:r>
      <w:r>
        <w:rPr>
          <w:rFonts w:ascii="Times" w:hAnsi="Times" w:eastAsia="Times"/>
          <w:b w:val="0"/>
          <w:i w:val="0"/>
          <w:color w:val="000000"/>
          <w:sz w:val="22"/>
        </w:rPr>
        <w:t>have told you that khaddar is the easiest and the only way.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allow your minds to be befogged by all kinds of specious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 that will be advanced against the spinning-wheel and against </w:t>
      </w:r>
      <w:r>
        <w:rPr>
          <w:rFonts w:ascii="Times" w:hAnsi="Times" w:eastAsia="Times"/>
          <w:b w:val="0"/>
          <w:i w:val="0"/>
          <w:color w:val="000000"/>
          <w:sz w:val="22"/>
        </w:rPr>
        <w:t>khadi in these days of rush for machinery.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propose to go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arguments for the spinning-wheel and khadi, but I commend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attention a small book that has been published by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>Spinners’ Association and which has been written by two students,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Miss Ananda Bai of the Law College had collected Rs. 150.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1927-1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Professor Puntambekar and Mr. N. S. Varadachari.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little book most of the arguments carefully marshalled,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khadi and khadi alone can become the only means of </w:t>
      </w:r>
      <w:r>
        <w:rPr>
          <w:rFonts w:ascii="Times" w:hAnsi="Times" w:eastAsia="Times"/>
          <w:b w:val="0"/>
          <w:i w:val="0"/>
          <w:color w:val="000000"/>
          <w:sz w:val="22"/>
        </w:rPr>
        <w:t>alleviating this universal misery of starving 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to bear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the qualifications that I have introduced into the proposition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great care.</w:t>
      </w:r>
      <w:r>
        <w:rPr>
          <w:rFonts w:ascii="Times" w:hAnsi="Times" w:eastAsia="Times"/>
          <w:b w:val="0"/>
          <w:i w:val="0"/>
          <w:color w:val="000000"/>
          <w:sz w:val="22"/>
        </w:rPr>
        <w:t>Do not dismiss from your minds the words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“universal” and “alleviation” and then raise an argument, which </w:t>
      </w:r>
      <w:r>
        <w:rPr>
          <w:rFonts w:ascii="Times" w:hAnsi="Times" w:eastAsia="Times"/>
          <w:b w:val="0"/>
          <w:i w:val="0"/>
          <w:color w:val="000000"/>
          <w:sz w:val="22"/>
        </w:rPr>
        <w:t>nobody has ever advanced, and then proceed to demolish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understood this message of khadi, then you will not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you have discarded every inch of foreign cloth and substituted it </w:t>
      </w:r>
      <w:r>
        <w:rPr>
          <w:rFonts w:ascii="Times" w:hAnsi="Times" w:eastAsia="Times"/>
          <w:b w:val="0"/>
          <w:i w:val="0"/>
          <w:color w:val="000000"/>
          <w:sz w:val="22"/>
        </w:rPr>
        <w:t>by hand-woven and handspun cloth.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 have said that khadi is really the least part of your </w:t>
      </w:r>
      <w:r>
        <w:rPr>
          <w:rFonts w:ascii="Times" w:hAnsi="Times" w:eastAsia="Times"/>
          <w:b w:val="0"/>
          <w:i w:val="0"/>
          <w:color w:val="000000"/>
          <w:sz w:val="22"/>
        </w:rPr>
        <w:t>performance.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beginning of the service and the centre round </w:t>
      </w:r>
      <w:r>
        <w:rPr>
          <w:rFonts w:ascii="Times" w:hAnsi="Times" w:eastAsia="Times"/>
          <w:b w:val="0"/>
          <w:i w:val="0"/>
          <w:color w:val="000000"/>
          <w:sz w:val="22"/>
        </w:rPr>
        <w:t>which all other things can be built up.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bring to bear,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question of removing the awful distress among the villagers of </w:t>
      </w:r>
      <w:r>
        <w:rPr>
          <w:rFonts w:ascii="Times" w:hAnsi="Times" w:eastAsia="Times"/>
          <w:b w:val="0"/>
          <w:i w:val="0"/>
          <w:color w:val="000000"/>
          <w:sz w:val="22"/>
        </w:rPr>
        <w:t>India, an irreproachable character.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never be able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the shattered fragments of society unless you have got this </w:t>
      </w:r>
      <w:r>
        <w:rPr>
          <w:rFonts w:ascii="Times" w:hAnsi="Times" w:eastAsia="Times"/>
          <w:b w:val="0"/>
          <w:i w:val="0"/>
          <w:color w:val="000000"/>
          <w:sz w:val="22"/>
        </w:rPr>
        <w:t>binding cement of character.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it will do your soul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hear from me that students in Gujarat are, at the present moment, </w:t>
      </w:r>
      <w:r>
        <w:rPr>
          <w:rFonts w:ascii="Times" w:hAnsi="Times" w:eastAsia="Times"/>
          <w:b w:val="0"/>
          <w:i w:val="0"/>
          <w:color w:val="000000"/>
          <w:sz w:val="22"/>
        </w:rPr>
        <w:t>working wonders in those flood-stricken areas.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not do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had not love overflowing and outgoing to those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>distress, and character at the back of their service.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off their studies and have gone into villages with pickaxes, shovels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baskets and have restored villages which were stinking with dead </w:t>
      </w:r>
      <w:r>
        <w:rPr>
          <w:rFonts w:ascii="Times" w:hAnsi="Times" w:eastAsia="Times"/>
          <w:b w:val="0"/>
          <w:i w:val="0"/>
          <w:color w:val="000000"/>
          <w:sz w:val="22"/>
        </w:rPr>
        <w:t>cattle and rotten grain to a habitable</w:t>
      </w:r>
      <w:r>
        <w:rPr>
          <w:rFonts w:ascii="Times" w:hAnsi="Times" w:eastAsia="Times"/>
          <w:b w:val="0"/>
          <w:i w:val="0"/>
          <w:color w:val="000000"/>
          <w:sz w:val="22"/>
        </w:rPr>
        <w:t>condition.</w:t>
      </w:r>
      <w:r>
        <w:rPr>
          <w:rFonts w:ascii="Times" w:hAnsi="Times" w:eastAsia="Times"/>
          <w:b w:val="0"/>
          <w:i w:val="0"/>
          <w:color w:val="000000"/>
          <w:sz w:val="22"/>
        </w:rPr>
        <w:t>They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wait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to go to their assistance to remove these </w:t>
      </w:r>
      <w:r>
        <w:rPr>
          <w:rFonts w:ascii="Times" w:hAnsi="Times" w:eastAsia="Times"/>
          <w:b w:val="0"/>
          <w:i w:val="0"/>
          <w:color w:val="000000"/>
          <w:sz w:val="22"/>
        </w:rPr>
        <w:t>carcasses, but removed them themselves.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 know, what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the few Gujarati students to do, it also possible of every </w:t>
      </w:r>
      <w:r>
        <w:rPr>
          <w:rFonts w:ascii="Times" w:hAnsi="Times" w:eastAsia="Times"/>
          <w:b w:val="0"/>
          <w:i w:val="0"/>
          <w:color w:val="000000"/>
          <w:sz w:val="22"/>
        </w:rPr>
        <w:t>one of you, boys and girls, to do, given the occasion.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much of your time, nor tax myself unduly the very first day </w:t>
      </w:r>
      <w:r>
        <w:rPr>
          <w:rFonts w:ascii="Times" w:hAnsi="Times" w:eastAsia="Times"/>
          <w:b w:val="0"/>
          <w:i w:val="0"/>
          <w:color w:val="000000"/>
          <w:sz w:val="22"/>
        </w:rPr>
        <w:t>of my coming to Madras.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other things of which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like to talk to you.</w:t>
      </w:r>
      <w:r>
        <w:rPr>
          <w:rFonts w:ascii="Times" w:hAnsi="Times" w:eastAsia="Times"/>
          <w:b w:val="0"/>
          <w:i w:val="0"/>
          <w:color w:val="000000"/>
          <w:sz w:val="22"/>
        </w:rPr>
        <w:t>I wish I had the time to give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</w:t>
      </w:r>
      <w:r>
        <w:rPr>
          <w:rFonts w:ascii="Times" w:hAnsi="Times" w:eastAsia="Times"/>
          <w:b w:val="0"/>
          <w:i w:val="0"/>
          <w:color w:val="000000"/>
          <w:sz w:val="22"/>
        </w:rPr>
        <w:t>conversation.</w:t>
      </w:r>
      <w:r>
        <w:rPr>
          <w:rFonts w:ascii="Times" w:hAnsi="Times" w:eastAsia="Times"/>
          <w:b w:val="0"/>
          <w:i w:val="0"/>
          <w:color w:val="000000"/>
          <w:sz w:val="22"/>
        </w:rPr>
        <w:t>But I would like to make a little request to you.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in Vellore a fairly considered address,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reported almost verbatim in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some of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already read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if you have done so, I commend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for reading again carefully and I ask those who have not read </w:t>
      </w:r>
      <w:r>
        <w:rPr>
          <w:rFonts w:ascii="Times" w:hAnsi="Times" w:eastAsia="Times"/>
          <w:b w:val="0"/>
          <w:i w:val="0"/>
          <w:color w:val="000000"/>
          <w:sz w:val="22"/>
        </w:rPr>
        <w:t>it to get a loan of the paper or buy it and read it.</w:t>
      </w:r>
      <w:r>
        <w:rPr>
          <w:rFonts w:ascii="Times" w:hAnsi="Times" w:eastAsia="Times"/>
          <w:b w:val="0"/>
          <w:i w:val="0"/>
          <w:color w:val="000000"/>
          <w:sz w:val="22"/>
        </w:rPr>
        <w:t>You are the hope of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Voorhee’s College, Vellore”, 30-8-1927.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future and I should love to think that students all over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realize their duty to the country to which they owe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birth, but also their education, derived as it is from the life-blood </w:t>
      </w:r>
      <w:r>
        <w:rPr>
          <w:rFonts w:ascii="Times" w:hAnsi="Times" w:eastAsia="Times"/>
          <w:b w:val="0"/>
          <w:i w:val="0"/>
          <w:color w:val="000000"/>
          <w:sz w:val="22"/>
        </w:rPr>
        <w:t>of the downtrodden villagers.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 devil presses you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think of yourselves and not of your country, just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>this thing, which I have told you this evening.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debt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incurring from day to day whilst you are receiving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and may the memory of that debt keep you from every </w:t>
      </w:r>
      <w:r>
        <w:rPr>
          <w:rFonts w:ascii="Times" w:hAnsi="Times" w:eastAsia="Times"/>
          <w:b w:val="0"/>
          <w:i w:val="0"/>
          <w:color w:val="000000"/>
          <w:sz w:val="22"/>
        </w:rPr>
        <w:t>temptation.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5-9-1927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</w:t>
      </w:r>
      <w:r>
        <w:rPr>
          <w:rFonts w:ascii="Times" w:hAnsi="Times" w:eastAsia="Times"/>
          <w:b w:val="0"/>
          <w:i/>
          <w:color w:val="000000"/>
          <w:sz w:val="24"/>
        </w:rPr>
        <w:t>AFTER</w:t>
      </w:r>
      <w:r>
        <w:rPr>
          <w:rFonts w:ascii="Times" w:hAnsi="Times" w:eastAsia="Times"/>
          <w:b w:val="0"/>
          <w:i/>
          <w:color w:val="000000"/>
          <w:sz w:val="24"/>
        </w:rPr>
        <w:t>THE</w:t>
      </w:r>
      <w:r>
        <w:rPr>
          <w:rFonts w:ascii="Times" w:hAnsi="Times" w:eastAsia="Times"/>
          <w:b w:val="0"/>
          <w:i/>
          <w:color w:val="000000"/>
          <w:sz w:val="24"/>
        </w:rPr>
        <w:t>FLOODS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letters which I received regarding the flood-relief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the reports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observe that volunteers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>their work conscientiously showing no signs of exhaustion.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the impression that all of us are not accustomed to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work, that we feel aversion against certain types of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certain things are left undone or delayed or done with too much </w:t>
      </w:r>
      <w:r>
        <w:rPr>
          <w:rFonts w:ascii="Times" w:hAnsi="Times" w:eastAsia="Times"/>
          <w:b w:val="0"/>
          <w:i w:val="0"/>
          <w:color w:val="000000"/>
          <w:sz w:val="22"/>
        </w:rPr>
        <w:t>expense because we do not know how to do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example, I read </w:t>
      </w:r>
      <w:r>
        <w:rPr>
          <w:rFonts w:ascii="Times" w:hAnsi="Times" w:eastAsia="Times"/>
          <w:b w:val="0"/>
          <w:i w:val="0"/>
          <w:color w:val="000000"/>
          <w:sz w:val="22"/>
        </w:rPr>
        <w:t>the following in reports by some volunteers which are lying with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wells in this place stink.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basin at the top of the well in this place is about to crumble.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buffalo has fallen into the well here and the water stinks with the smell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 rotting body. But the poor Bhangis still use it.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grain which is rotting in this place gives off foul smell. The people dig up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that and eat it.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found the Bhangis here lazy. They do not work even when asked.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these statements from different letters and all of </w:t>
      </w:r>
      <w:r>
        <w:rPr>
          <w:rFonts w:ascii="Times" w:hAnsi="Times" w:eastAsia="Times"/>
          <w:b w:val="0"/>
          <w:i w:val="0"/>
          <w:color w:val="000000"/>
          <w:sz w:val="22"/>
        </w:rPr>
        <w:t>them are not in the words of the writers themselves.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twisted the writer’s meaning in any of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in our work we should not have one set of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>do the actual work and another to supervise.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poor country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only if the supervisors and the workers are the same persons.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persons who issue orders should be the smallest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we cannot do without overseers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altogether, but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bear in mind that their function is largely to keep watch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Gandhiji uses the English word.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1927-1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against possible malpractices.</w:t>
      </w:r>
      <w:r>
        <w:rPr>
          <w:rFonts w:ascii="Times" w:hAnsi="Times" w:eastAsia="Times"/>
          <w:b w:val="0"/>
          <w:i w:val="0"/>
          <w:color w:val="000000"/>
          <w:sz w:val="22"/>
        </w:rPr>
        <w:t>Volunteers, too, need supervision.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supervisor is appointed over a volunteer’s work, he should ask for one </w:t>
      </w:r>
      <w:r>
        <w:rPr>
          <w:rFonts w:ascii="Times" w:hAnsi="Times" w:eastAsia="Times"/>
          <w:b w:val="0"/>
          <w:i w:val="0"/>
          <w:color w:val="000000"/>
          <w:sz w:val="22"/>
        </w:rPr>
        <w:t>to be appointed.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so, our aim should be to get out of this </w:t>
      </w:r>
      <w:r>
        <w:rPr>
          <w:rFonts w:ascii="Times" w:hAnsi="Times" w:eastAsia="Times"/>
          <w:b w:val="0"/>
          <w:i w:val="0"/>
          <w:color w:val="000000"/>
          <w:sz w:val="22"/>
        </w:rPr>
        <w:t>unhappy condition of supervisors having to be appointed.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case, </w:t>
      </w:r>
      <w:r>
        <w:rPr>
          <w:rFonts w:ascii="Times" w:hAnsi="Times" w:eastAsia="Times"/>
          <w:b w:val="0"/>
          <w:i w:val="0"/>
          <w:color w:val="000000"/>
          <w:sz w:val="22"/>
        </w:rPr>
        <w:t>supervisors and others, all should carry hoes and spades wih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not available, they should use their hands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tabs>
          <w:tab w:pos="550" w:val="left"/>
          <w:tab w:pos="890" w:val="left"/>
          <w:tab w:pos="1590" w:val="left"/>
          <w:tab w:pos="2370" w:val="left"/>
          <w:tab w:pos="3550" w:val="left"/>
          <w:tab w:pos="5110" w:val="left"/>
          <w:tab w:pos="56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would, therefore, expect to receive reports as follows:  ‘In </w:t>
      </w:r>
      <w:r>
        <w:rPr>
          <w:rFonts w:ascii="Times" w:hAnsi="Times" w:eastAsia="Times"/>
          <w:b w:val="0"/>
          <w:i w:val="0"/>
          <w:color w:val="000000"/>
          <w:sz w:val="22"/>
        </w:rPr>
        <w:t>village ‘A’, the well emitted a foul smell.</w:t>
      </w:r>
      <w:r>
        <w:rPr>
          <w:rFonts w:ascii="Times" w:hAnsi="Times" w:eastAsia="Times"/>
          <w:b w:val="0"/>
          <w:i w:val="0"/>
          <w:color w:val="000000"/>
          <w:sz w:val="22"/>
        </w:rPr>
        <w:t>A bucket and rope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</w:t>
      </w:r>
      <w:r>
        <w:rPr>
          <w:rFonts w:ascii="Times" w:hAnsi="Times" w:eastAsia="Times"/>
          <w:b w:val="0"/>
          <w:i w:val="0"/>
          <w:color w:val="000000"/>
          <w:sz w:val="22"/>
        </w:rPr>
        <w:t>procured from the villagers and the well was cleaned up with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potassium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permanganate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hospital nearby and mixed with the well-water. We then tasted </w:t>
      </w:r>
      <w:r>
        <w:rPr>
          <w:rFonts w:ascii="Times" w:hAnsi="Times" w:eastAsia="Times"/>
          <w:b w:val="0"/>
          <w:i w:val="0"/>
          <w:color w:val="000000"/>
          <w:sz w:val="22"/>
        </w:rPr>
        <w:t>the water and satisfied ourselves that it</w:t>
      </w:r>
      <w:r>
        <w:rPr>
          <w:rFonts w:ascii="Times" w:hAnsi="Times" w:eastAsia="Times"/>
          <w:b w:val="0"/>
          <w:i w:val="0"/>
          <w:color w:val="000000"/>
          <w:sz w:val="22"/>
        </w:rPr>
        <w:t>was pure.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‘In village ‘B’ the basin platform round the mouth of the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unusable, and so a hedge of thorny plants was put up round it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help of villagers.</w:t>
      </w:r>
      <w:r>
        <w:rPr>
          <w:rFonts w:ascii="Times" w:hAnsi="Times" w:eastAsia="Times"/>
          <w:b w:val="0"/>
          <w:i w:val="0"/>
          <w:color w:val="000000"/>
          <w:sz w:val="22"/>
        </w:rPr>
        <w:t>This notice was put up on the hedge.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 </w:t>
      </w:r>
      <w:r>
        <w:rPr>
          <w:rFonts w:ascii="Times" w:hAnsi="Times" w:eastAsia="Times"/>
          <w:b w:val="0"/>
          <w:i w:val="0"/>
          <w:color w:val="000000"/>
          <w:sz w:val="22"/>
        </w:rPr>
        <w:t>platform is in bad repair.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should go near it.’ There is another </w:t>
      </w:r>
      <w:r>
        <w:rPr>
          <w:rFonts w:ascii="Times" w:hAnsi="Times" w:eastAsia="Times"/>
          <w:b w:val="0"/>
          <w:i w:val="0"/>
          <w:color w:val="000000"/>
          <w:sz w:val="22"/>
        </w:rPr>
        <w:t>well in the village, and, therefore, there will be no hardship.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‘We found only one well in village ‘C’.</w:t>
      </w:r>
      <w:r>
        <w:rPr>
          <w:rFonts w:ascii="Times" w:hAnsi="Times" w:eastAsia="Times"/>
          <w:b w:val="0"/>
          <w:i w:val="0"/>
          <w:color w:val="000000"/>
          <w:sz w:val="22"/>
        </w:rPr>
        <w:t>Its basin was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</w:t>
      </w:r>
      <w:r>
        <w:rPr>
          <w:rFonts w:ascii="Times" w:hAnsi="Times" w:eastAsia="Times"/>
          <w:b w:val="0"/>
          <w:i w:val="0"/>
          <w:color w:val="000000"/>
          <w:sz w:val="22"/>
        </w:rPr>
        <w:t>unusable.</w:t>
      </w:r>
      <w:r>
        <w:rPr>
          <w:rFonts w:ascii="Times" w:hAnsi="Times" w:eastAsia="Times"/>
          <w:b w:val="0"/>
          <w:i w:val="0"/>
          <w:color w:val="000000"/>
          <w:sz w:val="22"/>
        </w:rPr>
        <w:t>The village mason, therefore, was brought along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 w:val="0"/>
          <w:color w:val="000000"/>
          <w:sz w:val="22"/>
        </w:rPr>
        <w:t>basin repaired and made strong enough so that is could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for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being.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have been advised to get it made stronger.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‘In village ‘D’ a buffalo had fallen into the well.</w:t>
      </w:r>
      <w:r>
        <w:rPr>
          <w:rFonts w:ascii="Times" w:hAnsi="Times" w:eastAsia="Times"/>
          <w:b w:val="0"/>
          <w:i w:val="0"/>
          <w:color w:val="000000"/>
          <w:sz w:val="22"/>
        </w:rPr>
        <w:t>We saw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be pulled out even if we tried.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not much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in </w:t>
      </w:r>
      <w:r>
        <w:rPr>
          <w:rFonts w:ascii="Times" w:hAnsi="Times" w:eastAsia="Times"/>
          <w:b w:val="0"/>
          <w:i w:val="0"/>
          <w:color w:val="000000"/>
          <w:sz w:val="22"/>
        </w:rPr>
        <w:t>the well.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consent and help of the village people, the well was </w:t>
      </w:r>
      <w:r>
        <w:rPr>
          <w:rFonts w:ascii="Times" w:hAnsi="Times" w:eastAsia="Times"/>
          <w:b w:val="0"/>
          <w:i w:val="0"/>
          <w:color w:val="000000"/>
          <w:sz w:val="22"/>
        </w:rPr>
        <w:t>filled up.</w:t>
      </w:r>
      <w:r>
        <w:rPr>
          <w:rFonts w:ascii="Times" w:hAnsi="Times" w:eastAsia="Times"/>
          <w:b w:val="0"/>
          <w:i w:val="0"/>
          <w:color w:val="000000"/>
          <w:sz w:val="22"/>
        </w:rPr>
        <w:t>As I had never lifted a weight or held a spade,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shoulders </w:t>
      </w:r>
      <w:r>
        <w:rPr>
          <w:rFonts w:ascii="Times" w:hAnsi="Times" w:eastAsia="Times"/>
          <w:b w:val="0"/>
          <w:i w:val="0"/>
          <w:color w:val="000000"/>
          <w:sz w:val="22"/>
        </w:rPr>
        <w:t>are aching and the palms are sore.</w:t>
      </w:r>
      <w:r>
        <w:rPr>
          <w:rFonts w:ascii="Times" w:hAnsi="Times" w:eastAsia="Times"/>
          <w:b w:val="0"/>
          <w:i w:val="0"/>
          <w:color w:val="000000"/>
          <w:sz w:val="22"/>
        </w:rPr>
        <w:t>But the foul smell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could be </w:t>
      </w:r>
      <w:r>
        <w:rPr>
          <w:rFonts w:ascii="Times" w:hAnsi="Times" w:eastAsia="Times"/>
          <w:b w:val="0"/>
          <w:i w:val="0"/>
          <w:color w:val="000000"/>
          <w:sz w:val="22"/>
        </w:rPr>
        <w:t>felt even at a distance of several hundred yards has ceased.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boys playing on the spot where the well stood, I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forget my pain.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experience of real appetite is an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>benefit.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‘We saw two wells in village ‘E’, the second being for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>Bhangi friends.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hardly any water in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inquiry,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that it usually contained only a small quantity of water,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too full of dirt and mud.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pleaded with the elders of the village.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agreed to let the Bhangis draw water [from the other well], but </w:t>
      </w:r>
      <w:r>
        <w:rPr>
          <w:rFonts w:ascii="Times" w:hAnsi="Times" w:eastAsia="Times"/>
          <w:b w:val="0"/>
          <w:i w:val="0"/>
          <w:color w:val="000000"/>
          <w:sz w:val="22"/>
        </w:rPr>
        <w:t>insisted on these conditions.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 women in our families will not yet </w:t>
      </w:r>
      <w:r>
        <w:rPr>
          <w:rFonts w:ascii="Times" w:hAnsi="Times" w:eastAsia="Times"/>
          <w:b w:val="0"/>
          <w:i w:val="0"/>
          <w:color w:val="000000"/>
          <w:sz w:val="22"/>
        </w:rPr>
        <w:t>accept your idea of mixing [with Bhangis].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may, therefore, fix </w:t>
      </w:r>
      <w:r>
        <w:rPr>
          <w:rFonts w:ascii="Times" w:hAnsi="Times" w:eastAsia="Times"/>
          <w:b w:val="0"/>
          <w:i w:val="0"/>
          <w:color w:val="000000"/>
          <w:sz w:val="22"/>
        </w:rPr>
        <w:t>certain hours when they may draw water from the well.’ I welcomed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even this, little as it was.</w:t>
      </w:r>
      <w:r>
        <w:rPr>
          <w:rFonts w:ascii="Times" w:hAnsi="Times" w:eastAsia="Times"/>
          <w:b w:val="0"/>
          <w:i w:val="0"/>
          <w:color w:val="000000"/>
          <w:sz w:val="22"/>
        </w:rPr>
        <w:t>I thanked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together Bhangi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with their help, filled up the well in a little while and left the </w:t>
      </w:r>
      <w:r>
        <w:rPr>
          <w:rFonts w:ascii="Times" w:hAnsi="Times" w:eastAsia="Times"/>
          <w:b w:val="0"/>
          <w:i w:val="0"/>
          <w:color w:val="000000"/>
          <w:sz w:val="22"/>
        </w:rPr>
        <w:t>place.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‘I found the Bhangis in village ‘F’ very lazy.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ankledeep </w:t>
      </w:r>
      <w:r>
        <w:rPr>
          <w:rFonts w:ascii="Times" w:hAnsi="Times" w:eastAsia="Times"/>
          <w:b w:val="0"/>
          <w:i w:val="0"/>
          <w:color w:val="000000"/>
          <w:sz w:val="22"/>
        </w:rPr>
        <w:t>slush mud round their wells.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refuse-heap was right near their </w:t>
      </w:r>
      <w:r>
        <w:rPr>
          <w:rFonts w:ascii="Times" w:hAnsi="Times" w:eastAsia="Times"/>
          <w:b w:val="0"/>
          <w:i w:val="0"/>
          <w:color w:val="000000"/>
          <w:sz w:val="22"/>
        </w:rPr>
        <w:t>dwellings.</w:t>
      </w:r>
      <w:r>
        <w:rPr>
          <w:rFonts w:ascii="Times" w:hAnsi="Times" w:eastAsia="Times"/>
          <w:b w:val="0"/>
          <w:i w:val="0"/>
          <w:color w:val="000000"/>
          <w:sz w:val="22"/>
        </w:rPr>
        <w:t>I tried hard to explain things to them, but in vain.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then </w:t>
      </w:r>
      <w:r>
        <w:rPr>
          <w:rFonts w:ascii="Times" w:hAnsi="Times" w:eastAsia="Times"/>
          <w:b w:val="0"/>
          <w:i w:val="0"/>
          <w:color w:val="000000"/>
          <w:sz w:val="22"/>
        </w:rPr>
        <w:t>asked for a spade.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‘There it is’, said one of them, and went away. </w:t>
      </w:r>
      <w:r>
        <w:rPr>
          <w:rFonts w:ascii="Times" w:hAnsi="Times" w:eastAsia="Times"/>
          <w:b w:val="0"/>
          <w:i w:val="0"/>
          <w:color w:val="000000"/>
          <w:sz w:val="22"/>
        </w:rPr>
        <w:t>Another said:  ‘Why do you waste your labour, dear Sir?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don’t </w:t>
      </w:r>
      <w:r>
        <w:rPr>
          <w:rFonts w:ascii="Times" w:hAnsi="Times" w:eastAsia="Times"/>
          <w:b w:val="0"/>
          <w:i w:val="0"/>
          <w:color w:val="000000"/>
          <w:sz w:val="22"/>
        </w:rPr>
        <w:t>mind all this dirt and mud.</w:t>
      </w:r>
      <w:r>
        <w:rPr>
          <w:rFonts w:ascii="Times" w:hAnsi="Times" w:eastAsia="Times"/>
          <w:b w:val="0"/>
          <w:i w:val="0"/>
          <w:color w:val="000000"/>
          <w:sz w:val="22"/>
        </w:rPr>
        <w:t>We have always lived thus.’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said:  ‘I can’t </w:t>
      </w:r>
      <w:r>
        <w:rPr>
          <w:rFonts w:ascii="Times" w:hAnsi="Times" w:eastAsia="Times"/>
          <w:b w:val="0"/>
          <w:i w:val="0"/>
          <w:color w:val="000000"/>
          <w:sz w:val="22"/>
        </w:rPr>
        <w:t>bear the sight of these things.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like me work hard for you, </w:t>
      </w:r>
      <w:r>
        <w:rPr>
          <w:rFonts w:ascii="Times" w:hAnsi="Times" w:eastAsia="Times"/>
          <w:b w:val="0"/>
          <w:i w:val="0"/>
          <w:color w:val="000000"/>
          <w:sz w:val="22"/>
        </w:rPr>
        <w:t>plead with people not to treat you as untouchables.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if this is how you behave?’ The man said:  ‘Yes, that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true.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cannot help the slowness in our improvement.’ I made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this, but removed the mud, covered the ground with dry 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single handed cleared out the refuse-heaps from near the </w:t>
      </w:r>
      <w:r>
        <w:rPr>
          <w:rFonts w:ascii="Times" w:hAnsi="Times" w:eastAsia="Times"/>
          <w:b w:val="0"/>
          <w:i w:val="0"/>
          <w:color w:val="000000"/>
          <w:sz w:val="22"/>
        </w:rPr>
        <w:t>dwellings.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 a boy would come along, remove two </w:t>
      </w:r>
      <w:r>
        <w:rPr>
          <w:rFonts w:ascii="Times" w:hAnsi="Times" w:eastAsia="Times"/>
          <w:b w:val="0"/>
          <w:i w:val="0"/>
          <w:color w:val="000000"/>
          <w:sz w:val="22"/>
        </w:rPr>
        <w:t>spadefuls of the refuse and walk away.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called to mind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teaching of disinterested service and left the place.’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may think up more such imaginary reports,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cherish the ambition to act in the manner suggested and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demonstrate that these things can be done.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substance of what one volunteer writes may be stated as </w:t>
      </w:r>
      <w:r>
        <w:rPr>
          <w:rFonts w:ascii="Times" w:hAnsi="Times" w:eastAsia="Times"/>
          <w:b w:val="0"/>
          <w:i w:val="0"/>
          <w:color w:val="000000"/>
          <w:sz w:val="22"/>
        </w:rPr>
        <w:t>follows :</w:t>
      </w:r>
    </w:p>
    <w:p>
      <w:pPr>
        <w:autoSpaceDN w:val="0"/>
        <w:autoSpaceDE w:val="0"/>
        <w:widowControl/>
        <w:spacing w:line="260" w:lineRule="exact" w:before="40" w:after="0"/>
        <w:ind w:left="550" w:right="3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alone so far, but you are two now, for Kakasaheb </w:t>
      </w:r>
      <w:r>
        <w:rPr>
          <w:rFonts w:ascii="Times" w:hAnsi="Times" w:eastAsia="Times"/>
          <w:b w:val="0"/>
          <w:i w:val="0"/>
          <w:color w:val="000000"/>
          <w:sz w:val="22"/>
        </w:rPr>
        <w:t>has joined you.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not get some benefit of your being </w:t>
      </w:r>
      <w:r>
        <w:rPr>
          <w:rFonts w:ascii="Times" w:hAnsi="Times" w:eastAsia="Times"/>
          <w:b w:val="0"/>
          <w:i w:val="0"/>
          <w:color w:val="000000"/>
          <w:sz w:val="22"/>
        </w:rPr>
        <w:t>together?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one of you write and explain how to create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world after the </w:t>
      </w:r>
      <w:r>
        <w:rPr>
          <w:rFonts w:ascii="Times" w:hAnsi="Times" w:eastAsia="Times"/>
          <w:b w:val="0"/>
          <w:i/>
          <w:color w:val="000000"/>
          <w:sz w:val="22"/>
        </w:rPr>
        <w:t>pralaya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trying to see that Kakasaheb’s pen is active and </w:t>
      </w:r>
      <w:r>
        <w:rPr>
          <w:rFonts w:ascii="Times" w:hAnsi="Times" w:eastAsia="Times"/>
          <w:b w:val="0"/>
          <w:i w:val="0"/>
          <w:color w:val="000000"/>
          <w:sz w:val="22"/>
        </w:rPr>
        <w:t>dancing.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here, I cannot think of any suggestions to make </w:t>
      </w:r>
      <w:r>
        <w:rPr>
          <w:rFonts w:ascii="Times" w:hAnsi="Times" w:eastAsia="Times"/>
          <w:b w:val="0"/>
          <w:i w:val="0"/>
          <w:color w:val="000000"/>
          <w:sz w:val="22"/>
        </w:rPr>
        <w:t>about creating a new world.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which occur to me do not seem </w:t>
      </w:r>
      <w:r>
        <w:rPr>
          <w:rFonts w:ascii="Times" w:hAnsi="Times" w:eastAsia="Times"/>
          <w:b w:val="0"/>
          <w:i w:val="0"/>
          <w:color w:val="000000"/>
          <w:sz w:val="22"/>
        </w:rPr>
        <w:t>worth putting down on paper.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appeal, therefore, to workers who </w:t>
      </w:r>
      <w:r>
        <w:rPr>
          <w:rFonts w:ascii="Times" w:hAnsi="Times" w:eastAsia="Times"/>
          <w:b w:val="0"/>
          <w:i w:val="0"/>
          <w:color w:val="000000"/>
          <w:sz w:val="22"/>
        </w:rPr>
        <w:t>are already active is this :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expecting us, invalids, to make suggestions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distance, you who are on the spot should yourselves think out plans </w:t>
      </w:r>
      <w:r>
        <w:rPr>
          <w:rFonts w:ascii="Times" w:hAnsi="Times" w:eastAsia="Times"/>
          <w:b w:val="0"/>
          <w:i w:val="0"/>
          <w:color w:val="000000"/>
          <w:sz w:val="22"/>
        </w:rPr>
        <w:t>and execute them, limiting them to your villages.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whole of Gujarat to undertake reconstruction before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but should effect what reforms you can in your own village if you </w:t>
      </w:r>
      <w:r>
        <w:rPr>
          <w:rFonts w:ascii="Times" w:hAnsi="Times" w:eastAsia="Times"/>
          <w:b w:val="0"/>
          <w:i w:val="0"/>
          <w:color w:val="000000"/>
          <w:sz w:val="22"/>
        </w:rPr>
        <w:t>can carry the local people with you.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here a miscellaneous list of </w:t>
      </w:r>
      <w:r>
        <w:rPr>
          <w:rFonts w:ascii="Times" w:hAnsi="Times" w:eastAsia="Times"/>
          <w:b w:val="0"/>
          <w:i w:val="0"/>
          <w:color w:val="000000"/>
          <w:sz w:val="22"/>
        </w:rPr>
        <w:t>do’s and dont’s.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1927-1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 not build houses which look like slums.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 not use tin-sheets.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imitate America or England, for the climate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from ours.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Use only a minimum of stone and mortar.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country, we can build fine houses with straw, stalks, </w:t>
      </w:r>
      <w:r>
        <w:rPr>
          <w:rFonts w:ascii="Times" w:hAnsi="Times" w:eastAsia="Times"/>
          <w:b w:val="0"/>
          <w:i w:val="0"/>
          <w:color w:val="000000"/>
          <w:sz w:val="22"/>
        </w:rPr>
        <w:t>reeds and finely powdered, moistened earth.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site must be cleaned and made level before a house is </w:t>
      </w:r>
      <w:r>
        <w:rPr>
          <w:rFonts w:ascii="Times" w:hAnsi="Times" w:eastAsia="Times"/>
          <w:b w:val="0"/>
          <w:i w:val="0"/>
          <w:color w:val="000000"/>
          <w:sz w:val="22"/>
        </w:rPr>
        <w:t>built.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must be proper provision for ventilation.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If there is enough space, a separate shed should be pro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vided </w:t>
      </w:r>
      <w:r>
        <w:rPr>
          <w:rFonts w:ascii="Times" w:hAnsi="Times" w:eastAsia="Times"/>
          <w:b w:val="0"/>
          <w:i w:val="0"/>
          <w:color w:val="000000"/>
          <w:sz w:val="22"/>
        </w:rPr>
        <w:t>for cattle.</w:t>
      </w:r>
      <w:r>
        <w:rPr>
          <w:rFonts w:ascii="Times" w:hAnsi="Times" w:eastAsia="Times"/>
          <w:b w:val="0"/>
          <w:i w:val="0"/>
          <w:color w:val="000000"/>
          <w:sz w:val="22"/>
        </w:rPr>
        <w:t>I saw an inexpensive and very hygienic arrange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for </w:t>
      </w:r>
      <w:r>
        <w:rPr>
          <w:rFonts w:ascii="Times" w:hAnsi="Times" w:eastAsia="Times"/>
          <w:b w:val="0"/>
          <w:i w:val="0"/>
          <w:color w:val="000000"/>
          <w:sz w:val="22"/>
        </w:rPr>
        <w:t>them, which consisted of an enclosure in which they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tied but </w:t>
      </w:r>
      <w:r>
        <w:rPr>
          <w:rFonts w:ascii="Times" w:hAnsi="Times" w:eastAsia="Times"/>
          <w:b w:val="0"/>
          <w:i w:val="0"/>
          <w:color w:val="000000"/>
          <w:sz w:val="22"/>
        </w:rPr>
        <w:t>were left free.</w:t>
      </w:r>
      <w:r>
        <w:rPr>
          <w:rFonts w:ascii="Times" w:hAnsi="Times" w:eastAsia="Times"/>
          <w:b w:val="0"/>
          <w:i w:val="0"/>
          <w:color w:val="000000"/>
          <w:sz w:val="22"/>
        </w:rPr>
        <w:t>A strong fence of sticks or wire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put up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purpose.</w:t>
      </w:r>
      <w:r>
        <w:rPr>
          <w:rFonts w:ascii="Times" w:hAnsi="Times" w:eastAsia="Times"/>
          <w:b w:val="0"/>
          <w:i w:val="0"/>
          <w:color w:val="000000"/>
          <w:sz w:val="22"/>
        </w:rPr>
        <w:t>There should be a small shed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enclosure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>cattle can rest when they feel inclined to</w:t>
      </w:r>
      <w:r>
        <w:rPr>
          <w:rFonts w:ascii="Times" w:hAnsi="Times" w:eastAsia="Times"/>
          <w:b w:val="0"/>
          <w:i w:val="0"/>
          <w:color w:val="000000"/>
          <w:sz w:val="22"/>
        </w:rPr>
        <w:t>do so.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ISCELLANEOUS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give people black, foreign caps, even if received as </w:t>
      </w:r>
      <w:r>
        <w:rPr>
          <w:rFonts w:ascii="Times" w:hAnsi="Times" w:eastAsia="Times"/>
          <w:b w:val="0"/>
          <w:i w:val="0"/>
          <w:color w:val="000000"/>
          <w:sz w:val="22"/>
        </w:rPr>
        <w:t>gifts for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thing which is unacceptable in itself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even as a gift.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vegetarian would not accept meat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>was offered to him free.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Our aim in life is not to live merely for the sake of living.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be, rather, to live for a good end, to awaken the soul sleeping </w:t>
      </w:r>
      <w:r>
        <w:rPr>
          <w:rFonts w:ascii="Times" w:hAnsi="Times" w:eastAsia="Times"/>
          <w:b w:val="0"/>
          <w:i w:val="0"/>
          <w:color w:val="000000"/>
          <w:sz w:val="22"/>
        </w:rPr>
        <w:t>in this body which is its house.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 between dharma and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this:  One who follows dharma will refuse to live if he has </w:t>
      </w:r>
      <w:r>
        <w:rPr>
          <w:rFonts w:ascii="Times" w:hAnsi="Times" w:eastAsia="Times"/>
          <w:b w:val="0"/>
          <w:i w:val="0"/>
          <w:color w:val="000000"/>
          <w:sz w:val="22"/>
        </w:rPr>
        <w:t>to violate certain restraints for that purpose.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follows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>accepts no such restraints.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sell himself, his wife and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and his country in order that he may live.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 trader may save and may also destroy.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merchants of </w:t>
      </w:r>
      <w:r>
        <w:rPr>
          <w:rFonts w:ascii="Times" w:hAnsi="Times" w:eastAsia="Times"/>
          <w:b w:val="0"/>
          <w:i w:val="0"/>
          <w:color w:val="000000"/>
          <w:sz w:val="22"/>
        </w:rPr>
        <w:t>Gujarat are doing both without knowing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observing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 shower of foreign and mill cloth.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>shock of the heavy floods is over, I caution them and the people.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 and Marwaris who are responsible for the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>foreign cloth among us.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these classes of merchants should </w:t>
      </w:r>
      <w:r>
        <w:rPr>
          <w:rFonts w:ascii="Times" w:hAnsi="Times" w:eastAsia="Times"/>
          <w:b w:val="0"/>
          <w:i w:val="0"/>
          <w:color w:val="000000"/>
          <w:sz w:val="22"/>
        </w:rPr>
        <w:t>consider.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were asked to choose between the destruction caused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and that caused by excessive floods, I know which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choose.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reader know that one kills the body; this can be </w:t>
      </w:r>
      <w:r>
        <w:rPr>
          <w:rFonts w:ascii="Times" w:hAnsi="Times" w:eastAsia="Times"/>
          <w:b w:val="0"/>
          <w:i w:val="0"/>
          <w:color w:val="000000"/>
          <w:sz w:val="22"/>
        </w:rPr>
        <w:t>borne and is inescapable.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kind of destruction kills the soul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and we can always escape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explain to Gujarat this profound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between the two kinds of destruction?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in saving his body from destruction, and he is always free </w:t>
      </w:r>
      <w:r>
        <w:rPr>
          <w:rFonts w:ascii="Times" w:hAnsi="Times" w:eastAsia="Times"/>
          <w:b w:val="0"/>
          <w:i w:val="0"/>
          <w:color w:val="000000"/>
          <w:sz w:val="22"/>
        </w:rPr>
        <w:t>concerning the saving of his soul.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the various religions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 in the most emphatic words:  “The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its own friend </w:t>
      </w:r>
      <w:r>
        <w:rPr>
          <w:rFonts w:ascii="Times" w:hAnsi="Times" w:eastAsia="Times"/>
          <w:b w:val="0"/>
          <w:i w:val="0"/>
          <w:color w:val="000000"/>
          <w:sz w:val="22"/>
        </w:rPr>
        <w:t>and its own foe.”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31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4-9-1927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3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FRIENDS,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10.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SPEECH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AT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Y.M.C.A.,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MADRAS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  <w:tr>
        <w:trPr>
          <w:trHeight w:hRule="exact" w:val="646"/>
        </w:trPr>
        <w:tc>
          <w:tcPr>
            <w:tcW w:type="dxa" w:w="1630"/>
            <w:vMerge/>
            <w:tcBorders/>
          </w:tcPr>
          <w:p/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7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4, 1927</w:t>
            </w:r>
          </w:p>
        </w:tc>
        <w:tc>
          <w:tcPr>
            <w:tcW w:type="dxa" w:w="163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3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Chairman has asked me to give you a religious discourse.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that I have ever given a religious discourse, or to put it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way,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a single speech of mine or a talk of mine, </w:t>
      </w:r>
      <w:r>
        <w:rPr>
          <w:rFonts w:ascii="Times" w:hAnsi="Times" w:eastAsia="Times"/>
          <w:b w:val="0"/>
          <w:i w:val="0"/>
          <w:color w:val="000000"/>
          <w:sz w:val="22"/>
        </w:rPr>
        <w:t>within my own recollection, which has not been a religious discourse.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if I am not deceived, that at the back of every word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uttered since I have known what public life is, and of every act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done, there has been a religious consciousness and a downright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motive.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acts may have appeared to my audiences,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of the words that I have written, political, economic and </w:t>
      </w:r>
      <w:r>
        <w:rPr>
          <w:rFonts w:ascii="Times" w:hAnsi="Times" w:eastAsia="Times"/>
          <w:b w:val="0"/>
          <w:i w:val="0"/>
          <w:color w:val="000000"/>
          <w:sz w:val="22"/>
        </w:rPr>
        <w:t>many other things.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ask you to accept my word that the motive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every one of them has been essentially and predominantly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religious.</w:t>
      </w:r>
      <w:r>
        <w:rPr>
          <w:rFonts w:ascii="Times" w:hAnsi="Times" w:eastAsia="Times"/>
          <w:b w:val="0"/>
          <w:i w:val="0"/>
          <w:color w:val="000000"/>
          <w:sz w:val="22"/>
        </w:rPr>
        <w:t>And so is it to be this morning.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asked what I was expected to speak about, I was told that </w:t>
      </w:r>
      <w:r>
        <w:rPr>
          <w:rFonts w:ascii="Times" w:hAnsi="Times" w:eastAsia="Times"/>
          <w:b w:val="0"/>
          <w:i w:val="0"/>
          <w:color w:val="000000"/>
          <w:sz w:val="22"/>
        </w:rPr>
        <w:t>I was to speak what I liked.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the message came to me this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was on my way to this meeting and I propose now to think before </w:t>
      </w:r>
      <w:r>
        <w:rPr>
          <w:rFonts w:ascii="Times" w:hAnsi="Times" w:eastAsia="Times"/>
          <w:b w:val="0"/>
          <w:i w:val="0"/>
          <w:color w:val="000000"/>
          <w:sz w:val="22"/>
        </w:rPr>
        <w:t>you aloud.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very precious moments with a missionary friend in </w:t>
      </w:r>
      <w:r>
        <w:rPr>
          <w:rFonts w:ascii="Times" w:hAnsi="Times" w:eastAsia="Times"/>
          <w:b w:val="0"/>
          <w:i w:val="0"/>
          <w:color w:val="000000"/>
          <w:sz w:val="22"/>
        </w:rPr>
        <w:t>Vellore.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heart-to-heart talk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students of that place,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morning I was told something like this: ‘Your speech was </w:t>
      </w:r>
      <w:r>
        <w:rPr>
          <w:rFonts w:ascii="Times" w:hAnsi="Times" w:eastAsia="Times"/>
          <w:b w:val="0"/>
          <w:i w:val="0"/>
          <w:color w:val="000000"/>
          <w:sz w:val="22"/>
        </w:rPr>
        <w:t>very  nice.</w:t>
      </w:r>
      <w:r>
        <w:rPr>
          <w:rFonts w:ascii="Times" w:hAnsi="Times" w:eastAsia="Times"/>
          <w:b w:val="0"/>
          <w:i w:val="0"/>
          <w:color w:val="000000"/>
          <w:sz w:val="22"/>
        </w:rPr>
        <w:t>You  talked  of  the  things of the spirit.</w:t>
      </w:r>
      <w:r>
        <w:rPr>
          <w:rFonts w:ascii="Times" w:hAnsi="Times" w:eastAsia="Times"/>
          <w:b w:val="0"/>
          <w:i w:val="0"/>
          <w:color w:val="000000"/>
          <w:sz w:val="22"/>
        </w:rPr>
        <w:t>But how is it that in</w:t>
      </w:r>
    </w:p>
    <w:p>
      <w:pPr>
        <w:autoSpaceDN w:val="0"/>
        <w:autoSpaceDE w:val="0"/>
        <w:widowControl/>
        <w:spacing w:line="220" w:lineRule="exact" w:before="34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VI. 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This was published under the caption “Two Speeches”.</w:t>
      </w:r>
    </w:p>
    <w:p>
      <w:pPr>
        <w:autoSpaceDN w:val="0"/>
        <w:autoSpaceDE w:val="0"/>
        <w:widowControl/>
        <w:spacing w:line="220" w:lineRule="exact" w:before="2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5-9-1927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Voorhee’s College, Vellore”, 30-8-1927.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8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1927-1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middle of the speech like King Charles’ head with the renowned </w:t>
      </w:r>
      <w:r>
        <w:rPr>
          <w:rFonts w:ascii="Times" w:hAnsi="Times" w:eastAsia="Times"/>
          <w:b w:val="0"/>
          <w:i w:val="0"/>
          <w:color w:val="000000"/>
          <w:sz w:val="22"/>
        </w:rPr>
        <w:t>Mr. Dick, khadi came up?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explain what connection khadi can </w:t>
      </w:r>
      <w:r>
        <w:rPr>
          <w:rFonts w:ascii="Times" w:hAnsi="Times" w:eastAsia="Times"/>
          <w:b w:val="0"/>
          <w:i w:val="0"/>
          <w:color w:val="000000"/>
          <w:sz w:val="22"/>
        </w:rPr>
        <w:t>possibly have with spirituality?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he went on, ‘You spoke about </w:t>
      </w:r>
      <w:r>
        <w:rPr>
          <w:rFonts w:ascii="Times" w:hAnsi="Times" w:eastAsia="Times"/>
          <w:b w:val="0"/>
          <w:i w:val="0"/>
          <w:color w:val="000000"/>
          <w:sz w:val="22"/>
        </w:rPr>
        <w:t>temperance; that delighted us and it was certainly spiritual.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spoke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untouchability, a very fine subject for an audience spiritually </w:t>
      </w:r>
      <w:r>
        <w:rPr>
          <w:rFonts w:ascii="Times" w:hAnsi="Times" w:eastAsia="Times"/>
          <w:b w:val="0"/>
          <w:i w:val="0"/>
          <w:color w:val="000000"/>
          <w:sz w:val="22"/>
        </w:rPr>
        <w:t>inclined or for a spiritually inclined man to speak about.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both </w:t>
      </w:r>
      <w:r>
        <w:rPr>
          <w:rFonts w:ascii="Times" w:hAnsi="Times" w:eastAsia="Times"/>
          <w:b w:val="0"/>
          <w:i w:val="0"/>
          <w:color w:val="000000"/>
          <w:sz w:val="22"/>
        </w:rPr>
        <w:t>these came in your speech after your message of khadi.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jar on some of us.’ I have given you the substance of the conversation </w:t>
      </w:r>
      <w:r>
        <w:rPr>
          <w:rFonts w:ascii="Times" w:hAnsi="Times" w:eastAsia="Times"/>
          <w:b w:val="0"/>
          <w:i w:val="0"/>
          <w:color w:val="000000"/>
          <w:sz w:val="22"/>
        </w:rPr>
        <w:t>in my own words but faithfully.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the answer that came to me at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and this morning I want to amplify that answer.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true that I place khaddar first and then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and temperance. All these came at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I gave to the students of Vellore, in which I made a fervent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for purity of life and told them that without purity of life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learning would be as dust and probably a hindrance to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the world. Then I took up these three things and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by way of illustration. Throughout 35 years’ unbroken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public service in several parts of the world,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understood that there is anything like spiritual or moral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work and action. I have often repeated to audiences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that great verse which has always remained with me ever since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it: “Not every-one that says unto me Lord, Lord, shall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Kingdom of Heaven but he who doeth the will of my Father who is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reproduced that verse correctly but you know </w:t>
      </w:r>
      <w:r>
        <w:rPr>
          <w:rFonts w:ascii="Times" w:hAnsi="Times" w:eastAsia="Times"/>
          <w:b w:val="0"/>
          <w:i w:val="0"/>
          <w:color w:val="000000"/>
          <w:sz w:val="22"/>
        </w:rPr>
        <w:t>Heaven.”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that verse is and it is so true. I recall to my mind two brilliant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of men in English public life who, in their own times,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very great reformers, and as pillars of spirituality.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talking to you of about 1889 and 1890 when many of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born. I used to attend temperance meetings in those days.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that reform. Those two pillars of spirituality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be great temperance workers, but they were workers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speeches. They were always in demand when a harangue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on temperance. I am sorry to have to inform you that I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to their fall. Both of them were found out. They were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The words God, Lord, Jehovah were on their lips always,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simply adorned their lips, they were not in their hearts.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the temperance platform for their own base ends.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>was a speculator and the other was a moral leper. Perhaps you now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St. Matthew</w:t>
      </w:r>
      <w:r>
        <w:rPr>
          <w:rFonts w:ascii="Times" w:hAnsi="Times" w:eastAsia="Times"/>
          <w:b w:val="0"/>
          <w:i w:val="0"/>
          <w:color w:val="000000"/>
          <w:sz w:val="18"/>
        </w:rPr>
        <w:t>, vii. 21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what I want to say. In India also, I am not able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temperance platform is always a spiritual platform or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 of untouchability must necessarily be a spiritual platform.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known, I know now as I am talking to you, that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platforms are being abused today in this very land by several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are using them aright. The moral I want to submit to you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act may be done, conceived and presented from a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 or it may have none of it at all. I want to claim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that the message of the spinning-wheel and khadi is supremely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spiritual message; and it is supremely a spiritual message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that it has got tremendous economic consequences as also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consequences.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other day,an American friend, Prof.Sam Higginbottom,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me upon a subject in which both he and I are deeply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ested, said,—I give you the substance of the letter—“I don’t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religion bereft of economics. Religion to be worth anything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capable of being reduced when necesssary to terms of economics."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entirely endorse that remark with a big mental reservation.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Higginbottom also had not that reservation. But I must not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speak for him. The mental reservation is this, that whereas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worth anything must be capable of being reduced to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economics, economics, to be worth anything, must also be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reduced to terms of religion or spirituality. Therefore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of religion </w:t>
      </w:r>
      <w:r>
        <w:rPr>
          <w:rFonts w:ascii="Times" w:hAnsi="Times" w:eastAsia="Times"/>
          <w:b w:val="0"/>
          <w:i/>
          <w:color w:val="000000"/>
          <w:sz w:val="22"/>
        </w:rPr>
        <w:t>cum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economics there is no room for exploitation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Americanization as the technical term is known.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son of India put it— he is no other than Sir 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Vishveshvarayya—whereas an Englishman owns 30 slaves, or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36,—I speak subject to correction—an American owns 33 slaves.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think there is no room in true economics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convertible with religion for the owning of slaves whether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beings, cattle or machinery. There is no room for slavery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economics. Then I suggest to you that you cannot escape khadi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largest limit. Temperance takes in its orbit a certain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It blesses the man who converts the drunkard to teetotalism,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undoubtedly blesses the drunkard who is so converted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of the reformer. Untouchability takes in its orbit at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crores of people of this unhappy land, and not every one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untouchability work. You may certainly give the untouchable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education; you may dig wells for him and build temples. But these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make him touchable unless the so-called touchables will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down from their insolent heights and brother the untouchable.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will see it is a somewhat complex problem for the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in the street to handle. And as a man whose sole occupation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is, be it ever so humble, to find out truth, I was searching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that everyone can do without exception—everybody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room—that something which would also remedy the most deepseated </w:t>
      </w:r>
      <w:r>
        <w:rPr>
          <w:rFonts w:ascii="Times" w:hAnsi="Times" w:eastAsia="Times"/>
          <w:b w:val="0"/>
          <w:i w:val="0"/>
          <w:color w:val="000000"/>
          <w:sz w:val="22"/>
        </w:rPr>
        <w:t>disease of 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most deep-seated disease of India is undoubtedly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drunkenness, undoubtedly not untouchability, great as those diseases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and greater perhaps for those who are suffering from them;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examine the numerical content of this disease,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me, if you take any census returns, or any authentic book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history, such for instance as Sir William Hunter’s history, or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of Mr. Higginbottom given before a Commission only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ago—he said that the largest number of people in India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poverty-stricken, and Sir William Hunter says that one-tenth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in India is living barely on one meal a day consisting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stale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pinch of dirty salt which perhaps you and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touch—that state of things persists in India today. If you were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interior, outside the railway track, you will find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the villages are being reduced to dungheaps,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there, vultures are to be seen because they could not support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themselves, and were reduced to carcasses.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suffering from meningitis, and if you will perform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operation and make some return to those starving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I say there is nothing but khadi for you. And if, as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spiritually inclined, you will think of those less fortunate than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have not even enough to support themselves or clothe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if you will have an indissoluble bond between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yourselves, I say once more there is nothing for you but khadi.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jars, and the reason why it jars is that this is a new thing and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visionary thing, a day-dream as it appears to many. The missionary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of Vellore, whom I spoke about, told me at the end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conversation, “Yes, but can you stem the march of modern progress?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put back the hands of the clock, and induce people to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khadi and make them work on a mere pittance?” All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is that this friend did not know his India. From the Vellore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 went to two places, Arcot and Arni. I did not see much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there, I assure you, but saw the villagers less well clad than I </w:t>
      </w:r>
      <w:r>
        <w:rPr>
          <w:rFonts w:ascii="Times" w:hAnsi="Times" w:eastAsia="Times"/>
          <w:b w:val="0"/>
          <w:i w:val="0"/>
          <w:color w:val="000000"/>
          <w:sz w:val="22"/>
        </w:rPr>
        <w:t>am. I saw them not in their tens but in their tens of thousands. They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their rage and their wages were practically nil for four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year. They gave me of their substance; I was hungrily looking </w:t>
      </w:r>
      <w:r>
        <w:rPr>
          <w:rFonts w:ascii="Times" w:hAnsi="Times" w:eastAsia="Times"/>
          <w:b w:val="0"/>
          <w:i w:val="0"/>
          <w:color w:val="000000"/>
          <w:sz w:val="22"/>
        </w:rPr>
        <w:t>at the thing they gave me. They gave me not pice; they gave pies.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with me to Orissa in November, to Puri, a holy place,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sanatorium, where you will find soldiers and the Governor’s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 during summer months. Within ten miles’ radius of Puri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skin and bone. With this very hand I have collected soiled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pies from them tied tightly in their rags, and their hands were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paralysed than mine were at Kolhapur. Talk to them of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Insult them by taking the name of God before them in vain.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call you and me fiends if we talk about god to them.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if they know any God at all, a God of terror, vengeance,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pitiless tyrant. They do not know what love is. What can you do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You will find it difficult to change these delightful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(pointing to the ladies present) from their silk saris to coarse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by those paralytic and crude hands. Khadi is rough! It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heavy! Silk is soft to be touched and they can wear nine yards of silk,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cannot wear 9 yards of khadi. The poor sisters of Orissa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saris; they are in rags. But they have not lost all sense of decency,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assure you we have. We are naked in spite of our clothing,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clothed in spite of their nakedness. It is because of these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wander about from place to place, I humour my people, I humour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American friends. I humoured two stripling youths from Harvard.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wanted my autograph, I said, “No autograph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Americans”. We struck a bargain, “I give you my autograph;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take to khadi”. They have promised and I rely on the word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 gentleman. Many of them are doing this work—make no </w:t>
      </w:r>
      <w:r>
        <w:rPr>
          <w:rFonts w:ascii="Times" w:hAnsi="Times" w:eastAsia="Times"/>
          <w:b w:val="0"/>
          <w:i w:val="0"/>
          <w:color w:val="000000"/>
          <w:sz w:val="22"/>
        </w:rPr>
        <w:t>mistake about it, and they like it also.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cannot be satisfied, not till every man and woman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working at his or at her wheel. Burn that wheel if you find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substitute. This is the one and only work which can supply the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millions without disturbing them from their homes.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mighty task and I know that I cannot do it. I know also that God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it. The mightiest and strongest matter is but a tiny affair for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pleases Him. He can destroy them all in the twinkling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eye, as He has destroyed now thousands of homes in Gujarat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destroyed thousands of homes a few years ago in South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carry this message of khadi and the spinning-wheel with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God, and therefore in His creation, man. You may laugh at me </w:t>
      </w:r>
      <w:r>
        <w:rPr>
          <w:rFonts w:ascii="Times" w:hAnsi="Times" w:eastAsia="Times"/>
          <w:b w:val="0"/>
          <w:i w:val="0"/>
          <w:color w:val="000000"/>
          <w:sz w:val="22"/>
        </w:rPr>
        <w:t>today. You may call this a sordid thing. If you like you may distrust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say this is some political schemer who has come to place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before us, but he has got many things up his sleeve.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misinterpret me and my message. You may say:  ‘We are too weak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these things and too poor’. I know it is possible for you to repel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by your arguments and make me speechless. But I shall not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you so long as I cannot lose faith in God. It is impossible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lose that faith, and therefore I cannot lose faith in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>of khadi and the spinning-wheel.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not succeeded in opening out my heart to you, and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succeeded in showing to you the rock-bottom spiritua- 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message of khaddar, I don’t think I shall ever succeed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All I can say is I mean to succeed. My lips may not deliver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message. God will do it all, in whose name I have delivered this </w:t>
      </w:r>
      <w:r>
        <w:rPr>
          <w:rFonts w:ascii="Times" w:hAnsi="Times" w:eastAsia="Times"/>
          <w:b w:val="0"/>
          <w:i w:val="0"/>
          <w:color w:val="000000"/>
          <w:sz w:val="22"/>
        </w:rPr>
        <w:t>message to you. God bless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15-9-1927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11. SPEECH AT PUBLIC MEETING, MADRAS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addresses that you have presented to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different purses. The general purse amounts to Rs. 13,235-2-6.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 from Purasawalkam labourers, Rs. 52-0-11 from the staff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Industrial Company, Rs. 13 from Jam Bazaar, and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 from students Rs. 18. For all this I thank you. I wish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possible for me to speak on the various topics that engage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the servants of the country at the present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hold strong views on most of those questions,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at the present moment to deal with them. But let me reiterate </w:t>
      </w:r>
      <w:r>
        <w:rPr>
          <w:rFonts w:ascii="Times" w:hAnsi="Times" w:eastAsia="Times"/>
          <w:b w:val="0"/>
          <w:i w:val="0"/>
          <w:color w:val="000000"/>
          <w:sz w:val="22"/>
        </w:rPr>
        <w:t>my faith before this vast audience. I believe in non-violent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as much as I ever did. So far as I can see,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non-violent non-co-operation as an alternative to violence.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possibility and necessity of Hindu-Muslim unity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as ever. But so far as I am concerned, I have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heartfelt prayer for its early achievement. I ask this vast audience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for the success of the deliberations of the Hindu and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that are to take place on the 6th instant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and thereafter at Simla.</w:t>
      </w:r>
    </w:p>
    <w:p>
      <w:pPr>
        <w:autoSpaceDN w:val="0"/>
        <w:autoSpaceDE w:val="0"/>
        <w:widowControl/>
        <w:spacing w:line="220" w:lineRule="exact" w:before="308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Triplicane Beach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Delhi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faith in the necessity of removing untouchability, which is a blot </w:t>
      </w:r>
      <w:r>
        <w:rPr>
          <w:rFonts w:ascii="Times" w:hAnsi="Times" w:eastAsia="Times"/>
          <w:b w:val="0"/>
          <w:i w:val="0"/>
          <w:color w:val="000000"/>
          <w:sz w:val="22"/>
        </w:rPr>
        <w:t>upon Hinduism, is also as green as ever.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been watching with very considerable interest the agi-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that is going on in your midst on the part of some of the youths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removal of the Neill Statue. To me it is like a cloud no bigger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man’s thumb. It is also like every other cloud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overspreading the Indian skies. I do hope that those who are owners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statue will understand the significance of this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it appears to be trifling at the pre- sent moment. I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 men who are behind this movement, of whom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whatsoever, not to spoil a good case by a single, hasty and </w:t>
      </w:r>
      <w:r>
        <w:rPr>
          <w:rFonts w:ascii="Times" w:hAnsi="Times" w:eastAsia="Times"/>
          <w:b w:val="0"/>
          <w:i w:val="0"/>
          <w:color w:val="000000"/>
          <w:sz w:val="22"/>
        </w:rPr>
        <w:t>inconsiderate step.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invited the National Assembly to meet here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city during the year. Madras enjoys the unique reputation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one of its most distinguished sons as President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Assembly. I cannot tell you how much I miss his presence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It is up to you and up to every citizen of Madras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session of the Congress a brilliant success. I know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here, unfortunately, dissensions between Brahmins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Brahmins. In view of the great task that lies in front of you, I beseech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everyone, to see to it that these dissensions are removed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humanly possible to remove them and that they are not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with the preparations that you must make in order to 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success of the national gathering. I look forward to the time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think of Hindus, Mussalmans, Christians, Jews, Parsis,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Brahmins, Non-Brahmins, untouchables, etc., as warring elements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midst. But I look forward to the time—so long as these diversities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continue—when we shall all regard ourselves as branches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beautiful tree called the undivided and indivisible Indian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wish that this so-called benighted city in the so-called benighted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 should enjoy the honour of having brought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>desirable result.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I will come to the business that has brought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and that will send me to the end of this Southern Presidency.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wish I could convince every one of you here that khadi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 to become the best cement to bind all of us together. How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I could convince you that in all our little quarrels and squabbles </w:t>
      </w:r>
      <w:r>
        <w:rPr>
          <w:rFonts w:ascii="Times" w:hAnsi="Times" w:eastAsia="Times"/>
          <w:b w:val="0"/>
          <w:i w:val="0"/>
          <w:color w:val="000000"/>
          <w:sz w:val="22"/>
        </w:rPr>
        <w:t>we take little or no account of the voiceless millions whom for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 Srinivasa Iyengar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 we misrepresent. How I wish I could convince you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obstinacy in not seeing the obvious results that must come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adoption of khadi makes the progress of khadi itself so lamentably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slow. And owing to the slowness of the progress of khadi,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turn against me and tell me that khadi has no vitality.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ignoring your obstinacy, you make the advance of khadi not only </w:t>
      </w:r>
      <w:r>
        <w:rPr>
          <w:rFonts w:ascii="Times" w:hAnsi="Times" w:eastAsia="Times"/>
          <w:b w:val="0"/>
          <w:i w:val="0"/>
          <w:color w:val="000000"/>
          <w:sz w:val="22"/>
        </w:rPr>
        <w:t>slow but you make the advance of the country itself almost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And in your impatience to reach the common goal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see that you are yourselves the greatest obstacle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march. You refuse to see the simple thing that is in front of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not finding any other activity you give way to unmanly despair.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you, for the sake of the country, for the sake of the toiling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millions, for the sake of God, to shake yourselves free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>lethargy.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that I had the courage to keep this great audience waiting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hear more of what is swelling up in my breast. I therefore conclude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prayer to God who is watching over us all that He may give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wisdom to see the path that lies in front of us and the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>tread that path.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5-9-1927</w:t>
      </w:r>
    </w:p>
    <w:p>
      <w:pPr>
        <w:autoSpaceDN w:val="0"/>
        <w:autoSpaceDE w:val="0"/>
        <w:widowControl/>
        <w:spacing w:line="292" w:lineRule="exact" w:before="6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12. SPEECH ON “GITA”, MADRAS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4, 1927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address and the purse. The purse is doubly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to me as also the address after the knowledge that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that Mr. Sastri was the Headmaster of this school.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you on having given to the Servants of India Society,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Gokhale’s successor, and to India one of her most brilliant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sons. Your school professes to be a Hindu school,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emphasis on the word “Hindu”. I suppose therefore I have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something characteristic of the Hindu about all of you.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live up to your name you would be expected to show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at its best in every one of your acts. I wonder if all of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say that you have read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Those who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please raise their hands, honestly of course (about 10 persons </w:t>
      </w:r>
      <w:r>
        <w:rPr>
          <w:rFonts w:ascii="Times" w:hAnsi="Times" w:eastAsia="Times"/>
          <w:b w:val="0"/>
          <w:i w:val="0"/>
          <w:color w:val="000000"/>
          <w:sz w:val="22"/>
        </w:rPr>
        <w:t>raised their hands). Now it seems to me that in the very test I have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Singarachari Hall, Hindu High School, Triplicane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the vast majority of you have failed. “If the salt loses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flavour wherewith shall it be salted?” I have given an English proverb,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a corresponding one which we know in the North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this:  “When the ocean is on fire who will be able to quench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fire?” Will you not in all humility ask that question very seriously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you? Will you not make a confession that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weighed and found wanting? Imagine a Christian High School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Boys’ Association being unaware of the contents of the Bible! </w:t>
      </w:r>
      <w:r>
        <w:rPr>
          <w:rFonts w:ascii="Times" w:hAnsi="Times" w:eastAsia="Times"/>
          <w:b w:val="0"/>
          <w:i w:val="0"/>
          <w:color w:val="000000"/>
          <w:sz w:val="22"/>
        </w:rPr>
        <w:t>Imagine a Mahomedan High School and the Muslim Old Boys’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of that school not knowing the Koran, and don’t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that every Hindu boy and, for that matter, every Hindu girl,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the book in the Hindu scriptures which is equal to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 the estimation of the Hindu, the Koran and Bible?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that now that your eyes have been opened publi-cly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set about correcting yourself and understanding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like to know how many of you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elements of Sanskrit. Those of you who do know it, please raise your </w:t>
      </w:r>
      <w:r>
        <w:rPr>
          <w:rFonts w:ascii="Times" w:hAnsi="Times" w:eastAsia="Times"/>
          <w:b w:val="0"/>
          <w:i w:val="0"/>
          <w:color w:val="000000"/>
          <w:sz w:val="22"/>
        </w:rPr>
        <w:t>hands (A number of hands was raised). Thank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Half, or perhaps a little more than half of you know Sanskrit.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let me inform you that the Sanskrit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incredibly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simple. Those of you who know Sanskrit should tomorrow, if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buy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—and I understand you can get the book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small price—and begin to study the book. Have private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for yourselves. Those of you who do not know Sanskrit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Sanskrit only for the sake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have not got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facility, then you should read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written in English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Tamil, if there is a Tamil translation of it. I tell you that it 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treasures of knowledge of which you have no conception whatsoever.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to you that at first you may begin to read the third chapter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will find there the gospel of selfless work expounded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most convincing manner. Selfless work there is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characteristically by one beautiful word called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will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with my eyes you will find charkha also described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passage which says that “He who eats without serving,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, is a thief.”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not to go to the dictionary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out the meaning of the word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 not run away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that by puchasing a few faggots of wood and then burning them </w:t>
      </w:r>
      <w:r>
        <w:rPr>
          <w:rFonts w:ascii="Times" w:hAnsi="Times" w:eastAsia="Times"/>
          <w:b w:val="0"/>
          <w:i w:val="0"/>
          <w:color w:val="000000"/>
          <w:sz w:val="22"/>
        </w:rPr>
        <w:t>with ghee to the accompaniment of certain hymns, you have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III. 12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the word has had that meaning at one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doubt about it; and when it did bear the meaning, it had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use. You will find in another part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 injunction almost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bring your intelligence and your reason to bear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Shastras. Applying my reason to find out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beautiful word I come to the conclusion that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 and these sisters and the old boys and the little girls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perform—it must be 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that character in order to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context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—is nothing apart from the spin- ning-wheel.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give you a discourse on the spinning-wheel.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tell you is that, if you will search that book through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through, you will find there men- tioned in such simple words,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satya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ahimsa, </w:t>
      </w:r>
      <w:r>
        <w:rPr>
          <w:rFonts w:ascii="Times" w:hAnsi="Times" w:eastAsia="Times"/>
          <w:b w:val="0"/>
          <w:i/>
          <w:color w:val="000000"/>
          <w:sz w:val="22"/>
        </w:rPr>
        <w:t>abhayam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which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primary qualities of everyman of God. The last word I leave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is that you should read that book with a prayerful spirit, not in a </w:t>
      </w:r>
      <w:r>
        <w:rPr>
          <w:rFonts w:ascii="Times" w:hAnsi="Times" w:eastAsia="Times"/>
          <w:b w:val="0"/>
          <w:i w:val="0"/>
          <w:color w:val="000000"/>
          <w:sz w:val="22"/>
        </w:rPr>
        <w:t>carping spirit, and to obey the dictates of that book.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5-9-1927</w:t>
      </w:r>
    </w:p>
    <w:p>
      <w:pPr>
        <w:autoSpaceDN w:val="0"/>
        <w:autoSpaceDE w:val="0"/>
        <w:widowControl/>
        <w:spacing w:line="292" w:lineRule="exact" w:before="41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13. TELEGRAM TO MIRABEHN</w:t>
      </w:r>
    </w:p>
    <w:p>
      <w:pPr>
        <w:autoSpaceDN w:val="0"/>
        <w:autoSpaceDE w:val="0"/>
        <w:widowControl/>
        <w:spacing w:line="244" w:lineRule="exact" w:before="148" w:after="0"/>
        <w:ind w:left="475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5,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IRABEHN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0" w:after="5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0"/>
        <w:gridCol w:w="940"/>
        <w:gridCol w:w="940"/>
        <w:gridCol w:w="940"/>
        <w:gridCol w:w="940"/>
        <w:gridCol w:w="940"/>
        <w:gridCol w:w="940"/>
      </w:tblGrid>
      <w:tr>
        <w:trPr>
          <w:trHeight w:hRule="exact" w:val="316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SORRY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FEVER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PROVING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OBSTINATE.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PRAY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TAKE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PRESCRIBED </w:t>
            </w:r>
          </w:p>
        </w:tc>
      </w:tr>
    </w:tbl>
    <w:p>
      <w:pPr>
        <w:autoSpaceDN w:val="0"/>
        <w:autoSpaceDE w:val="0"/>
        <w:widowControl/>
        <w:spacing w:line="212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MEDICINE.           LOVE.</w:t>
      </w:r>
    </w:p>
    <w:p>
      <w:pPr>
        <w:autoSpaceDN w:val="0"/>
        <w:autoSpaceDE w:val="0"/>
        <w:widowControl/>
        <w:spacing w:line="266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C.W. 5268. Courtesy:  Mirabehn</w:t>
      </w:r>
    </w:p>
    <w:p>
      <w:pPr>
        <w:autoSpaceDN w:val="0"/>
        <w:autoSpaceDE w:val="0"/>
        <w:widowControl/>
        <w:spacing w:line="292" w:lineRule="exact" w:before="202" w:after="0"/>
        <w:ind w:left="0" w:right="18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got Jamnalalji’s wire. The fever seems to be proving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obstinate. It is better for you not to object to the medicines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may prescribe. There are many delicate reasons why you may </w:t>
      </w:r>
      <w:r>
        <w:rPr>
          <w:rFonts w:ascii="Times" w:hAnsi="Times" w:eastAsia="Times"/>
          <w:b w:val="0"/>
          <w:i w:val="0"/>
          <w:color w:val="000000"/>
          <w:sz w:val="22"/>
        </w:rPr>
        <w:t>not object to medicines under the circumstances that face you today.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504" w:right="134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fear is that probably your brain is overwrought.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brooded much over the segregation matter and your future plans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Ashram. Our motto is ‘Be careful for nothing’. Anxiety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of many diseases. But whatever the cause, let the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be treated by physical remedies such as medicines, etc.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mind and freedom from all care must be cultivated side by 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anxiety please about speaking in Hindi to everybody there. My </w:t>
      </w:r>
      <w:r>
        <w:rPr>
          <w:rFonts w:ascii="Times" w:hAnsi="Times" w:eastAsia="Times"/>
          <w:b w:val="0"/>
          <w:i w:val="0"/>
          <w:color w:val="000000"/>
          <w:sz w:val="22"/>
        </w:rPr>
        <w:t>advice and expectations are always conditional. The condition being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“consistently with capacity”. Of your own capacity you must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judge. On no account must health be placed in jeopardy.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Krishnadas and Valunjker are nursing you. I assume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are keeping altogether cheerful in the midst of this pain and trial.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be your Rock, Help, Strength and All.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C.W. 5270. Courtesy: 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AN INMATE OF THE ASHRAM</w:t>
      </w:r>
    </w:p>
    <w:p>
      <w:pPr>
        <w:autoSpaceDN w:val="0"/>
        <w:autoSpaceDE w:val="0"/>
        <w:widowControl/>
        <w:spacing w:line="252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5, 1927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was good you gave me all the details.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doubt you.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observe a convention which does not run counter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morality.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said to be protected by nine hedges.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read of it, do so in Raichandbhai’s book. We neglect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those hedges. I am responsible for this. Hence such neglect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tentative. But we do observe the rule of never being alone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of even our own sister. I fully see the need for this. That </w:t>
      </w:r>
      <w:r>
        <w:rPr>
          <w:rFonts w:ascii="Times" w:hAnsi="Times" w:eastAsia="Times"/>
          <w:b w:val="0"/>
          <w:i w:val="0"/>
          <w:color w:val="000000"/>
          <w:sz w:val="22"/>
        </w:rPr>
        <w:t>protects both.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utterly humble and should not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There are two reasons for such diffidence. One is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may thereby remain pure and the other is that the sister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in contact with him may not entertain lustful thoughts even in </w:t>
      </w:r>
      <w:r>
        <w:rPr>
          <w:rFonts w:ascii="Times" w:hAnsi="Times" w:eastAsia="Times"/>
          <w:b w:val="0"/>
          <w:i w:val="0"/>
          <w:color w:val="000000"/>
          <w:sz w:val="22"/>
        </w:rPr>
        <w:t>her dreams.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world has a right to suspect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this right. The world does not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believes that no one can conquer the passions which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conquer and that is only right. Hence we should not be offended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world’s suspicion. Know that all who stay there are included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have slipped through the liberty which you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innocently. In the beginning they were innocent. Even if you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reached the stage at which you can never succumb to passion,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still observe the restraints for the sake of others. We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many who claim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Could we allow </w:t>
      </w:r>
      <w:r>
        <w:rPr>
          <w:rFonts w:ascii="Times" w:hAnsi="Times" w:eastAsia="Times"/>
          <w:b w:val="0"/>
          <w:i w:val="0"/>
          <w:color w:val="000000"/>
          <w:sz w:val="22"/>
        </w:rPr>
        <w:t>them all to take such liberties?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have not yet been able to conquer passions. Do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this? If I am not able to assure myself or the world about </w:t>
      </w:r>
      <w:r>
        <w:rPr>
          <w:rFonts w:ascii="Times" w:hAnsi="Times" w:eastAsia="Times"/>
          <w:b w:val="0"/>
          <w:i w:val="0"/>
          <w:color w:val="000000"/>
          <w:sz w:val="22"/>
        </w:rPr>
        <w:t>myself, you should be all the more careful about yourself.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Desire is a scorpion. One never knows when it will sting. It is</w:t>
      </w:r>
    </w:p>
    <w:p>
      <w:pPr>
        <w:autoSpaceDN w:val="0"/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ananga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 we cannot see it; we cannot catch it, even if we 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to remain ever vigilant.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Bhai Chhaganlal Joshi and others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They are all making efforts. We do not live outside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 we wish to hate the passions in others; we only wish to be free </w:t>
      </w:r>
      <w:r>
        <w:rPr>
          <w:rFonts w:ascii="Times" w:hAnsi="Times" w:eastAsia="Times"/>
          <w:b w:val="0"/>
          <w:i w:val="0"/>
          <w:color w:val="000000"/>
          <w:sz w:val="22"/>
        </w:rPr>
        <w:t>from them ourselves and live on thus free.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therefore be vigilant. If you wish to ask me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more, do so.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ASHRAM WOMEN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5,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note.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understood the point of my suggestion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develop contacts with the women labourers of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a couple of cowries from them for relief work is just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excuse. The chief purpose is that through such occasions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a bond of fellowship with them. You should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each other and should partake of each other’s joys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sorrows. I do not mean that you should spend much time over this. It </w:t>
      </w:r>
      <w:r>
        <w:rPr>
          <w:rFonts w:ascii="Times" w:hAnsi="Times" w:eastAsia="Times"/>
          <w:b w:val="0"/>
          <w:i w:val="0"/>
          <w:color w:val="000000"/>
          <w:sz w:val="22"/>
        </w:rPr>
        <w:t>is really a matter of change of heart. It should be your desire that they</w:t>
      </w:r>
    </w:p>
    <w:p>
      <w:pPr>
        <w:autoSpaceDN w:val="0"/>
        <w:autoSpaceDE w:val="0"/>
        <w:widowControl/>
        <w:spacing w:line="220" w:lineRule="exact" w:before="36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Without body; in Indian mythology, sexual desire is symolized by a deity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a body.  The body of the God of love perished in the fire from Siva’s third </w:t>
      </w:r>
      <w:r>
        <w:rPr>
          <w:rFonts w:ascii="Times" w:hAnsi="Times" w:eastAsia="Times"/>
          <w:b w:val="0"/>
          <w:i w:val="0"/>
          <w:color w:val="000000"/>
          <w:sz w:val="18"/>
        </w:rPr>
        <w:t>eye.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taking interest in the women labourers at the Ashram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same food as we, and the same clothes, that they too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we desire and obtain for ourselves. And we should put this </w:t>
      </w:r>
      <w:r>
        <w:rPr>
          <w:rFonts w:ascii="Times" w:hAnsi="Times" w:eastAsia="Times"/>
          <w:b w:val="0"/>
          <w:i w:val="0"/>
          <w:color w:val="000000"/>
          <w:sz w:val="22"/>
        </w:rPr>
        <w:t>into practice as far as we can.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overwhelmed if you try to give what I am saying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 meaning. Words have at least two meanings—a narrow one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broad one. We should try to comprehend the broader meaning,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cautiously to put into effect the narrower one, so that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>crushed by the immensity of the task.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G.N. 3664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SHANTIKUMAR MORARJI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September 5,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of corse many types of valour in the world.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an Indian type for an Indian Victoria Cross. If a Gango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moves with his bullock in endless circles and crushes oil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and does it selflessly, is it not great valour? The devout Gango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famous obviously because he had courage. Why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Ghelo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oilman attain fame?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NARAYAN MORESHWAR KHARE</w:t>
      </w:r>
    </w:p>
    <w:p>
      <w:pPr>
        <w:autoSpaceDN w:val="0"/>
        <w:autoSpaceDE w:val="0"/>
        <w:widowControl/>
        <w:spacing w:line="294" w:lineRule="exact" w:before="12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Monday/Tuesday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5/6,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730" w:val="left"/>
        </w:tabs>
        <w:autoSpaceDE w:val="0"/>
        <w:widowControl/>
        <w:spacing w:line="258" w:lineRule="exact" w:before="84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PANDITJI,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 informs me that one day when you missed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because you had gone to sleep you fasted and have taken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that each time it happens again you will fast for the day.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>so you have done right. However, along with the insistence on getting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this letter appears after the entries for September 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Oilman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proper name also meaning ‘silly’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contents, which suggest that the letter was written earlier than the </w:t>
      </w:r>
      <w:r>
        <w:rPr>
          <w:rFonts w:ascii="Times" w:hAnsi="Times" w:eastAsia="Times"/>
          <w:b w:val="0"/>
          <w:i w:val="0"/>
          <w:color w:val="000000"/>
          <w:sz w:val="18"/>
        </w:rPr>
        <w:t>letter of September 14, 1927 to the addressee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early you should also insist on going to bed early. Even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sake of the children, we adults should inculcate this habit.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to know that the prayer is now going on well.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those who have resolved to attend it regularly will not absent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without reason. I feel that if this resolve is adhered to, it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the most desirable results.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certainly necessary to observe the same kind of silence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evening prayer as is observed at the morning prayer. One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this is that no one should talk till the prayer is over.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not observed this rule. From now on I will. No one may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sit down too early for the prayer. The prayer should begin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later than the appointed time. Then there will be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need to detain anyone afterwards. As soon as one arrives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one should sit down in the proper posture and close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eyes. Children should also learn to observe these manners.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sell </w:t>
      </w:r>
      <w:r>
        <w:rPr>
          <w:rFonts w:ascii="Times" w:hAnsi="Times" w:eastAsia="Times"/>
          <w:b w:val="0"/>
          <w:i/>
          <w:color w:val="000000"/>
          <w:sz w:val="22"/>
        </w:rPr>
        <w:t>datun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the prayer is over. I also feel there is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the plying of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the prayer. I blame myself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encouraging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it is necessary to stop plying it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time. Of course if everyone is sitting with the eyes closed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question of plying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necessary that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calm and attentive when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being recited.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question whether to keep the eyes closed or not at that time.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is leading the prayer will of course keep his eyes open.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person whose duty it is to seat the guests, if there are any,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shoo away stray dogs, should keep his eyes open. It is necessary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on this duty should be changed every week. After the prayer,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give news of the Ashram if there is any or if need be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discussion. Read this out to everyone and after due deliberation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whatever is worth accepting. After deciding what to take, frame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accordingly and get them printed. Sell the printed copies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whenever necessary. It will be useful for a few days to read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rules at the prayer meetings. You should always keep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the rules handy at the meetings, so that when a new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comes, the gate-keeper can respectfully give him one. These are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external remedies for bringing about concentration at the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meetings. It is only to this extent that we as a society can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control. The remedy for gaining control of inner self is.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purity of our leaders. If even one person with a pure heart can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is undecipherable here.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concentration it is a rule admitting of no exception that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will be felt by everyone. It is a different thing that we always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experience such effect. It is experienced by practice. The external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 I have suggested will help us purify our inner selves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adopted with that purpose in view. Else we shall be dubbed </w:t>
      </w:r>
      <w:r>
        <w:rPr>
          <w:rFonts w:ascii="Times" w:hAnsi="Times" w:eastAsia="Times"/>
          <w:b w:val="0"/>
          <w:i w:val="0"/>
          <w:color w:val="000000"/>
          <w:sz w:val="22"/>
        </w:rPr>
        <w:t>hypocrites.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 collection of some very useful books, so pay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library. We should have a few copies made of the 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contents of those books. The books which are useless, that is to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not worth reading should either be discarded or burnt.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should be listed both language-wise and subject-wise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lists of contents. The thing to do is to engage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for the library. I feel that the work is so important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from amongst us can be spared, then a person who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any other activity except the library work and who abides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 rules should be employed on a salary basis or else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only those books which are of use to us and send the rest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library of the Mahavidyalaya. This whole questionneeds consideration.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should think over it. I shall discuss it with Kaka and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 is both urgent and not so urgent. I have both aspects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 have been thinking over it for a long time. Discuss it with Valji </w:t>
      </w:r>
      <w:r>
        <w:rPr>
          <w:rFonts w:ascii="Times" w:hAnsi="Times" w:eastAsia="Times"/>
          <w:b w:val="0"/>
          <w:i w:val="0"/>
          <w:color w:val="000000"/>
          <w:sz w:val="22"/>
        </w:rPr>
        <w:t>too.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 tat of the Gujara ti: C.W. 251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19. SPEECH ON PROHIBITION, MADRAS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supposed to talk to you this morning about prohibition. I </w:t>
      </w:r>
      <w:r>
        <w:rPr>
          <w:rFonts w:ascii="Times" w:hAnsi="Times" w:eastAsia="Times"/>
          <w:b w:val="0"/>
          <w:i w:val="0"/>
          <w:color w:val="000000"/>
          <w:sz w:val="22"/>
        </w:rPr>
        <w:t>don’t remember having talked to a select audience on ‘Prohibition’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life except at one time, although I can claim to be a staunch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prohibitionist as I am a staunch khaddarite. My life has been so cast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get little chance of talking on such matters to a select audience.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reason for that flaw in me is that I am a crank or I am </w:t>
      </w:r>
      <w:r>
        <w:rPr>
          <w:rFonts w:ascii="Times" w:hAnsi="Times" w:eastAsia="Times"/>
          <w:b w:val="0"/>
          <w:i w:val="0"/>
          <w:color w:val="000000"/>
          <w:sz w:val="22"/>
        </w:rPr>
        <w:t>supposed to be a crank, and therefore very often before a select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Mani Aiyar Hall, Triplicane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 I feel like a fish out of water. All cranks are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extremists and where others feel the necessity for caution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moderation and such like about things that matter in life, I feel as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nowhere, as if I have no place. When someone says to me that in </w:t>
      </w:r>
      <w:r>
        <w:rPr>
          <w:rFonts w:ascii="Times" w:hAnsi="Times" w:eastAsia="Times"/>
          <w:b w:val="0"/>
          <w:i w:val="0"/>
          <w:color w:val="000000"/>
          <w:sz w:val="22"/>
        </w:rPr>
        <w:t>this practical world I must go slowly, I become impatient and tell him,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“How can you go slowly in the matter of prohibition? You won’t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that to a woman whose husband is drunkard.” I have lived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where the husband happened to be a drunkard. That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in 1893. The lady tried to make ends meet and was always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dread as to what would happen when her lord and master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If I had told her that “In this practical world we must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slowly”, she would not have allowed me to continue as her cotenant.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imagine me to be in that plight but not with one husband,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one but thousands of husbands. How can you ask me to wait?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impatient, angry and, non-violent though I am,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fierceness in my eyes. I said the same thing to Mr. Anderson,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the Temperance Association. I feel strongly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more things about which my feelings are strong and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useless for me. Those are really sacred things which I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bosom and when opportunity offers itself I express my views </w:t>
      </w:r>
      <w:r>
        <w:rPr>
          <w:rFonts w:ascii="Times" w:hAnsi="Times" w:eastAsia="Times"/>
          <w:b w:val="0"/>
          <w:i w:val="0"/>
          <w:color w:val="000000"/>
          <w:sz w:val="22"/>
        </w:rPr>
        <w:t>strongly which the world cannot possibly mistake.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matter of prohibition we have some Englishmen with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happen to be Missionaries or Christians.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there are other Englishmen with us in this matter. They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purpose too practical. They say we should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of Government. Why should I realize the difficulties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this matter? The difficulties are purely financial and </w:t>
      </w:r>
      <w:r>
        <w:rPr>
          <w:rFonts w:ascii="Times" w:hAnsi="Times" w:eastAsia="Times"/>
          <w:b w:val="0"/>
          <w:i w:val="0"/>
          <w:color w:val="000000"/>
          <w:sz w:val="22"/>
        </w:rPr>
        <w:t>nothing else. There are three acid tests in this connection.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one Englishman has yet told me that prohibition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 in India except for finance. Everybody says:  “Oh yes.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make India bear the burden of additional taxation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prohibition, for the education of your children, etc.”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India to become a pauper rather than that India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lakhs and lakhs of drunkards in her midst in order to educate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or I would have Indian children illiterate rather than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drunkenness in the land as the price of their education. But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to become a party to additional taxation I say “Hands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off”; because there are other ways in which you can make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loss. I think Government made the initial blunder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</w:t>
      </w:r>
      <w:r>
        <w:rPr>
          <w:rFonts w:ascii="Times" w:hAnsi="Times" w:eastAsia="Times"/>
          <w:b w:val="0"/>
          <w:i/>
          <w:color w:val="000000"/>
          <w:sz w:val="22"/>
        </w:rPr>
        <w:t>abkari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source of revenue. It should never have been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 source of revenue and it is not to be a source of revenue.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grievance is definite and tangible that this source of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been left in charge of the transferred departments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charges of education, sanitation, etc., so that our ministers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back upon this immoral, sinful and hideous source of revenue.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so sinful as this kind of revenue.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myself and I have therefore to talk to you in a strained </w:t>
      </w:r>
      <w:r>
        <w:rPr>
          <w:rFonts w:ascii="Times" w:hAnsi="Times" w:eastAsia="Times"/>
          <w:b w:val="0"/>
          <w:i w:val="0"/>
          <w:color w:val="000000"/>
          <w:sz w:val="22"/>
        </w:rPr>
        <w:t>language.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so far as India is concerned she has a complete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prohibition and not prohibition piece-meal in one or two districts.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speech of the Madras Excise Minister. I am sorry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to write something criticizing that speech in the coming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method of experimenting in one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districts does not appeal to me. I shall not be surprised if he makes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in one or two districts and if the experiment fails then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said that prohibition can never be tried and it can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successful. You will try to do the right thing in the wrong manner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denounce the right thing instead of the wrong manner.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in favour of prohibition. If it is a question of lakhs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of signatures in favour of prohibition it is merely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I have not found a single place where there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agitation against prohibition except when it is manufactured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financed also. There are States where territorial prohibition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declared and where not a single man has come forward to say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“we want a shop at least here.” In one of the States, Europeans,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consumed whisky and brandy, are exempted. But, we are in this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terribly handicapped; we have as our rulers or Governors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consider drink as a crime or immorality. I have myself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who laugh at me when I talk of prohibition. I have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them. They seem to think that if they drink in moderation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not lose their sense and would not become brutes.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seen these friends not only losing their sense but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brutes. I have seen many friends losing self-control when they drink.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first-class men. But when they drink they become asses.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excusable to have spirituous liquor in countries near the North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Pole. There is no need in this country at all for drink. Yet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is going on here against prohibition. I had [from someone] a </w:t>
      </w:r>
      <w:r>
        <w:rPr>
          <w:rFonts w:ascii="Times" w:hAnsi="Times" w:eastAsia="Times"/>
          <w:b w:val="0"/>
          <w:i w:val="0"/>
          <w:color w:val="000000"/>
          <w:sz w:val="22"/>
        </w:rPr>
        <w:t>pile of anti-prohibition pamphlets published anonymously. They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“Total Prohibition”, 8-9-1927.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constituted a hymn in praise of liquor. Radical, scriptural and all sorts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authorities have been quoted in favour of drinking in moderation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whole thing has been presented in such an insidiously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attractive form that a man who has not his wits about him may easily </w:t>
      </w:r>
      <w:r>
        <w:rPr>
          <w:rFonts w:ascii="Times" w:hAnsi="Times" w:eastAsia="Times"/>
          <w:b w:val="0"/>
          <w:i w:val="0"/>
          <w:color w:val="000000"/>
          <w:sz w:val="22"/>
        </w:rPr>
        <w:t>become a convert to the drink habit.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a fierce prohibitionist like myself and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agitate from one end of the country to the other for prohibition,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succeed. Let us not fall into the financial trap that is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us. Our position should be absolutely clear. It is not our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out finances. Those who committed the initial blunder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retrace their steps. There is also a way out of the financial difficulty.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 out 25 crores from the crores you spend upon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expenditure. The military expenditure has been jumping from 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If you prepare a chart it would show a staggering growth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expenditure. You can cut out a heavy slice from that expenditure.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go into the political history of the question. Whatever deficit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found in connection with the </w:t>
      </w:r>
      <w:r>
        <w:rPr>
          <w:rFonts w:ascii="Times" w:hAnsi="Times" w:eastAsia="Times"/>
          <w:b w:val="0"/>
          <w:i/>
          <w:color w:val="000000"/>
          <w:sz w:val="22"/>
        </w:rPr>
        <w:t>abkari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revenue should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out of military expenditure and no other.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>additional taxation on this score. The result will be that in 10 years’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the revenue of the Government will increase enormously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is the experience of countries where prohibition has been tried.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believe the interested writings in newspapers that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has been a failure in America. Scarcely an American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India goes away without seeing me. These Americans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literature published by the Prohibition League give the testimony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sum-total effect of prohibition is to the good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they have not been able to claim all the brilliant results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thought they would be able to have. There is no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 America supporting the removal of prohibition.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their own government and people are satisfied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things there. The labourer leads a sober and honest life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that sufficient consideration for loss of revenue? Such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exists in another part of the world, but not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unfortunately. The experience of countries which have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is that the people have become better and that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been financially ruined. No ruin, no financial crisis will befall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if prohibition is introduced in India. It is the solemn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us to see the use of drink wiped out of the land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 if we possibly can. If I had the power and if I could have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way, I would do so today.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come to picketing. I confess that some pickets were violent;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real reason for Government not tolerating picketing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of revenue. People in Bihar all on a sudden became teetotallers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were faithful to the pickets. In Assam the same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The opium dens were closed for the time being.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too terrible for Government to contemplate. There was 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to show that picketing was useful and necessary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conferred immense benefit upon India. It showed the 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prohibition. In America prohibition has created a tremendous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upheaval. But the task of creating that spiritual consciounsness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in America. But we in India have not the hundredth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that the Americans had to surmount. They had to surmount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American nature itself. Here it is not so for the atmosphere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 to prohibition. Therefore you need not go here cautiously.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Arm-chair politicians who have no knowledge of the conditions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do not distinguish between American and Indian life.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see that we can attain prohibition if only you have the will and </w:t>
      </w:r>
      <w:r>
        <w:rPr>
          <w:rFonts w:ascii="Times" w:hAnsi="Times" w:eastAsia="Times"/>
          <w:b w:val="0"/>
          <w:i w:val="0"/>
          <w:color w:val="000000"/>
          <w:sz w:val="22"/>
        </w:rPr>
        <w:t>courage.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make a distinction between opium and drink. Opium acts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opiate and makes a man an idiot, whereas drink makes a man a beast.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woman would rather have her husband an idiot than a drunkard.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willing to make an exception for the use of liquor or brandy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medicinal purposes. I make also the distinction between England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What is good enough for England is not necessarily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India. If we allow this drink problem to continue, our </w:t>
      </w:r>
      <w:r>
        <w:rPr>
          <w:rFonts w:ascii="Times" w:hAnsi="Times" w:eastAsia="Times"/>
          <w:b w:val="0"/>
          <w:i w:val="0"/>
          <w:color w:val="000000"/>
          <w:sz w:val="22"/>
        </w:rPr>
        <w:t>posterity will curse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6-9-1827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20. SPEECH AT HINDI PRACHAR OFFICE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1927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it was superfluous for him to receive an address from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institution as he regarded it as his own.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I understand your view of the matter. This was till now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being nourished and looked after by the generous people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>North. It has now become a youth who should look after himself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addresses, one by the members of the Hindi Premi Mandal and </w:t>
      </w:r>
      <w:r>
        <w:rPr>
          <w:rFonts w:ascii="Times" w:hAnsi="Times" w:eastAsia="Times"/>
          <w:b w:val="0"/>
          <w:i w:val="0"/>
          <w:color w:val="000000"/>
          <w:sz w:val="18"/>
        </w:rPr>
        <w:t>another by the staff and workers of the Hindi Prachar Press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self-reliant. I meant that henceforward South India should </w:t>
      </w:r>
      <w:r>
        <w:rPr>
          <w:rFonts w:ascii="Times" w:hAnsi="Times" w:eastAsia="Times"/>
          <w:b w:val="0"/>
          <w:i w:val="0"/>
          <w:color w:val="000000"/>
          <w:sz w:val="22"/>
        </w:rPr>
        <w:t>collect enough money from here to make the institution self-</w:t>
      </w:r>
      <w:r>
        <w:rPr>
          <w:rFonts w:ascii="Times" w:hAnsi="Times" w:eastAsia="Times"/>
          <w:b w:val="0"/>
          <w:i w:val="0"/>
          <w:color w:val="000000"/>
          <w:sz w:val="22"/>
        </w:rPr>
        <w:t>supporting.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appeal to the Marwaris, Gujaratis and other northern settlers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regard this institution as their own and pay more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in all possible ways. Marwaris are businessmen by nature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them to instil that spirit in the workers of this institution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to make this a prosperous and successful one. I would like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through the accounts which are open to the public and give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instructions, if any, for improvement.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 I want to tell the </w:t>
      </w:r>
      <w:r>
        <w:rPr>
          <w:rFonts w:ascii="Times" w:hAnsi="Times" w:eastAsia="Times"/>
          <w:b w:val="0"/>
          <w:i/>
          <w:color w:val="000000"/>
          <w:sz w:val="22"/>
        </w:rPr>
        <w:t>pracharaks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they can do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this, as in other works of this sort, only if they would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lives and possess sterling character. For workers of this kind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essential quality required is firmness and determination to push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work to a successful end. I am sure the </w:t>
      </w:r>
      <w:r>
        <w:rPr>
          <w:rFonts w:ascii="Times" w:hAnsi="Times" w:eastAsia="Times"/>
          <w:b w:val="0"/>
          <w:i/>
          <w:color w:val="000000"/>
          <w:sz w:val="22"/>
        </w:rPr>
        <w:t>pracharaks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all </w:t>
      </w:r>
      <w:r>
        <w:rPr>
          <w:rFonts w:ascii="Times" w:hAnsi="Times" w:eastAsia="Times"/>
          <w:b w:val="0"/>
          <w:i w:val="0"/>
          <w:color w:val="000000"/>
          <w:sz w:val="22"/>
        </w:rPr>
        <w:t>make this their life-mission if they have not already done so.</w:t>
      </w:r>
    </w:p>
    <w:p>
      <w:pPr>
        <w:autoSpaceDN w:val="0"/>
        <w:autoSpaceDE w:val="0"/>
        <w:widowControl/>
        <w:spacing w:line="294" w:lineRule="exact" w:before="4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6-9-1927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7,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anxiously wait for your wires and they come but not to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 a clean bill.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we must not grumble. Even illness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to advantage and must be taken cheerfully. Your last wire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just now to tell me that perhaps fever is under control.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it is. I often think of wiring to you but say to myself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right. But my prayers and my blessings are with you always.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Gita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“The same in happiness and misery!” is the teaching of the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C.W. 5271. Courtesy:  Mirabehn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Mirahebn explains : “I had been having a severe attack of malaria.  My </w:t>
      </w:r>
      <w:r>
        <w:rPr>
          <w:rFonts w:ascii="Times" w:hAnsi="Times" w:eastAsia="Times"/>
          <w:b w:val="0"/>
          <w:i w:val="0"/>
          <w:color w:val="000000"/>
          <w:sz w:val="18"/>
        </w:rPr>
        <w:t>temperature had been up to over 105.”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DISCUSSION WITH NEILL STATUE VOLUNTEERS,</w:t>
      </w:r>
    </w:p>
    <w:p>
      <w:pPr>
        <w:autoSpaceDN w:val="0"/>
        <w:tabs>
          <w:tab w:pos="4150" w:val="left"/>
        </w:tabs>
        <w:autoSpaceDE w:val="0"/>
        <w:widowControl/>
        <w:spacing w:line="296" w:lineRule="exact" w:before="84" w:after="0"/>
        <w:ind w:left="2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MADRAS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September 6 and 7, 1927</w:t>
      </w:r>
    </w:p>
    <w:p>
      <w:pPr>
        <w:autoSpaceDN w:val="0"/>
        <w:autoSpaceDE w:val="0"/>
        <w:widowControl/>
        <w:spacing w:line="260" w:lineRule="exact" w:before="13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publish today, with the approval of Mahatma Gandhi, a full report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which the volunteers of the Neill Statue agitation had with 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during his stay in Madras on Tuesday and Wednesday. . . . The notes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by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representative and were revised by Mahatma Gandhi.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20 members of the Tamil Nadu Volunteer Corps who are now en gaged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agitation for the removal of the Neill Statue from the City on Tuesday afternoon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conferred with Mahatma Gandhi on the subject for over an hour. The conversations </w:t>
      </w:r>
      <w:r>
        <w:rPr>
          <w:rFonts w:ascii="Times" w:hAnsi="Times" w:eastAsia="Times"/>
          <w:b w:val="0"/>
          <w:i w:val="0"/>
          <w:color w:val="000000"/>
          <w:sz w:val="18"/>
        </w:rPr>
        <w:t>were not over and they were continued the next day.</w:t>
      </w:r>
    </w:p>
    <w:p>
      <w:pPr>
        <w:autoSpaceDN w:val="0"/>
        <w:autoSpaceDE w:val="0"/>
        <w:widowControl/>
        <w:spacing w:line="260" w:lineRule="exact" w:before="6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D. Kulandai introduced himself as the leader of these young men and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how he came into this movement. He said he was horrified at the barbarous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sentences which were inflicted upon these youths by the Magistrate and he felt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to give his help and advice as a Congressman and a Secretary of the District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Committee. He was not under any pledge and was not courting arrest.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there one or two who have been sentenced to two </w:t>
      </w:r>
      <w:r>
        <w:rPr>
          <w:rFonts w:ascii="Times" w:hAnsi="Times" w:eastAsia="Times"/>
          <w:b w:val="0"/>
          <w:i w:val="0"/>
          <w:color w:val="000000"/>
          <w:sz w:val="22"/>
        </w:rPr>
        <w:t>years’ R.I. in this connection?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answer was in the affirmative and Mr. Kulandai added that as a result of </w:t>
      </w:r>
      <w:r>
        <w:rPr>
          <w:rFonts w:ascii="Times" w:hAnsi="Times" w:eastAsia="Times"/>
          <w:b w:val="0"/>
          <w:i w:val="0"/>
          <w:color w:val="000000"/>
          <w:sz w:val="18"/>
        </w:rPr>
        <w:t>their intervention the sentences were not too severe.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KULANDAI: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27 had gone to prison on this issue, two of whom are ladies.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of those had taken part in what was called the Sword Satyagraha at Madura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total strength of the corps was 200 drawn mainly from Madura and Ramnad </w:t>
      </w:r>
      <w:r>
        <w:rPr>
          <w:rFonts w:ascii="Times" w:hAnsi="Times" w:eastAsia="Times"/>
          <w:b w:val="0"/>
          <w:i w:val="0"/>
          <w:color w:val="000000"/>
          <w:sz w:val="18"/>
        </w:rPr>
        <w:t>districts.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conceived this plan of attacking Neill Statue?</w:t>
      </w:r>
    </w:p>
    <w:p>
      <w:pPr>
        <w:autoSpaceDN w:val="0"/>
        <w:autoSpaceDE w:val="0"/>
        <w:widowControl/>
        <w:spacing w:line="312" w:lineRule="exact" w:before="16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reply was that Somayajulu and Srinivasavaradan were respon sible. </w:t>
      </w:r>
      <w:r>
        <w:rPr>
          <w:rFonts w:ascii="Times" w:hAnsi="Times" w:eastAsia="Times"/>
          <w:b w:val="0"/>
          <w:i w:val="0"/>
          <w:color w:val="000000"/>
          <w:sz w:val="22"/>
        </w:rPr>
        <w:t>That was after the failure at Madura?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VOLUNTEER: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not a failure at all. We went into the streets freely with our </w:t>
      </w:r>
      <w:r>
        <w:rPr>
          <w:rFonts w:ascii="Times" w:hAnsi="Times" w:eastAsia="Times"/>
          <w:b w:val="0"/>
          <w:i w:val="0"/>
          <w:color w:val="000000"/>
          <w:sz w:val="18"/>
        </w:rPr>
        <w:t>swords and we were not arrested. We have thus successfully broken the Arms Act.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could not contain his laughter and told them not to delude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 into thinking that it was a success.</w:t>
      </w:r>
    </w:p>
    <w:p>
      <w:pPr>
        <w:autoSpaceDN w:val="0"/>
        <w:autoSpaceDE w:val="0"/>
        <w:widowControl/>
        <w:spacing w:line="260" w:lineRule="exact" w:before="52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Government saw what you were carrying were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 swords and you had no public backing, they left you alone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not to give you any advertisement; and it is therefore no use in </w:t>
      </w:r>
      <w:r>
        <w:rPr>
          <w:rFonts w:ascii="Times" w:hAnsi="Times" w:eastAsia="Times"/>
          <w:b w:val="0"/>
          <w:i w:val="0"/>
          <w:color w:val="000000"/>
          <w:sz w:val="22"/>
        </w:rPr>
        <w:t>saying that because you were not arrested it is a success to your credit.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716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Government removes the Arms Act and makes it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every Indian to carry arms you will have achieved your object.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it is not possible. Not even a Swaraj Government can </w:t>
      </w:r>
      <w:r>
        <w:rPr>
          <w:rFonts w:ascii="Times" w:hAnsi="Times" w:eastAsia="Times"/>
          <w:b w:val="0"/>
          <w:i w:val="0"/>
          <w:color w:val="000000"/>
          <w:sz w:val="22"/>
        </w:rPr>
        <w:t>do without an Arms Act. Some check there ought to be.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would like you to believe that the Madura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has failed. It is much better to own our failures,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>to succeed henceforward.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next put one or two questions to one or two of other volunteers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test their understanding of the real spirit of satyagraha.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asked you to define satyagraha. Unless you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definition from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learn it, you are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a satyagraha campaign. If you are saturated with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satyagraha, I will be at your back and the whole of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at your back.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of practical value, I must tell you in this connection.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expect public associations to guide you or to identify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with satyagraha at the present moment. . . 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“Congress Committees included?” eagerly enquired one present.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at the present moment. I shall tell you why?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just now a very difficult task before it; and it cannot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handle these sectional movements. By sectional is not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communal. If the Congress is called upon to help such movements,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cut a sorry figure. The Congress has a status and a reputation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lose. Therefore it is much better for you young men not to expect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or public bodies to immediately shoulder your movement.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the agitation in Cherala-Perala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sympathized with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keeping myself in touch with that movement. I had even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place because I used to entertain a high regard for it;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a large public meeting. At that time I had influence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which I do not posses now. Whatever I said then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should do, it automatically did and hardly any arguments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required. Even in those days I said to Cherala-Perala: 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not going to shoulder your agitation. The Congress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ready will initiate its own civil disobedience. But it cannot take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a movement, initiated by others, however great it may be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ably it may be conducted. It can only look at it from a </w:t>
      </w:r>
      <w:r>
        <w:rPr>
          <w:rFonts w:ascii="Times" w:hAnsi="Times" w:eastAsia="Times"/>
          <w:b w:val="0"/>
          <w:i w:val="0"/>
          <w:color w:val="000000"/>
          <w:sz w:val="22"/>
        </w:rPr>
        <w:t>distance. It can take credit if the movement is successful and can never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“Chirala-Perala”, 25-8-1921.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share the discredit if it becomes unsuccessful.”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then gave a chapter from his life in South Africa.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Secretary of the British Indian Association, brought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by me. And when I embarked on satyagraha campaign there,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want to break up that Association, in which were all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by making it a party to that agitation and thereby risking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reputation. From the moment I launched on the agitation,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 was kept aloof from satyagraha. Therefore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was brought into being called Passive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with a separate fund and separate officers. When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was gained the British Indian Association took the credit.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why I had been able to carry through the struggle without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Difficulties there were. I was hammered almost to death.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made the blunder of dragging the British Indian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agitation, I would have cut the Association into pieces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have been no South African victory. And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missed Mahatmaship.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So, you yourself must say to the Congress:  ‘You may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out, let us try our strength in this agitation. You may share the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may achieve but not the discredit if we fail.’ I met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Satyamurti this morning and told him also that the Congress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today adopt the movement. It will have to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and the men. Let us not sully the fair name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any hasty or ill-considered act. But I tell you this also: 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proved your mettle and your merit the Congress must be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back. If the Congress is not at your back under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I would be the first to denounce the Congress.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time I want you to be absolutely honest to yoursleves.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told me, “Oh, oh, you don’t know what they are.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this for getting something in order to live, as they cannot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otherwise”. Don’t try to guess who the informants are and don’t get </w:t>
      </w:r>
      <w:r>
        <w:rPr>
          <w:rFonts w:ascii="Times" w:hAnsi="Times" w:eastAsia="Times"/>
          <w:b w:val="0"/>
          <w:i w:val="0"/>
          <w:color w:val="000000"/>
          <w:sz w:val="22"/>
        </w:rPr>
        <w:t>angry. But falsify the accusation by your conduct.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chit came at this stage giving the information that two of the youths who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offered satyagraha had expressed their regret to the Magistrate and were let off with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“They are bogus volunteers,” shouted one present.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expect all of you to be sixteen annas in the rupee.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wouldn’t be a pie and a few not even that. The apology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therefore disturb me. And if they were bougus men you have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nothing to answer for.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KULANDAI:  </w:t>
      </w:r>
      <w:r>
        <w:rPr>
          <w:rFonts w:ascii="Times" w:hAnsi="Times" w:eastAsia="Times"/>
          <w:b w:val="0"/>
          <w:i w:val="0"/>
          <w:color w:val="000000"/>
          <w:sz w:val="18"/>
        </w:rPr>
        <w:t>One difficulty I want to be cleared, Mahatmaji. Suppose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and the public know that the Congress is not supporting this movement,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is ten to one possible these boys will get more punishment and less support from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public. I went into this movement because, as I said, I was anxious as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Secretary of the District Congress Committee to save the honour and prestige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by not leaving these men in the lurch without sympathy or support.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given in illustration of what I did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>as Secretary of the British Indian Association.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KULANDAI:  </w:t>
      </w:r>
      <w:r>
        <w:rPr>
          <w:rFonts w:ascii="Times" w:hAnsi="Times" w:eastAsia="Times"/>
          <w:b w:val="0"/>
          <w:i w:val="0"/>
          <w:color w:val="000000"/>
          <w:sz w:val="18"/>
        </w:rPr>
        <w:t>If the Government come to know that the Congress has no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sympathy for this movement, all these boys would be clapped in jail.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does not matter.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KULANDAI:  </w:t>
      </w:r>
      <w:r>
        <w:rPr>
          <w:rFonts w:ascii="Times" w:hAnsi="Times" w:eastAsia="Times"/>
          <w:b w:val="0"/>
          <w:i w:val="0"/>
          <w:color w:val="000000"/>
          <w:sz w:val="18"/>
        </w:rPr>
        <w:t>Not only that, they will not get any support from the public.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Therefore my plan is to make you independent and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supporting. We shall not take the name of the Congress, not until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succeeded. You may take a leaf out of the book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conquerors. Take the East India Company. It was not owned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Crown. The Crown came afterwards. Therefore I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should not be conducted in the name of the Congress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authority of the Congress. As individual Congressmen you </w:t>
      </w:r>
      <w:r>
        <w:rPr>
          <w:rFonts w:ascii="Times" w:hAnsi="Times" w:eastAsia="Times"/>
          <w:b w:val="0"/>
          <w:i w:val="0"/>
          <w:color w:val="000000"/>
          <w:sz w:val="22"/>
        </w:rPr>
        <w:t>may carry on the fight.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 never acts hastily, exhausts all other resources </w:t>
      </w:r>
      <w:r>
        <w:rPr>
          <w:rFonts w:ascii="Times" w:hAnsi="Times" w:eastAsia="Times"/>
          <w:b w:val="0"/>
          <w:i w:val="0"/>
          <w:color w:val="000000"/>
          <w:sz w:val="22"/>
        </w:rPr>
        <w:t>before he resorts to civil disobedience. It is only then that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‘civil disobedience’ can be used and not otherwise. Yours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disobedience, but if you have been hasty and have not exhausted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other steps, then I say you should suspend your movement.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that advice so that public opinion may be consolidated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favour, and so that you may be real satyagrahis.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the public to take all the steps possible in their own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statue; and watch the Government whether they would do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in the matter. If they don’t do, then launch on satyagraha.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ask my opinion of what you should do, I shall give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say you are right in your agitation, provided you fulfil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I pointed out. I feel very much for you. It was by accident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learnt of you and your movement in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what I thought proper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that I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>you and talked to you, I shall try to do more. But before I can do so, I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25-8-1927, sub-title “Insolent Reminders”.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 guarantee that there is no dishonesty, no self-glorification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about the leaders of the movement. The leaders may be cobblers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tailors, it does not matter. I want to make sure that our leaders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and above board and are not actuated by any expectation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pecuniary reward. A satyagrahi must stand or fall on his own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of will.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Don’t give me an answer now. I shall give you another oppor-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tunity of meeting me. You consider carefully what I have said and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when you come back what your plan is. I want you to give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 of all the volunteers you have, their age, address and occupation;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want Mr. Kulandai as Congressman to give his certificate,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about the honesty of the movement and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trustworthiness of the men in it. If you do not satisfy me in this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test, you cannot go forward. You have already done spade work.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Neill Statue has got to go some time or other. The success will depend </w:t>
      </w:r>
      <w:r>
        <w:rPr>
          <w:rFonts w:ascii="Times" w:hAnsi="Times" w:eastAsia="Times"/>
          <w:b w:val="0"/>
          <w:i w:val="0"/>
          <w:color w:val="000000"/>
          <w:sz w:val="22"/>
        </w:rPr>
        <w:t>on our own strength. There is no danger in your slowing down.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Mr. M. S. Subramania Iyer, Mahatmaji said :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method might be a satyagrahic act or a violent 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all depends on the motive. The motive would decide the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act. Damage to or destruction of an inanimate object is not </w:t>
      </w:r>
      <w:r>
        <w:rPr>
          <w:rFonts w:ascii="Times" w:hAnsi="Times" w:eastAsia="Times"/>
          <w:b w:val="0"/>
          <w:i w:val="0"/>
          <w:color w:val="000000"/>
          <w:sz w:val="22"/>
        </w:rPr>
        <w:t>always a violent act.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PAVALAR:  </w:t>
      </w:r>
      <w:r>
        <w:rPr>
          <w:rFonts w:ascii="Times" w:hAnsi="Times" w:eastAsia="Times"/>
          <w:b w:val="0"/>
          <w:i w:val="0"/>
          <w:color w:val="000000"/>
          <w:sz w:val="18"/>
        </w:rPr>
        <w:t>Do you advise, Mahatma, to suspend the movement?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if you have not the real strength. But please consider well </w:t>
      </w:r>
      <w:r>
        <w:rPr>
          <w:rFonts w:ascii="Times" w:hAnsi="Times" w:eastAsia="Times"/>
          <w:b w:val="0"/>
          <w:i w:val="0"/>
          <w:color w:val="000000"/>
          <w:sz w:val="22"/>
        </w:rPr>
        <w:t>and tell me what you think, tomorrow.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the conversations were resumed on Wednesday afternoon, one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volunteers read the following statement as representing their opinion as a result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discussions they had that morning and the previous night in the light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advice given by Mahatmaji 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carefully considered your advice given to us yesterday and we have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also had a discussion with Mr. S. Satyamurti last night. We have since reconsidered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whole matter this morning. We realize that the situation is a difficult and complex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one. We would therefore prefer your advising us as to what we should do now. We will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follow your advice. We only crave leave to place before you our considered views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your favourable consideration. We are very anxious that the enthusiasm roused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movement should not be allowed to fade. We recognize that in order to carry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struggle to a successful issue we must exhaust all other means of getting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statue removed, must rouse public enthusiasm and organize ourselves. We are afraid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if the movement be suspended without adequate provision being made for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keeping up the enthusiasm of the people for organizing the movement and for trying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available means of getting the statue removed the movement may die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inanition. We are anxious therefore that the enthusiasm now roused by the movement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kept up by all legitimate and peaceful means and that if the movement is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suspended it should be done as the result of your advice so stated publicly.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Moreover, the suspension should be for the express purpose of resorting to this </w:t>
      </w:r>
      <w:r>
        <w:rPr>
          <w:rFonts w:ascii="Times" w:hAnsi="Times" w:eastAsia="Times"/>
          <w:b w:val="0"/>
          <w:i w:val="0"/>
          <w:color w:val="000000"/>
          <w:sz w:val="18"/>
        </w:rPr>
        <w:t>movement at the proper time on a more efficient scale, if necessary.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view to that we respectfully suggest that you should be pleased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movement a paragraph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each week and speak about it in the course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your tour in Tamil Nadu. Moreover, we should like to have the strength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assurance from you that at the proper time and if all other means fail you will yourself </w:t>
      </w:r>
      <w:r>
        <w:rPr>
          <w:rFonts w:ascii="Times" w:hAnsi="Times" w:eastAsia="Times"/>
          <w:b w:val="0"/>
          <w:i w:val="0"/>
          <w:color w:val="000000"/>
          <w:sz w:val="18"/>
        </w:rPr>
        <w:t>help us in this movement in all possible ways.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these things secure your approval we agree for the suspension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for three months as suggested by you. In the mean time we request you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your influence with the local Congress leaders to give us the necessary help to </w:t>
      </w:r>
      <w:r>
        <w:rPr>
          <w:rFonts w:ascii="Times" w:hAnsi="Times" w:eastAsia="Times"/>
          <w:b w:val="0"/>
          <w:i w:val="0"/>
          <w:color w:val="000000"/>
          <w:sz w:val="18"/>
        </w:rPr>
        <w:t>keep up the agitation for the removal of the statue.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the necessary help?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VOLUNTEER: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Delivering lectures, enlisting volunteers and strengthening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financial position—these are the ways in which we expect Mahatmaji to help us.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is the financial assistance for ?</w:t>
      </w:r>
    </w:p>
    <w:p>
      <w:pPr>
        <w:autoSpaceDN w:val="0"/>
        <w:autoSpaceDE w:val="0"/>
        <w:widowControl/>
        <w:spacing w:line="260" w:lineRule="exact" w:before="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volunteer replied that the volunteers, about a hundred of them,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scattered over Madura and Ramnad Districts. To encamp them, to feed and bring them </w:t>
      </w:r>
      <w:r>
        <w:rPr>
          <w:rFonts w:ascii="Times" w:hAnsi="Times" w:eastAsia="Times"/>
          <w:b w:val="0"/>
          <w:i w:val="0"/>
          <w:color w:val="000000"/>
          <w:sz w:val="18"/>
        </w:rPr>
        <w:t>to Madras money was required.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are supporting themselves at present?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VOLUNTEER:  </w:t>
      </w:r>
      <w:r>
        <w:rPr>
          <w:rFonts w:ascii="Times" w:hAnsi="Times" w:eastAsia="Times"/>
          <w:b w:val="0"/>
          <w:i w:val="0"/>
          <w:color w:val="000000"/>
          <w:sz w:val="18"/>
        </w:rPr>
        <w:t>Yes.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Therefore no money is required for their support at present?</w:t>
      </w:r>
    </w:p>
    <w:p>
      <w:pPr>
        <w:autoSpaceDN w:val="0"/>
        <w:autoSpaceDE w:val="0"/>
        <w:widowControl/>
        <w:spacing w:line="240" w:lineRule="exact" w:before="88" w:after="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 to this question also was in the affirmative.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60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even?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should imagine that no money would be required in the future</w:t>
            </w: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VOLUNTEER: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want money for propaganda work. </w:t>
      </w:r>
      <w:r>
        <w:rPr>
          <w:rFonts w:ascii="Times" w:hAnsi="Times" w:eastAsia="Times"/>
          <w:b w:val="0"/>
          <w:i w:val="0"/>
          <w:color w:val="000000"/>
          <w:sz w:val="22"/>
        </w:rPr>
        <w:t>What propaganda work?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VOLUNTEER: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Convening meetings to get support for the enlistment of </w:t>
      </w:r>
      <w:r>
        <w:rPr>
          <w:rFonts w:ascii="Times" w:hAnsi="Times" w:eastAsia="Times"/>
          <w:b w:val="0"/>
          <w:i w:val="0"/>
          <w:color w:val="000000"/>
          <w:sz w:val="18"/>
        </w:rPr>
        <w:t>volunteers.</w:t>
      </w:r>
    </w:p>
    <w:p>
      <w:pPr>
        <w:autoSpaceDN w:val="0"/>
        <w:autoSpaceDE w:val="0"/>
        <w:widowControl/>
        <w:spacing w:line="260" w:lineRule="exact" w:before="5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the Congress holds meetings, you wouldn’t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Your business really arises when you have to go to jail.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bringing volunteers to Madras is a small matter. You do </w:t>
      </w:r>
      <w:r>
        <w:rPr>
          <w:rFonts w:ascii="Times" w:hAnsi="Times" w:eastAsia="Times"/>
          <w:b w:val="0"/>
          <w:i w:val="0"/>
          <w:color w:val="000000"/>
          <w:sz w:val="22"/>
        </w:rPr>
        <w:t>not want all the thousand volunteers, even supposing you have that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number, to arrive at Madras at the same time. You are going to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only in twos at the most. A true satyagrahi who is courting arrest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is even prepared to die for his cause would not want any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fare from you. He is sure to find the train fare himself. If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himself, other people in his place are sure to find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As for propaganda work, you need not do it yourselves; others </w:t>
      </w:r>
      <w:r>
        <w:rPr>
          <w:rFonts w:ascii="Times" w:hAnsi="Times" w:eastAsia="Times"/>
          <w:b w:val="0"/>
          <w:i w:val="0"/>
          <w:color w:val="000000"/>
          <w:sz w:val="22"/>
        </w:rPr>
        <w:t>will do it for you.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really leave finance out of your consideration.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required will come to you. But you must not insist upon it.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do only what is in your capacity to do and no more.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your cause because it is an appealing one.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should get discredited. That is why I gave you an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and another today. I repeat that you must erase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 out of your mind. Otherwise, the thing will break down.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to continue this fight with determination,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 in the gentlest manner possible. You must be absolutely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self-disciplined; there must be no bluster or violence.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rely on the innate strength of satyagraha. Some day it is sure to gather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irresistible strength. If you think you have not the required strength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in you, leave it at once. You have done your part.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the foundation. The struggle will go on and the statue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seeks to perpetuate terrorism of the worst type.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for it is the sea. Barring that it must go to England or some </w:t>
      </w:r>
      <w:r>
        <w:rPr>
          <w:rFonts w:ascii="Times" w:hAnsi="Times" w:eastAsia="Times"/>
          <w:b w:val="0"/>
          <w:i w:val="0"/>
          <w:color w:val="000000"/>
          <w:sz w:val="22"/>
        </w:rPr>
        <w:t>lumber room.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thing I want to tell you is that by a suspension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if you are afraid of getting disorganized and disunited,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you to stop. But if you do not think so and after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you would still hold together, you issue a manifesto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suspended the struggle saying therein we have been so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we have done so. We now expect the Congress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associations to take up this thing in hand and do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can, to have this statue removed. When it has become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demonstrated that this kind of agitation won’t move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our turn to suffer. Then let it not be said against us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hasty and that once having drawn attention to it, we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chance for the removal of the statue. For these reasons we </w:t>
      </w:r>
      <w:r>
        <w:rPr>
          <w:rFonts w:ascii="Times" w:hAnsi="Times" w:eastAsia="Times"/>
          <w:b w:val="0"/>
          <w:i w:val="0"/>
          <w:color w:val="000000"/>
          <w:sz w:val="22"/>
        </w:rPr>
        <w:t>suspend satyagraha.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comes my part in the struggle. I cannot say I won’t lead </w:t>
      </w:r>
      <w:r>
        <w:rPr>
          <w:rFonts w:ascii="Times" w:hAnsi="Times" w:eastAsia="Times"/>
          <w:b w:val="0"/>
          <w:i w:val="0"/>
          <w:color w:val="000000"/>
          <w:sz w:val="22"/>
        </w:rPr>
        <w:t>the struggle; nor am I able to say I shall certainly do so. It will depend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how I feel at the time and how you yourselves have behaved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time. In these matters I am guided by impulse—impulse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word—I wish to say intuition, a sacred word. But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the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give will be entirely yours. I shall do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I can to educate public opinion through its columns.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answer to a question 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final decision will rest with you and not with me.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absolve you from your own responsibility. Your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originators; I can direct your energy in proper channel and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But if you accept my advice and use my name, then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you will do it on my terms. I have given them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already. I shall reduce them to writing if you want. If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from those terms by a hair’s breadth even,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with it. The cause is good. It will be damaged if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of it are bad men. The movement must be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If it is found that you speak one thing with your lips and </w:t>
      </w:r>
      <w:r>
        <w:rPr>
          <w:rFonts w:ascii="Times" w:hAnsi="Times" w:eastAsia="Times"/>
          <w:b w:val="0"/>
          <w:i w:val="0"/>
          <w:color w:val="000000"/>
          <w:sz w:val="22"/>
        </w:rPr>
        <w:t>mean another, I would not hesitate to denounce it.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Satyamurti 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say to this? Do you think that the Congress may or </w:t>
      </w:r>
      <w:r>
        <w:rPr>
          <w:rFonts w:ascii="Times" w:hAnsi="Times" w:eastAsia="Times"/>
          <w:b w:val="0"/>
          <w:i w:val="0"/>
          <w:color w:val="000000"/>
          <w:sz w:val="22"/>
        </w:rPr>
        <w:t>will take up this question in any way?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SATYAMURTI:  </w:t>
      </w:r>
      <w:r>
        <w:rPr>
          <w:rFonts w:ascii="Times" w:hAnsi="Times" w:eastAsia="Times"/>
          <w:b w:val="0"/>
          <w:i w:val="0"/>
          <w:color w:val="000000"/>
          <w:sz w:val="18"/>
        </w:rPr>
        <w:t>I see no objection to the Congress taking it up. As far as I can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ascertain from friends, the general feeling is that the movement must be supported.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 we can do is that in the Corporation we can move resolutions and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Legislative Council also. And I think we will. Besides that we will use the Press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platform to create a feeling against the statue as representing terrorism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Mahatmaji put it. For this no financial responsibility need be taken by the young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men. The Congress will find money. Is that right, Mr. Kulandai?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KULANDAI:  </w:t>
      </w:r>
      <w:r>
        <w:rPr>
          <w:rFonts w:ascii="Times" w:hAnsi="Times" w:eastAsia="Times"/>
          <w:b w:val="0"/>
          <w:i w:val="0"/>
          <w:color w:val="000000"/>
          <w:sz w:val="18"/>
        </w:rPr>
        <w:t>That is one view of the subject.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SATYAMURTI:  </w:t>
      </w:r>
      <w:r>
        <w:rPr>
          <w:rFonts w:ascii="Times" w:hAnsi="Times" w:eastAsia="Times"/>
          <w:b w:val="0"/>
          <w:i w:val="0"/>
          <w:color w:val="000000"/>
          <w:sz w:val="18"/>
        </w:rPr>
        <w:t>Even about Congress doing it?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KULANDAI:  </w:t>
      </w:r>
      <w:r>
        <w:rPr>
          <w:rFonts w:ascii="Times" w:hAnsi="Times" w:eastAsia="Times"/>
          <w:b w:val="0"/>
          <w:i w:val="0"/>
          <w:color w:val="000000"/>
          <w:sz w:val="18"/>
        </w:rPr>
        <w:t>If this opportunity is lost the South Indian temperament is such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 whole thing will fizzle out. That is my own honest individual opinion. If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majority are for suspending it now and taking it up again after three months and if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Committees will do the propaganda work as efficiently as they have been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doing the work . . 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SATYAMURTI:  </w:t>
      </w:r>
      <w:r>
        <w:rPr>
          <w:rFonts w:ascii="Times" w:hAnsi="Times" w:eastAsia="Times"/>
          <w:b w:val="0"/>
          <w:i w:val="0"/>
          <w:color w:val="000000"/>
          <w:sz w:val="18"/>
        </w:rPr>
        <w:t>That is for you, the Secretary of the District Congress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KULANDAI:  </w:t>
      </w:r>
      <w:r>
        <w:rPr>
          <w:rFonts w:ascii="Times" w:hAnsi="Times" w:eastAsia="Times"/>
          <w:b w:val="0"/>
          <w:i w:val="0"/>
          <w:color w:val="000000"/>
          <w:sz w:val="18"/>
        </w:rPr>
        <w:t>My own honest impression is that the moment we give it up,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movement is lost for ever. Three months means never. The enthusiasm evoked in this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presidency over this matter is genuine and it should not be allowed to die out. It is not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North Indian temperament, Mahatmaji.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consider that North India is any better than South India. </w:t>
      </w:r>
      <w:r>
        <w:rPr>
          <w:rFonts w:ascii="Times" w:hAnsi="Times" w:eastAsia="Times"/>
          <w:b w:val="0"/>
          <w:i w:val="0"/>
          <w:color w:val="000000"/>
          <w:sz w:val="22"/>
        </w:rPr>
        <w:t>We are chips of the same block. Absolutely no difference.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 VOLUNTEER:  </w:t>
      </w:r>
      <w:r>
        <w:rPr>
          <w:rFonts w:ascii="Times" w:hAnsi="Times" w:eastAsia="Times"/>
          <w:b w:val="0"/>
          <w:i w:val="0"/>
          <w:color w:val="000000"/>
          <w:sz w:val="18"/>
        </w:rPr>
        <w:t>Our only fear is from the incident which took place two days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back. Every one of us may not be an absolute satyagrahi. We don’t want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demoralization to set in. We want to organize ourselves well, and we want to add more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our number by our further agitation and propaganda. We do not know who among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 are real satyagrahis. We started the movement all on a sudden.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Therefore this is really a new ground for suspension.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VOLUNTEER:  </w:t>
      </w:r>
      <w:r>
        <w:rPr>
          <w:rFonts w:ascii="Times" w:hAnsi="Times" w:eastAsia="Times"/>
          <w:b w:val="0"/>
          <w:i w:val="0"/>
          <w:color w:val="000000"/>
          <w:sz w:val="18"/>
        </w:rPr>
        <w:t>I do not want at the same time that the Government should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given rest. The agitation must go on in other ways to remove the statue. Ours is only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strategic retreat and no surrender. It is meant for us to go forward with redoubled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vigour. We do not want to confess our inability becuse it would have a demoralizing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effect.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new situation. You are really now desirous of covering </w:t>
      </w:r>
      <w:r>
        <w:rPr>
          <w:rFonts w:ascii="Times" w:hAnsi="Times" w:eastAsia="Times"/>
          <w:b w:val="0"/>
          <w:i w:val="0"/>
          <w:color w:val="000000"/>
          <w:sz w:val="22"/>
        </w:rPr>
        <w:t>your weakness under my name.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VOLUNTEER:  </w:t>
      </w:r>
      <w:r>
        <w:rPr>
          <w:rFonts w:ascii="Times" w:hAnsi="Times" w:eastAsia="Times"/>
          <w:b w:val="0"/>
          <w:i w:val="0"/>
          <w:color w:val="000000"/>
          <w:sz w:val="18"/>
        </w:rPr>
        <w:t>No, we are merely respecting Mahatmaji’s opinion and advice: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we follow it, lest Mahatmaji should denounce us and lose real satyagrahis.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said it may be a strategic move. That means you are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 well-organized body of real satyagrahis. You may say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discovery you made after conversation with me, and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 the movement irrespective of all other considerations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make up for this defect. There is room for that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strategy in satyagraha. In making an announcement of your </w:t>
      </w:r>
      <w:r>
        <w:rPr>
          <w:rFonts w:ascii="Times" w:hAnsi="Times" w:eastAsia="Times"/>
          <w:b w:val="0"/>
          <w:i w:val="0"/>
          <w:color w:val="000000"/>
          <w:sz w:val="22"/>
        </w:rPr>
        <w:t>suspension, you can state that after conversations with me you were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satisfy the test that I laid down and recognizing that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fulfil that test, the movement would not succeed,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to postpone this thing for 3 months, during which time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to equip yourselves well so as to satisfy the test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afterwards reopen satyagraha, if in the mean time the offending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statue was not removed. That would be the correct satyagraha state. Or </w:t>
      </w:r>
      <w:r>
        <w:rPr>
          <w:rFonts w:ascii="Times" w:hAnsi="Times" w:eastAsia="Times"/>
          <w:b w:val="0"/>
          <w:i w:val="0"/>
          <w:color w:val="000000"/>
          <w:sz w:val="22"/>
        </w:rPr>
        <w:t>do you say you are now ready?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VOLUNTEER:  </w:t>
      </w:r>
      <w:r>
        <w:rPr>
          <w:rFonts w:ascii="Times" w:hAnsi="Times" w:eastAsia="Times"/>
          <w:b w:val="0"/>
          <w:i w:val="0"/>
          <w:color w:val="000000"/>
          <w:sz w:val="18"/>
        </w:rPr>
        <w:t>We want the Neill Statue to be removed. If the hundred volunteers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 have with us are exhausted, the movement will automatically stop. But the statue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may not be removed. Thus we would have failed in our purpose. We want a continuous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stream of volunteers coming up until the statue is removed.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suspend in order to ensure a continuous stream. Suspension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is rquired on that ground. On the other hand, if you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finish the one hundred or twenty, do so and let it not be said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enthusiasm was allowed by suspension to cool down.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tell you again that in satyagraha there are occasions for </w:t>
      </w:r>
      <w:r>
        <w:rPr>
          <w:rFonts w:ascii="Times" w:hAnsi="Times" w:eastAsia="Times"/>
          <w:b w:val="0"/>
          <w:i w:val="0"/>
          <w:color w:val="000000"/>
          <w:sz w:val="22"/>
        </w:rPr>
        <w:t>suspension. Did I not suspend the Vykom Satyagraha?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there would be demoralization if you suspend satya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graha stating you are not ready now. There is no such thing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demoralization in satyagraha. A satyagrahi relies upon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strength and not outside support. But I would feel shocked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end of three months you are not ready and if the statue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as is bound to be there, because you know the Government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easily and without a tremendous effort.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really suspend if have any fear of its fizzling out.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suspend it, do it on this absolute frank admission that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circumstances I have mentioned now, you want to suspend.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 VOLUNTEER:  </w:t>
      </w:r>
      <w:r>
        <w:rPr>
          <w:rFonts w:ascii="Times" w:hAnsi="Times" w:eastAsia="Times"/>
          <w:b w:val="0"/>
          <w:i w:val="0"/>
          <w:color w:val="000000"/>
          <w:sz w:val="18"/>
        </w:rPr>
        <w:t>Why shall we not go forward?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Yes; I do not want to clamp the zeal of a single man among you. </w:t>
      </w:r>
      <w:r>
        <w:rPr>
          <w:rFonts w:ascii="Times" w:hAnsi="Times" w:eastAsia="Times"/>
          <w:b w:val="0"/>
          <w:i w:val="0"/>
          <w:color w:val="000000"/>
          <w:sz w:val="22"/>
        </w:rPr>
        <w:t>I am anxious to be cautious in this matter.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 VOLUNTEER:  </w:t>
      </w:r>
      <w:r>
        <w:rPr>
          <w:rFonts w:ascii="Times" w:hAnsi="Times" w:eastAsia="Times"/>
          <w:b w:val="0"/>
          <w:i w:val="0"/>
          <w:color w:val="000000"/>
          <w:sz w:val="18"/>
        </w:rPr>
        <w:t>We want to ask you one question. That is whether Mahatmaji</w:t>
      </w:r>
    </w:p>
    <w:p>
      <w:pPr>
        <w:autoSpaceDN w:val="0"/>
        <w:autoSpaceDE w:val="0"/>
        <w:widowControl/>
        <w:spacing w:line="240" w:lineRule="exact" w:before="20" w:after="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give us his support?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road.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Yes, I will support you so long as I find you on the straight</w:t>
            </w:r>
          </w:p>
        </w:tc>
      </w:tr>
    </w:tbl>
    <w:p>
      <w:pPr>
        <w:autoSpaceDN w:val="0"/>
        <w:autoSpaceDE w:val="0"/>
        <w:widowControl/>
        <w:spacing w:line="260" w:lineRule="exact" w:before="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offer I will make, if you want. I have got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notes of yesterday; and I believe today also notes are being taken.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like, I will have them published. It is right for you to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know about it. If you don’t want the publication, I shall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I tell you there is no harm in publishing what has happened here; </w:t>
      </w:r>
      <w:r>
        <w:rPr>
          <w:rFonts w:ascii="Times" w:hAnsi="Times" w:eastAsia="Times"/>
          <w:b w:val="0"/>
          <w:i w:val="0"/>
          <w:color w:val="000000"/>
          <w:sz w:val="22"/>
        </w:rPr>
        <w:t>and there is no secrecy about it. Shall I publish them?</w:t>
      </w:r>
    </w:p>
    <w:p>
      <w:pPr>
        <w:autoSpaceDN w:val="0"/>
        <w:autoSpaceDE w:val="0"/>
        <w:widowControl/>
        <w:spacing w:line="240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VOICES</w:t>
      </w:r>
      <w:r>
        <w:rPr>
          <w:rFonts w:ascii="Times" w:hAnsi="Times" w:eastAsia="Times"/>
          <w:b w:val="0"/>
          <w:i/>
          <w:color w:val="000000"/>
          <w:sz w:val="14"/>
        </w:rPr>
        <w:t xml:space="preserve">:  </w:t>
      </w:r>
      <w:r>
        <w:rPr>
          <w:rFonts w:ascii="Times" w:hAnsi="Times" w:eastAsia="Times"/>
          <w:b w:val="0"/>
          <w:i w:val="0"/>
          <w:color w:val="000000"/>
          <w:sz w:val="18"/>
        </w:rPr>
        <w:t>Yes, yes.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 VOLUNTEER:  </w:t>
      </w:r>
      <w:r>
        <w:rPr>
          <w:rFonts w:ascii="Times" w:hAnsi="Times" w:eastAsia="Times"/>
          <w:b w:val="0"/>
          <w:i w:val="0"/>
          <w:color w:val="000000"/>
          <w:sz w:val="18"/>
        </w:rPr>
        <w:t>We shall leave it to your choice to continue the struggle or leave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were in your place I will suspend the movement making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confession that we are not fully equipped and strong. If you make </w:t>
      </w:r>
      <w:r>
        <w:rPr>
          <w:rFonts w:ascii="Times" w:hAnsi="Times" w:eastAsia="Times"/>
          <w:b w:val="0"/>
          <w:i w:val="0"/>
          <w:color w:val="000000"/>
          <w:sz w:val="22"/>
        </w:rPr>
        <w:t>that confession, you must suspend the movement.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PAVALAR:  </w:t>
      </w:r>
      <w:r>
        <w:rPr>
          <w:rFonts w:ascii="Times" w:hAnsi="Times" w:eastAsia="Times"/>
          <w:b w:val="0"/>
          <w:i w:val="0"/>
          <w:color w:val="000000"/>
          <w:sz w:val="18"/>
        </w:rPr>
        <w:t>Some are afraid and some are not. They want your advice,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Mahatmaji.</w:t>
      </w:r>
    </w:p>
    <w:p>
      <w:pPr>
        <w:autoSpaceDN w:val="0"/>
        <w:autoSpaceDE w:val="0"/>
        <w:widowControl/>
        <w:spacing w:line="294" w:lineRule="exact" w:before="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have given the advice that if I were you, I would suspend.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 VOLUNTEER:  </w:t>
      </w:r>
      <w:r>
        <w:rPr>
          <w:rFonts w:ascii="Times" w:hAnsi="Times" w:eastAsia="Times"/>
          <w:b w:val="0"/>
          <w:i w:val="0"/>
          <w:color w:val="000000"/>
          <w:sz w:val="18"/>
        </w:rPr>
        <w:t>Do you permit us to proceed with our struggle?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6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don’t prohibit you; in that sense you have my permission.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 VOLUNTEER:  </w:t>
      </w:r>
      <w:r>
        <w:rPr>
          <w:rFonts w:ascii="Times" w:hAnsi="Times" w:eastAsia="Times"/>
          <w:b w:val="0"/>
          <w:i w:val="0"/>
          <w:color w:val="000000"/>
          <w:sz w:val="18"/>
        </w:rPr>
        <w:t>You will bless the movement?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had my blessings; I shall bless you again.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ANOTHER VOLUNTEER:  </w:t>
      </w:r>
      <w:r>
        <w:rPr>
          <w:rFonts w:ascii="Times" w:hAnsi="Times" w:eastAsia="Times"/>
          <w:b w:val="0"/>
          <w:i w:val="0"/>
          <w:color w:val="000000"/>
          <w:sz w:val="18"/>
        </w:rPr>
        <w:t>As for suspending the movement, if you advise us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suspend, we are prepared to suspend.</w:t>
      </w:r>
    </w:p>
    <w:p>
      <w:pPr>
        <w:autoSpaceDN w:val="0"/>
        <w:autoSpaceDE w:val="0"/>
        <w:widowControl/>
        <w:spacing w:line="260" w:lineRule="exact" w:before="5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take any responsibility. You must not suspend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deference to anybody else. If you suspend, you will do so in response </w:t>
      </w:r>
      <w:r>
        <w:rPr>
          <w:rFonts w:ascii="Times" w:hAnsi="Times" w:eastAsia="Times"/>
          <w:b w:val="0"/>
          <w:i w:val="0"/>
          <w:color w:val="000000"/>
          <w:sz w:val="22"/>
        </w:rPr>
        <w:t>to your own inner voice.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VOLUNTEER:  </w:t>
      </w:r>
      <w:r>
        <w:rPr>
          <w:rFonts w:ascii="Times" w:hAnsi="Times" w:eastAsia="Times"/>
          <w:b w:val="0"/>
          <w:i w:val="0"/>
          <w:color w:val="000000"/>
          <w:sz w:val="18"/>
        </w:rPr>
        <w:t>We don’t find our inner voice asking us to suspend.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 go 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VOLUNTEER:  </w:t>
      </w:r>
      <w:r>
        <w:rPr>
          <w:rFonts w:ascii="Times" w:hAnsi="Times" w:eastAsia="Times"/>
          <w:b w:val="0"/>
          <w:i w:val="0"/>
          <w:color w:val="000000"/>
          <w:sz w:val="18"/>
        </w:rPr>
        <w:t>We shall continue the struggle in the manner in which we are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doing at present. Meanwhile we request you to give your support. We will conduct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movement in perfect satyagraha spirit and well-disciplined. But if ousiders of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own accord come in our way and cause disturbance, we request Mahatmji not to blame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us. Further, we want you to write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certainly.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VOLUNTEER:  </w:t>
      </w:r>
      <w:r>
        <w:rPr>
          <w:rFonts w:ascii="Times" w:hAnsi="Times" w:eastAsia="Times"/>
          <w:b w:val="0"/>
          <w:i w:val="0"/>
          <w:color w:val="000000"/>
          <w:sz w:val="18"/>
        </w:rPr>
        <w:t>We request you to advise some local Congress leaders to do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propaganda work.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certainly advise them. I have discussed the whole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Mr. Satyamurti. I suppose he will tell them. I shall publicly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Congressmen; and you will find it in the notes also to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referred. You go on fearlessly; only don’t have complications. Don’t </w:t>
      </w:r>
      <w:r>
        <w:rPr>
          <w:rFonts w:ascii="Times" w:hAnsi="Times" w:eastAsia="Times"/>
          <w:b w:val="0"/>
          <w:i w:val="0"/>
          <w:color w:val="000000"/>
          <w:sz w:val="22"/>
        </w:rPr>
        <w:t>countenance violence or untruth. Either will spoil the cause.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another volunteer :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give me the list of volunteers, with their age,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occupation. I shall scan the list. You must publish the list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public know who are the authorized satyagrahis. If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offers satyagraha he does at his own risk. If more men come into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publish their names also. When you go to the statue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 the public. Go there in the night, even dead of night,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a crowd. Give, however, intimation to the police about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 there. If you come to know that the police give intimation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to the public or people whom they want to create mischief,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would not inform the Police at all. Let not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with your work. If they want to take part, let them hold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demonstration elsewhere, hold meetings, pass resolutions.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closed the Conference and the volunteers withdrew.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10-9-1927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23. SPEECH AT PACHAIYAPPA’S COLLEGE, MADRAS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7, 1927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MR. PRINCIPAL, STUDENTS AND FRIENDS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1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sincerely for all the gifts you have given me for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not the first time I enter this Hall. It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1896 that I entered this Hall in connection with the struggle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Dr. Subramania Aiyar of revered memory presided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function. The reason why I recall this meeting is that I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acquaintance of the students of India then for the first time.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know I am a matriculate, and therefore never had any college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worth the name in India. But when after the address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and the thanksgiving completed I went out to students who </w:t>
      </w:r>
      <w:r>
        <w:rPr>
          <w:rFonts w:ascii="Times" w:hAnsi="Times" w:eastAsia="Times"/>
          <w:b w:val="0"/>
          <w:i w:val="0"/>
          <w:color w:val="000000"/>
          <w:sz w:val="22"/>
        </w:rPr>
        <w:t>were lying in wait for me and took away from all the copies of the</w:t>
      </w:r>
      <w:r>
        <w:rPr>
          <w:rFonts w:ascii="Times" w:hAnsi="Times" w:eastAsia="Times"/>
          <w:b w:val="0"/>
          <w:i w:val="0"/>
          <w:color w:val="000000"/>
          <w:sz w:val="22"/>
        </w:rPr>
        <w:t>“Green Pamphlet”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was then circulating throughout India,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for the sake of those students that I asked the late Mr. 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Parameshwaran Pillai, who be-friended the cause and me as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did, to print copies and circulate them. With supreme pleasure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10,000 copies of the Pamphlet. Such was the demand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students for understanding the situation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pleased me immensely, and I said to myself, “Yes, India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of her children and may base all her hopes upon them.”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 my acquaintance with students has been growing in volume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intensity. As I said in Bangalore,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“more if expected from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give much, and since you have given me the right to expect much</w:t>
      </w:r>
    </w:p>
    <w:p>
      <w:pPr>
        <w:autoSpaceDN w:val="0"/>
        <w:autoSpaceDE w:val="0"/>
        <w:widowControl/>
        <w:spacing w:line="208" w:lineRule="exact" w:before="39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caption, “Two Speeches”.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7-9-1927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20" w:lineRule="exact" w:before="62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Statesman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10-11-1896, “Letter to </w:t>
      </w:r>
      <w:r>
        <w:rPr>
          <w:rFonts w:ascii="Times" w:hAnsi="Times" w:eastAsia="Times"/>
          <w:b w:val="0"/>
          <w:i/>
          <w:color w:val="000000"/>
          <w:sz w:val="18"/>
        </w:rPr>
        <w:t>The English-</w:t>
      </w:r>
      <w:r>
        <w:rPr>
          <w:rFonts w:ascii="Times" w:hAnsi="Times" w:eastAsia="Times"/>
          <w:b w:val="0"/>
          <w:i/>
          <w:color w:val="000000"/>
          <w:sz w:val="18"/>
        </w:rPr>
        <w:t>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13-11-1896, 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Englishman</w:t>
      </w:r>
      <w:r>
        <w:rPr>
          <w:rFonts w:ascii="Times" w:hAnsi="Times" w:eastAsia="Times"/>
          <w:b w:val="0"/>
          <w:i w:val="0"/>
          <w:color w:val="000000"/>
          <w:sz w:val="18"/>
        </w:rPr>
        <w:t>”, on or before 13-11-1896,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 at Public Meeting, Poona”, 16-11-1896, “Statement of Expenses”, 1896,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the Viceroy”, 30-11-1896, “Letter to </w:t>
      </w:r>
      <w:r>
        <w:rPr>
          <w:rFonts w:ascii="Times" w:hAnsi="Times" w:eastAsia="Times"/>
          <w:b w:val="0"/>
          <w:i/>
          <w:color w:val="000000"/>
          <w:sz w:val="18"/>
        </w:rPr>
        <w:t>The Englishman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30-11-1896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18"/>
        </w:rPr>
        <w:t>”, 13-1-1897.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Credentials”, 1896, “The Grievances of the British Indians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: An Appeal to the Indian Public”, 4-8-1896, “Notes on the Grievances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British Indians in South Africa”, 22-9-1896, Speech at Public Meeting,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Bombay”, 26-9-1896, “Letter to F. S. Taleyarkhan”, 10-10-1896, “A Letter”,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16-10-1896, Letter to </w:t>
      </w:r>
      <w:r>
        <w:rPr>
          <w:rFonts w:ascii="Times" w:hAnsi="Times" w:eastAsia="Times"/>
          <w:b w:val="0"/>
          <w:i/>
          <w:color w:val="000000"/>
          <w:sz w:val="18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17-10-1896, “Letter to G. K. Gokhale”,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18-10-1896, “Letter to F. S. Taleyarkhan”, 18-10-1896, “Speech at Meeting,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Madras”, 26-10-1896 and “Preface to the Second Edition of the ‘Green Pamphlet’ ”.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Citizens’ Meeting, Bangalore”, 28-8-1927.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516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I shall never be satisfied with all that you could give me!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endorsed some of the work that it has been my privilege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mentioned with affection and reverence in your address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you, Sir (Principal), have—and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with utmost sincerity—endorsed the claim that I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spinning-wheel. Many of my distinguished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countrymen, I know, have rejected that claim, saying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bit of a wheel which was happily put away by our sisters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mothers could never lead to the attainment of swaraj. And yet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endorsed that claim and pleased me immensely. Though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students, have not said as much in your address, yet you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in it to warrant the belief that you have in your hearts a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corner for the spinning-wheel. Let not therefore this purse be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last demonstration of your affection for the spinning-wheel. I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it would be an embarrassment for me if it is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your affection; for I shall have no use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if the khadi that may be produced through the distribution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money amongst the starving millions is not used by you.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lip profession of faith in the charkha and the throwing of a few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me in a patronizing manner won’t bring swaraj and won’t solve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the ever-deepening poverty of the toiling and starving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I want to correct myself. I have said toiling millions.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a true description. Unfortunately, as we have not revised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tastes about clothing, we have made it impossible for these starving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to toil throughout the year. We have imposed upon them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vacation, which they do not need, for at least four months in the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a figment of my imagination, but it is a truth repeated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English administrators, if you reject the testimony of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who have moved in the midst of these masses. So then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this purse away and distribute it amongst the starving sisters,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solve the question. On the contrary in will impoverish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soul. They will become beggars and get into the habit of living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charity. Heaven help the man, the woman or the nation that learns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on charity! What you and I want to do is to provide work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of ours living protected in their own homes, and this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that you can provide them with. It is dignified and honest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good enough work. One anna may mean nothing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throw it away in getting into a tram car and lazily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time instead of taking exercise for 2, 3, 4, or 5 miles as the case </w:t>
      </w:r>
      <w:r>
        <w:rPr>
          <w:rFonts w:ascii="Times" w:hAnsi="Times" w:eastAsia="Times"/>
          <w:b w:val="0"/>
          <w:i w:val="0"/>
          <w:color w:val="000000"/>
          <w:sz w:val="22"/>
        </w:rPr>
        <w:t>may be. But when it finds its way into the pockets of one poor sister it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fructifies. She labours for it and she gives me beautiful yarn spun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sacred hands, a yarn that has a history behind it. It is a thread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weaving a garment out of, for princes and potentates. A 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calico from a mill has no such history behind it. I must not detain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this one theme, great as it is for me, and though it engrosses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the whole of my time. </w:t>
      </w:r>
      <w:r>
        <w:rPr>
          <w:rFonts w:ascii="Times" w:hAnsi="Times" w:eastAsia="Times"/>
          <w:b w:val="0"/>
          <w:i/>
          <w:color w:val="000000"/>
          <w:sz w:val="22"/>
        </w:rPr>
        <w:t>This purse of yours will not be a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help but a hindrance to me If it is not an earnest of your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determination henceforth, if you have not it already, that you are not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going to wear anything else but khadi.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not be deluded into the belief that you believe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gospel of khadi, because you give me the purse and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applaud me. I want you to act up to your profession. I do not want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said of you—the salt of India—that you gave this money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bamboozle me, that you do not want to wear khadi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belief in it. Do not fulfil the prophecy that had been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distinguished son of Tamil Nadu and a friend of mine. He has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I die I will not need any other firewood to reduce my </w:t>
      </w:r>
      <w:r>
        <w:rPr>
          <w:rFonts w:ascii="Times" w:hAnsi="Times" w:eastAsia="Times"/>
          <w:b w:val="0"/>
          <w:i w:val="0"/>
          <w:color w:val="000000"/>
          <w:sz w:val="22"/>
        </w:rPr>
        <w:t>corpse to ashes but the wood that will be collected out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wheels that I am now distributing. He has no faith in the charkha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thinks that those who utter the name of the charkha do so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respect for me. It is an honest opinion. It will be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tragedy if the khadi movement turns out to be that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been direct contributors to the tragedy and participators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crime. It will be a national suicide. If you have no living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charkha, reject it. It would be a truer demonstration of your love;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open my eyes and I shall go about my way crying hoarse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wilderness:  “You have rejected the charkha and thereby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.” But save me and save yourselves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pain, the degradation and the humiliation that await us if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delusion or camouflage about this. This is one thing. But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many things more in your address.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mentioned there child marriage and child widows.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Tamilian has written to me to address students on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widows. He has said that the hardships of child widows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 are far greater than those of child widows in other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have not been able to test the truth of this statement.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that better than I do. But what I would like you,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around me, to do is that you should have a touch of chivalry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you. If you have that, I have a great suggestions to offer. I hope </w:t>
      </w:r>
      <w:r>
        <w:rPr>
          <w:rFonts w:ascii="Times" w:hAnsi="Times" w:eastAsia="Times"/>
          <w:b w:val="0"/>
          <w:i w:val="0"/>
          <w:color w:val="000000"/>
          <w:sz w:val="22"/>
        </w:rPr>
        <w:t>the majority of you are unmarried, and a fair number of you are also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to say a fair number” because I know students;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student who casts his lustful eyes upon his sister is not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want you to make this sacred resolve that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marry a girl who is not a widow, you will seek out a widow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if you cannot get a widow girl you are not going to marry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that determination, announce it to the world, announce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parents if you have them or to your sisters. I call them widow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by way of correction because I believe that a child ten or fifteen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old, who was no consenting party to the so-called marriage,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married, having never lived with the so-called husband,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declared to be a widow, is not a widow. It is an abuse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term, abuse of language and a sacrilege. The word ‘widow’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Hindusim has a sacred odour about it. I am a worshipper of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 like the late Mrs. Ramabai Ranade who knew what it was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widow. But a child nine years old knows nothing of what a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be. If it is not true that there are such child widows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presidency, then my case falls to the ground. But if there are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widows, it becomes your sacred duty to make the determination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marry a girl widow if you want to rid ourselves of this curse.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superstitious enough to believe that all such sins that a nation commits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react upon it physically. I believe that all these sins of ours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accumulated together to reduce us to a state of slavery. You may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finest constitution that is conceivable dropping upon you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of Commons. It will be worthless if there are not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fit enough to work that constitution. Do you suppose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possibly call ourselves men worthy of ruling ourselves or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shaping the destiny of a nation containing 30 crores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single widow who wishes to fulfil her fundamental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is violently prevented from doing so? It is not religion,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irreligion. I say that, saturated as I am with the spirit of Hinduism.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make the mistake that it is the Western spirit in me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speaking. I claim to be full to overflowing with the spirit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undefiled. I have assimilated many things from the West but not this.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warrant for this kind of widowhood in Hinduism.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have said about child widows necessarily applies to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wives. You must be able surely to control your lust to this extent,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going to marry a girl that is under 16 years of age.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do so I would lay down 20 as the minimum. Twenty years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enough even in India. It is we who are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precocity of girls, not even the Indian climate, because I know girls of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510" w:val="left"/>
          <w:tab w:pos="2590" w:val="left"/>
          <w:tab w:pos="3190" w:val="left"/>
          <w:tab w:pos="4590" w:val="left"/>
          <w:tab w:pos="5210" w:val="left"/>
          <w:tab w:pos="58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age of 20 who are pure and undefiled and able to stand the storm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rage round. Let us not hug that precocity to ourselves.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students tell me that they cannot follow this principle,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get Brahmin girls sixteen years old, very few Brahmins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their daughters unmarried till that age, the Brahmin girls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mostly before 10, 12 and 13 years. Then I say to the 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youth, “Cease to be a Brahmin, if you cannot possibly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yourself.” Choose a grown-up girl of 16 who became a widow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a child. If you cannot get a Brahmin widow who has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age, then go and take any girl you like. And I tell you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of the Hindus will pardon that boy who has preferred to marry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his caste rather than ravish a girl of twelve. When your heart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pure and you cannot master your passions, you cease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man. You have called your institution a premier institution.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live up to the name of the premier institution which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boys who will occupy the front rank in character.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education without character and what is character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elementary personal purity? Brahminism I adore. I have defended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Varnashrama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Brahminism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virgin widowhood, spoliation of virgins, stinks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nostrils. It is a parody of Brahminism. There is no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Brahman therein. There is no true interpretation of the scriptures.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undiluted animalism. Brahminism is made of sterner stuff.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few remarks of mine to go deep down into your hearts.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 the boys whilst I am pouring out my heart. I have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appeal to your intellects but to your hearts. You are the hope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and what I have said is of primary importance for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response to the request of a Calicut professor I shall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to say something about cigarette smoking and coffee and tea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drinking. These are not necessities of life. There are some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to take ten cups of coffee a day. Is it necessary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development and for keeping them awake,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 of their duties? If it is necessary to take coffee or tea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them awake, let them not drink coffee or tea but go to sleep.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become slaves to these things. But the majority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drink coffee or tea are slaves to them. Cigars and cigarettes,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foreign or indigenous, must be avoided. Cigarette smoking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an opiate and the cigars that you smoke have a touch of opium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them. They get to your nerves and you cannot leave them </w:t>
      </w:r>
      <w:r>
        <w:rPr>
          <w:rFonts w:ascii="Times" w:hAnsi="Times" w:eastAsia="Times"/>
          <w:b w:val="0"/>
          <w:i w:val="0"/>
          <w:color w:val="000000"/>
          <w:sz w:val="22"/>
        </w:rPr>
        <w:t>afterwards. How can a single student foul his mouth by converting it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chimney? If you give up these habits of smoking cigars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cigarettes and drinking coffee and tea you will find out for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you are able to save. A drunkard in Tolstoy’s story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hesitating to execute his design of murder so long as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>smoked his cigar. But he puffs it, and then gets up smiling and saying,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“What a coward am I,” takes the dagger and does the deed. Tolstoy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 from experience. He has written nothing without having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experience of it. And he is much more against cigars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cigarettes than against drink. But do not make the mistake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drink and tobacco, drink is a lesser evil. No. If cigarette is </w:t>
      </w:r>
      <w:r>
        <w:rPr>
          <w:rFonts w:ascii="Times" w:hAnsi="Times" w:eastAsia="Times"/>
          <w:b w:val="0"/>
          <w:i w:val="0"/>
          <w:color w:val="000000"/>
          <w:sz w:val="22"/>
        </w:rPr>
        <w:t>Beelzebub, then drink is Satan.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Hindi Prachar office supported by people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North. They have spent nearly a lakh of rupees and the Hindi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doing their work regularly. Some progress has been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yet to make substantial progress. You can all learn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year provided you give one hour a day. You can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Hindi in six months. I can’t speak to you in Hindi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you do not know it. Hindi should be made the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in India. You should know also Sanskrit, for then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read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students of a premier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institution, you ought to be taught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expect </w:t>
      </w:r>
      <w:r>
        <w:rPr>
          <w:rFonts w:ascii="Times" w:hAnsi="Times" w:eastAsia="Times"/>
          <w:b w:val="0"/>
          <w:i w:val="0"/>
          <w:color w:val="000000"/>
          <w:sz w:val="22"/>
        </w:rPr>
        <w:t>Mussalman boys also to read in this institution.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 VOICE: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</w:t>
      </w:r>
      <w:r>
        <w:rPr>
          <w:rFonts w:ascii="Times" w:hAnsi="Times" w:eastAsia="Times"/>
          <w:b w:val="0"/>
          <w:i/>
          <w:color w:val="000000"/>
          <w:sz w:val="18"/>
        </w:rPr>
        <w:t>Panchama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admitted.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discovery to me. This institution should be flung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Mussalmans. I would de-Hinduize this institution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>Panchama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 entry here. (Hear! hear!) The fact that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institution is no reason why a Mussalman or a </w:t>
      </w:r>
      <w:r>
        <w:rPr>
          <w:rFonts w:ascii="Times" w:hAnsi="Times" w:eastAsia="Times"/>
          <w:b w:val="0"/>
          <w:i/>
          <w:color w:val="000000"/>
          <w:sz w:val="22"/>
        </w:rPr>
        <w:t>Panchama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receive education here. I think it is high time that the trustees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 their constitution. This is a petition from me, and earnest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God-fearing Hindu, saturated with the spirit of Hinduism,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petty-fogging reformer, but from one who is trying to live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in Hinduism. Mr. Principal, you will please convey this petition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proper quarters, and it will be a great joy to me to hear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sojourn in this presidency that my petition has been heard.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thank </w:t>
      </w:r>
      <w:r>
        <w:rPr>
          <w:rFonts w:ascii="Times" w:hAnsi="Times" w:eastAsia="Times"/>
          <w:b w:val="0"/>
          <w:i w:val="0"/>
          <w:color w:val="000000"/>
          <w:sz w:val="22"/>
        </w:rPr>
        <w:t>you for listening to this message.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15-9-1927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principal of the College in his vote of thanks said that attempts were </w:t>
      </w:r>
      <w:r>
        <w:rPr>
          <w:rFonts w:ascii="Times" w:hAnsi="Times" w:eastAsia="Times"/>
          <w:b w:val="0"/>
          <w:i w:val="0"/>
          <w:color w:val="000000"/>
          <w:sz w:val="18"/>
        </w:rPr>
        <w:t>being made to throw open the College to all classes of Indians.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24. SPEECH AT ROYAPURAM, MADRAS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address and purse for khadi. I am glad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you are taking interest in all that pertains to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pleases me to find your assurance that you are determined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your share of work in making the forthcoming Congress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 success. The Reception Committee here has unanimously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a tried servant of India to preside over the deliberations.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his task with one great mission that he has set before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Ansari, Surgeon, and one of the best surgeons that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produced, surgeon that he is, is bent upon healing the breach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Mussalmans. I know that many Provincial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gave their votes in favour of Dr. Ansari’s name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hope that his chairmanship of the Congress will result in healing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deep wounds. But let us not make the mistake of supposing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have elected him our task is fulfilled. A patient’s task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fulfilled simply because he calls in for his assistance the wisest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best surgeon. He is expected to co-operate with his surgeon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mind. He is expected to be faithful to the directions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surgeon. We are the patients. Dr. Ansari is the surgeon whom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invited. And if we do not co-operate with him in the great task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undertaken, the fault will not be his but ours. And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burden will fall upon the shoulders of those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in Madras and delegates that will flock in largest numbers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South, it is a matter of great pleasure to me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to make this Congress a success. You have taken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shoulders a very great and grave responsibility. I underatand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Srinivasa Iyengar is daily in telegraphic communication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here betraying his care and anxiety about the forthcoming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of the Congress. It is for the men and women of Madras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lighten his labours and make his task easy. We must not expect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to do everything for us. It is often heard against us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reproach that we, the rank and file, will not put the shoulders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>wheel. I would like Madras to remove the reproach.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declared your faith in the spinning-wheel and khadi. </w:t>
      </w:r>
      <w:r>
        <w:rPr>
          <w:rFonts w:ascii="Times" w:hAnsi="Times" w:eastAsia="Times"/>
          <w:b w:val="0"/>
          <w:i w:val="0"/>
          <w:color w:val="000000"/>
          <w:sz w:val="22"/>
        </w:rPr>
        <w:t>You tell me in your address that if arrangements are made for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Kalmandapam Maidan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supplying you with cotton and for taking all the yarn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off your shoulders, you will be able to organize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of khadi. If you are serious about this matter you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step further. You must form your own committee and find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cotton. Every spinner in order to be a good spinner has 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carding and make his or her own sliver. You should aim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all the yarn that is produced; that is the best and cheapest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producing khadi. If you cannot weave khadi for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give good, strong, even and weavable yarn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will certainly take up all the yarn that you can </w:t>
      </w:r>
      <w:r>
        <w:rPr>
          <w:rFonts w:ascii="Times" w:hAnsi="Times" w:eastAsia="Times"/>
          <w:b w:val="0"/>
          <w:i w:val="0"/>
          <w:color w:val="000000"/>
          <w:sz w:val="22"/>
        </w:rPr>
        <w:t>give.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this is a labour centre. To the fellow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say just one word. You must give up drink at any cost.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you gambling and vice. It is not a difficult task for the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this great curse of drink which is sapping their vitality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morals. Indian labour has a bright future before it if it will only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The best beginning in self-help is self-purification.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laourers also remember that there are millions who are,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finance is concerned, brothers infinitely worse than they are.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but think of these brothers and sisters who are poorer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off than they are, they will at least adopt khadi. I know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 and the sisters here have not contributed to this purse.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will be presently going in your midst and if you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something going in your midst and if you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something please do so. No one need give a single pie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she or he believes in khadi. The pies of the poor are just as </w:t>
      </w:r>
      <w:r>
        <w:rPr>
          <w:rFonts w:ascii="Times" w:hAnsi="Times" w:eastAsia="Times"/>
          <w:b w:val="0"/>
          <w:i w:val="0"/>
          <w:color w:val="000000"/>
          <w:sz w:val="22"/>
        </w:rPr>
        <w:t>welcome as the rupees of the rich if either is given with a willing heart.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request made to me just now that I should talk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Neill Statue Satyagraha. I have said what was in my mind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in the Beach.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gave more than one hour yesterday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one hour today also to those volunteers who could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matter with me. I have given them all the advice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giving. You will find in a day or two the substance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in the papers; and the notes of this interview, as soon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them, will be revised by me and then there will be an authentic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this much I would like to declare here.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>appeals to me most forcibly. I have not a shadow of doubt that that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Public Meeting, Madras”, 4-9-1927.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Neill Statue Volunteers”, 6 &amp; 7-9-1927.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0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statue must be removed from that site. I have seen the inscription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its false history.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statue there is a standing insult to the 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volunteers deserve congratulation for having drawn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existence of the statue by their suffering. But every cause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causes in this world have been ruined by bad management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handling. The volunteers, if they continue the fight,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that no dirt creeps into their movement. If satyagraha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fine weapon to handle, it is also a very dangerous weapon.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dangerous weapon if the slightest uncleanliness touches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at the tiniest drop of poison makes the most wholesome milk unfit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human consumption, so it is the slightest touch of impurity spoils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battle of satyagraha and damages both the cause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connected with it. If there is the slightest violence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or if there is the slightest departure from truth,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 themselves and the cause. Satyagraha abhors secrecy.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openes form of warfare I have ever known. Similarly,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abhors cowardice. And he who preaches satyagraha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 about him damns himself. Satyagraha is a weapon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handled without the slightest financial support—because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essence of suffering. The greater the amount of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undertaken, the quicker and purer is the success.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satyagrahis approach their task well, understanding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and limitations and if they will fulfil all these conditions,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rest assured that success is doubtless theirs.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these qualifications and if they have no faith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let them give up satyagraha. I shall count it as bravery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part, if they give up satyagraha because they cannot fulfil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It also requires a certain measure of bravery to own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mistakes or limitations and retrace one’s steps. But if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 the conditions I have stated just now, they have my blessings and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deserve the blessings and encouragement of every patriot.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8-9-1927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TOTAL PROHIBITION</w:t>
      </w:r>
    </w:p>
    <w:p>
      <w:pPr>
        <w:autoSpaceDN w:val="0"/>
        <w:autoSpaceDE w:val="0"/>
        <w:widowControl/>
        <w:spacing w:line="240" w:lineRule="exact" w:before="22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ask you to realize the fact that the alteration of the present Abkari Act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regard to making, manufacture and possession of liquor, etc., must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necessarily, to a large extent, lead to harassing of the people. You must be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Neill Statute and Non-Violence”, 29-9-1927.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prepared for such a harassment which is an inevitable concomitant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policy of prohibition. I must count then upon your unstinted support. I do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 your support for picketing shops, to preach about the evils of drink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kindred work. But I want your help in the matter of putting down illicit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manufacture of liquor and kindred crimes.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extract from the speech of the Madras Minister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Health and Excise reported in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one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the Minister has asked the people to render, i.e.,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taxation. Of this I do not propose at present to say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that where the people are able, they should submit to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taxation on proof of necessity. No monetary cost is too great to pay </w:t>
      </w:r>
      <w:r>
        <w:rPr>
          <w:rFonts w:ascii="Times" w:hAnsi="Times" w:eastAsia="Times"/>
          <w:b w:val="0"/>
          <w:i w:val="0"/>
          <w:color w:val="000000"/>
          <w:sz w:val="22"/>
        </w:rPr>
        <w:t>for achieving total prohibition.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 the present moment, I would confine myself to the extract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 by me. I fear that the Minister has taken a wrong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prohibition. In my opinion, it has not to be taken piece-meal.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it should be taken as a whole. It is not a one-district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but it is an all-India question. I have not hesitated to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that it was a wicked thing for the Imperial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transferred this the most immoral source of revenue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and to have thus made this tainted revenue the one source </w:t>
      </w:r>
      <w:r>
        <w:rPr>
          <w:rFonts w:ascii="Times" w:hAnsi="Times" w:eastAsia="Times"/>
          <w:b w:val="0"/>
          <w:i w:val="0"/>
          <w:color w:val="000000"/>
          <w:sz w:val="22"/>
        </w:rPr>
        <w:t>for defraying the cost of the education of Indian youth.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pains me about the Minister’s speech is his superficial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a question which affects the well-being of the masses.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he is not serious about his scheme if he expects the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his police work. And why does he frighten the people by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22"/>
        </w:rPr>
        <w:t>there must be harassment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prohibition is tried?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harassment of the people because theft or manufacture of gunpowder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classed as crimes? Is not unlicensed distillation even now a crime?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Minister implies therefore is that the men who today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to manufacture or sell liquor will after the prohibition distil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surreptitiously and that therefore they will be harassed. There need be </w:t>
      </w:r>
      <w:r>
        <w:rPr>
          <w:rFonts w:ascii="Times" w:hAnsi="Times" w:eastAsia="Times"/>
          <w:b w:val="0"/>
          <w:i w:val="0"/>
          <w:color w:val="000000"/>
          <w:sz w:val="22"/>
        </w:rPr>
        <w:t>in this no harassment of the people.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betrays want of imagination and lack of sympathy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people, if the Minister believes that as a prohibitionist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 to do but to declare prohibition and prosecute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break his laws. I venture to submit that prosecutions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smallest and the destructive part of prohibition. I suggest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larger and constructive side to prohibition. People drink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conditions to which they are reduced. It is the factory labourers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that drink. They are forlorn, uncared for, and they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drink. They are no more vicious by nature than teetotallers are saints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nature. The majority of people are controlled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environment. Any minister who is sincerely anxious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a success will have to develop the zeal and qualities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reformer. He will then require precisely the help that the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is reported to have scorned. In my humble opinion,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pickets and men and women who would “preach about the evils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drink” and do “other kindred work.” It is just in these very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want an army of volunteers who will be associated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reforming the life of the drunkard. He will have to convert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drink shop into a refreshment shop and concert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combined. Poor labourers will want some place where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congregate and get wholesome, cheap, refreshing, non-intoxicating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drinks, and if they can have some good music at the same time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prove as a tonic to them and draw them. These can,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judicious management and association of the people, become paying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concerns for the State. He who will handle the problem of temperance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give a more serious study to it than the Minister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done. Let him study the methods adopted in America and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great temperance organizations of the world. This study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but limited help. For the Western conditions are widely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Indian. Our methods too, will have, therefore, to be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different. Whereas total prohibition in the West is most difficult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accomplishment, I hold that it is the easiest of accomplishment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When an evil like drink in the West attains the status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respectability, it is the most difficult to deal with. With us drink is still,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God, sufficiently disrespectable and confined not to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>body of the people but to a minority of the poor classes.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26. OUR CULTURE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IFT FROM 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EASANT</w:t>
      </w:r>
    </w:p>
    <w:p>
      <w:pPr>
        <w:autoSpaceDN w:val="0"/>
        <w:autoSpaceDE w:val="0"/>
        <w:widowControl/>
        <w:spacing w:line="26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while on tour the following from a poor peasant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U.P. It bears the date November 4, 1924. I have been all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hoarding it among my papers. I give it here just as it was received.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even hold  back the name, for there is not the slightest fear of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version of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11-9-1927.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Ramchandra being flattered. It is most likely that he does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Even if he does, I am certain that one who has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these beautiful verses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Tulsidas will nto become swollen with </w:t>
      </w:r>
      <w:r>
        <w:rPr>
          <w:rFonts w:ascii="Times" w:hAnsi="Times" w:eastAsia="Times"/>
          <w:b w:val="0"/>
          <w:i w:val="0"/>
          <w:color w:val="000000"/>
          <w:sz w:val="22"/>
        </w:rPr>
        <w:t>pride.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IFT FROM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ORODADA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another equally priceless gift from the late Borodada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always carry with me. He gave me the following verse,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his own hands, when I visited Santiniketan the last time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</w:t>
      </w:r>
      <w:r>
        <w:rPr>
          <w:rFonts w:ascii="Times" w:hAnsi="Times" w:eastAsia="Times"/>
          <w:b w:val="0"/>
          <w:i w:val="0"/>
          <w:color w:val="000000"/>
          <w:sz w:val="22"/>
        </w:rPr>
        <w:t>his death.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give the meaning :</w:t>
      </w:r>
    </w:p>
    <w:p>
      <w:pPr>
        <w:autoSpaceDN w:val="0"/>
        <w:autoSpaceDE w:val="0"/>
        <w:widowControl/>
        <w:spacing w:line="260" w:lineRule="exact" w:before="120" w:after="0"/>
        <w:ind w:left="550" w:right="7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company of a saint, one’s suffering turns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happiness, death into immortality and a dull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man of perfect illumination.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12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supposedly uncultured peasant can, on occasion, quote verses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Tulsidas which fill one with the joy of knowledge and devotion,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another, a great poet, forgets his ego though he is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profound knowledge and seeks the company of saintly men.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reflects over both these instances in a detached spirit,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reference to me, he will realize what our culture is and how we </w:t>
      </w:r>
      <w:r>
        <w:rPr>
          <w:rFonts w:ascii="Times" w:hAnsi="Times" w:eastAsia="Times"/>
          <w:b w:val="0"/>
          <w:i w:val="0"/>
          <w:color w:val="000000"/>
          <w:sz w:val="22"/>
        </w:rPr>
        <w:t>can make ourselves worthy of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Hindi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8-9-1927</w:t>
      </w:r>
    </w:p>
    <w:p>
      <w:pPr>
        <w:autoSpaceDN w:val="0"/>
        <w:autoSpaceDE w:val="0"/>
        <w:widowControl/>
        <w:spacing w:line="220" w:lineRule="exact" w:before="9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who gathers up all objects of natural affection—mother, father, brother,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 and wife, wealth, home, friends and family—like strands, and makes of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strong rope to bind his soul to my feet; he who looks on all with an impartial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eye and has abandoned all desire, and in whose heart is neither joy nor sorrow 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fear, such a saint abides in my heart like riches in the heart of an avaricious man.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Saints like yourself are dear to me; it is only for their sake I am constrained to take on </w:t>
      </w:r>
      <w:r>
        <w:rPr>
          <w:rFonts w:ascii="Times" w:hAnsi="Times" w:eastAsia="Times"/>
          <w:b w:val="0"/>
          <w:i w:val="0"/>
          <w:color w:val="000000"/>
          <w:sz w:val="18"/>
        </w:rPr>
        <w:t>mortal form.</w:t>
      </w:r>
    </w:p>
    <w:p>
      <w:pPr>
        <w:autoSpaceDN w:val="0"/>
        <w:autoSpaceDE w:val="0"/>
        <w:widowControl/>
        <w:spacing w:line="220" w:lineRule="exact" w:before="2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worship the Personal and devote themselves to the good of others, </w:t>
      </w:r>
      <w:r>
        <w:rPr>
          <w:rFonts w:ascii="Times" w:hAnsi="Times" w:eastAsia="Times"/>
          <w:b w:val="0"/>
          <w:i w:val="0"/>
          <w:color w:val="000000"/>
          <w:sz w:val="18"/>
        </w:rPr>
        <w:t>and persevere in the ways of virtue and religious duty, and love the feet of the twice-</w:t>
      </w:r>
      <w:r>
        <w:rPr>
          <w:rFonts w:ascii="Times" w:hAnsi="Times" w:eastAsia="Times"/>
          <w:b w:val="0"/>
          <w:i w:val="0"/>
          <w:color w:val="000000"/>
          <w:sz w:val="18"/>
        </w:rPr>
        <w:t>born, are dear to me as my own life.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Dwijendranath Tagore, elder brother of Rabindranath Tagore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May 1925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 dull person into a man of perfect illumination” is a paraphrase.  The </w:t>
      </w:r>
      <w:r>
        <w:rPr>
          <w:rFonts w:ascii="Times" w:hAnsi="Times" w:eastAsia="Times"/>
          <w:b w:val="0"/>
          <w:i w:val="0"/>
          <w:color w:val="000000"/>
          <w:sz w:val="18"/>
        </w:rPr>
        <w:t>literal meaning is : “Nothingness into fullness.”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04" w:right="136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SPEECH AT CONJEEVARAM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several addresses and also the purses.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the Municipality upon their efforts to reduce to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the message of the spinning-wheel. I hope the boys and girls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elementary school are learning spinning regularly and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manner. In many municipalities where this experiment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tried, the spinning-wheels have practically remained idle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want of personal interest on the part of councillors.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make it a real success unless at least one or two of the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councillors will themselves become expert spinners sand keep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vigilant watch over what is being done in these schools. I wish also to </w:t>
      </w:r>
      <w:r>
        <w:rPr>
          <w:rFonts w:ascii="Times" w:hAnsi="Times" w:eastAsia="Times"/>
          <w:b w:val="0"/>
          <w:i w:val="0"/>
          <w:color w:val="000000"/>
          <w:sz w:val="22"/>
        </w:rPr>
        <w:t>draw you attention to the experience of other municipal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schools that it is not the wheel which can be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but it is the </w:t>
      </w:r>
      <w:r>
        <w:rPr>
          <w:rFonts w:ascii="Times" w:hAnsi="Times" w:eastAsia="Times"/>
          <w:b w:val="0"/>
          <w:i/>
          <w:color w:val="000000"/>
          <w:sz w:val="22"/>
        </w:rPr>
        <w:t>takli.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to tell you what more can be done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 of the land. You, the parents of the children who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can see to it that your children are dressed in khadi.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induce the municipal employees from the highest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lowest to wear nothing but khadi. Several municipalities have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successfully performed this operation.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addresses asks me to do something to heal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widened breach between Brahmins and Non-Brahmins. I assure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heal the breach today if I had the power. I have told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and Non-Brahmin friends that I am prepared during my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discuss the thing with you and assist in arriving at a solution,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at all possible. It is a spectacle humiliating to both Brahmins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Brahmins. And really our capacity for swaraj can only be tested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ability successfully to handle such problems. Beyond stating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always willing to assist, it is not possible for me to make any </w:t>
      </w:r>
      <w:r>
        <w:rPr>
          <w:rFonts w:ascii="Times" w:hAnsi="Times" w:eastAsia="Times"/>
          <w:b w:val="0"/>
          <w:i w:val="0"/>
          <w:color w:val="000000"/>
          <w:sz w:val="22"/>
        </w:rPr>
        <w:t>concrete suggestions.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is a city renowned for its holiness throughout India.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as in other places here also holiness has become but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empty name. Though you do something for khaddar and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 some other directions, it does not make the city holy. </w:t>
      </w:r>
      <w:r>
        <w:rPr>
          <w:rFonts w:ascii="Times" w:hAnsi="Times" w:eastAsia="Times"/>
          <w:b w:val="0"/>
          <w:i w:val="0"/>
          <w:color w:val="000000"/>
          <w:sz w:val="22"/>
        </w:rPr>
        <w:t>Holiness is made of sterner stuff. It means purity of conduct and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of heart in the majority of its citizens. I wish to ask you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and answer the question whether you regard a single being </w:t>
      </w:r>
      <w:r>
        <w:rPr>
          <w:rFonts w:ascii="Times" w:hAnsi="Times" w:eastAsia="Times"/>
          <w:b w:val="0"/>
          <w:i w:val="0"/>
          <w:color w:val="000000"/>
          <w:sz w:val="22"/>
        </w:rPr>
        <w:t>as untouchable. Belief in untouchability and holiness are contrad-</w:t>
      </w:r>
      <w:r>
        <w:rPr>
          <w:rFonts w:ascii="Times" w:hAnsi="Times" w:eastAsia="Times"/>
          <w:b w:val="0"/>
          <w:i w:val="0"/>
          <w:color w:val="000000"/>
          <w:sz w:val="22"/>
        </w:rPr>
        <w:t>ictory terms.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a letter today in this place asking me to dwell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upon the question of child widows. Whilst it is not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deal with this great evil to the exclusion of every other,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painfully conscious of the fact that you are not free from this evil.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credit to Hinduism that it has so many child virgin widows.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I the would certainly insist upon every parent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his child widow in his home. Child widow, again,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contradiction in terms. Only a full grown woman who has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consenting party to her marriage and who enjoyed the married life </w:t>
      </w:r>
      <w:r>
        <w:rPr>
          <w:rFonts w:ascii="Times" w:hAnsi="Times" w:eastAsia="Times"/>
          <w:b w:val="0"/>
          <w:i w:val="0"/>
          <w:color w:val="000000"/>
          <w:sz w:val="22"/>
        </w:rPr>
        <w:t>can become a widow.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Closely related to the question of child widows is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marriages. It is an inhuman thing to give away in marriage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girl under sixteen years. We do violence to our Shastras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wrest from them a meaning which panders to our lust. Now, perhaps,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understand a little of what I mean by holiness. I hope that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naturally and pardonably proud of this city, will bestir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and take early and energetic steps to rid yourselves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evils to which I have drawn attention. If you really feel for the poorest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land as you claim to do in your address, you will not rest </w:t>
      </w:r>
      <w:r>
        <w:rPr>
          <w:rFonts w:ascii="Times" w:hAnsi="Times" w:eastAsia="Times"/>
          <w:b w:val="0"/>
          <w:i w:val="0"/>
          <w:color w:val="000000"/>
          <w:sz w:val="22"/>
        </w:rPr>
        <w:t>content until you have brought about total prohibition.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note handed to me asking me to tell you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Tilak Swaraj Fund and the present Khaddar Fund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purses today. I gladly give you the information.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the Tilak Swaraj Fund is concerned, I may inform you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audited accounts have been published and circulated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Committee all over India. Anyone who is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desirous of seeing how much was collected and how the fund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distributed, is entitled to get from the General Secretary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accounts. The manner of disbursements was in this way.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percentage went to the Central Fund in the hands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and the balance was kept with the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in which the amounts were collected. And the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have also, so far as I am aware, except in one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instances, published audited accounts. You may also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amounts were collected in Bombay and these remained vested </w:t>
      </w:r>
      <w:r>
        <w:rPr>
          <w:rFonts w:ascii="Times" w:hAnsi="Times" w:eastAsia="Times"/>
          <w:b w:val="0"/>
          <w:i w:val="0"/>
          <w:color w:val="000000"/>
          <w:sz w:val="22"/>
        </w:rPr>
        <w:t>in a number of trustees specially appointed. Furthermore, very large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amounts of this fund were earmarked and these earmarked funds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administered by those donors who gave the funds so earmarked.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conviction that no fund of that magnitude has been so cleanly </w:t>
      </w:r>
      <w:r>
        <w:rPr>
          <w:rFonts w:ascii="Times" w:hAnsi="Times" w:eastAsia="Times"/>
          <w:b w:val="0"/>
          <w:i w:val="0"/>
          <w:color w:val="000000"/>
          <w:sz w:val="22"/>
        </w:rPr>
        <w:t>administered as the Tilak Swaraj Fund.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that does not mean there has never been any misappro-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priation of these funds. Look at every other human institution.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had its share of faithless servants. But my examination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disclosed the fact that in the Congress there has been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defalcation. This refers to the Tilak Swaraj Fund and you are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it because of the extraordinary care that was taken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of responsible officers. You had in Seth Jamnalalji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treasurer who was not only inviolable, but whose vigilance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surpassed by a single treasurer on the face of the earth. When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of Seth Jamnalalji, I assure you that I speak from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the Khadi Fund of which also Seth Jamnalalji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treasurer and Shankerlal Banker is the Secretary. I am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that it is impossible to find two better men than these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administration of this fund. And over and above them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consisting of picked men, who believe in the message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These funds are kept in banks of first-class credit.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periodical inspection all over India of provincial accounts;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accounts also are periodically audited both in the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the centres. It is open to anyone whether he is a contributor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see these accounts. The method of distribution of this bund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confine the purses that are being collected to the provinces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collected. But the Board does not follow that absolute rule.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we have collected large amounts in Bombay but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has been spent in Bombay itself. Though very little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in Orissa large amounts were spent in organizing khadi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Orissa. Similarly more has been spent in Tamil Nadu than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collected. This is an absolute rule that wherever there 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 and there is a chance of working in the distressed area through </w:t>
      </w:r>
      <w:r>
        <w:rPr>
          <w:rFonts w:ascii="Times" w:hAnsi="Times" w:eastAsia="Times"/>
          <w:b w:val="0"/>
          <w:i w:val="0"/>
          <w:color w:val="000000"/>
          <w:sz w:val="22"/>
        </w:rPr>
        <w:t>able and honest workers, funds are always made available.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always invite enquiries and searching enquiries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finances of public institutions and it was in appreciation of that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entered into an elaborate explanation of the question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to me. I wish the public take much more and abler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financial adiministration of all trust funds. I am painfully </w:t>
      </w:r>
      <w:r>
        <w:rPr>
          <w:rFonts w:ascii="Times" w:hAnsi="Times" w:eastAsia="Times"/>
          <w:b w:val="0"/>
          <w:i w:val="0"/>
          <w:color w:val="000000"/>
          <w:sz w:val="22"/>
        </w:rPr>
        <w:t>conscious of the fact that in spite of the care that I am capable of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devoting, it is not possible for me to do it unless I get vigilant </w:t>
      </w:r>
      <w:r>
        <w:rPr>
          <w:rFonts w:ascii="Times" w:hAnsi="Times" w:eastAsia="Times"/>
          <w:b w:val="0"/>
          <w:i w:val="0"/>
          <w:color w:val="000000"/>
          <w:sz w:val="22"/>
        </w:rPr>
        <w:t>assistance from the public to ensure absolute purity of the admini-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stration of numerous funds which the public have trusted me with.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absolute correctness and purity of administration,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and intelligent assistance of the public, is beyond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single individual. I will gladly answer any further questions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>may arise out of my explanation either now or by writing.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10-9-1927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SPEECH TO ARUNDHATIYAS, PERAMBUR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1927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replying to the address, Mahatmaji exhorted this community of cobblers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carry on their trade with dead cattle hide instead of with hide of slaughtered animals.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said he himself had made shoes and could make fairly good shoes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now. He could not however make such a beautiful pair as the one they had presented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with.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Shoemaking was a respectable trade of which no one need be ashamed. He </w:t>
      </w:r>
      <w:r>
        <w:rPr>
          <w:rFonts w:ascii="Times" w:hAnsi="Times" w:eastAsia="Times"/>
          <w:b w:val="0"/>
          <w:i w:val="0"/>
          <w:color w:val="000000"/>
          <w:sz w:val="18"/>
        </w:rPr>
        <w:t>himself had now organized a tannery at Sabarmati where dead cattle hide was tanned.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then asked the men to give up drink. Drink, he said, made beasts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and was the enemy of the family. He also asked them to refrain from vices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kinds. If they only follwed his advice in some details of their daily conduct, their </w:t>
      </w:r>
      <w:r>
        <w:rPr>
          <w:rFonts w:ascii="Times" w:hAnsi="Times" w:eastAsia="Times"/>
          <w:b w:val="0"/>
          <w:i w:val="0"/>
          <w:color w:val="000000"/>
          <w:sz w:val="18"/>
        </w:rPr>
        <w:t>status would be raised automatically in society.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Finally, Mahatmaji asked the men to remember that there were millions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in rural India much poorer than they. They should sympathize with them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them by wearing khaddar. It was as wrong for them to wear foreign cloth, as it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for him to buy foreign shoes without encouraging local shoemakers.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12-9-1927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SPEECH TO GUJARATIS AND MARWARIS, MADRAS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1927</w:t>
      </w:r>
    </w:p>
    <w:p>
      <w:pPr>
        <w:autoSpaceDN w:val="0"/>
        <w:autoSpaceDE w:val="0"/>
        <w:widowControl/>
        <w:spacing w:line="260" w:lineRule="exact" w:before="10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purse and the address. I am satisfied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 that you have given me because it is a sacred work.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bond between myself and Gujaratis for Gujarat is my </w:t>
      </w:r>
      <w:r>
        <w:rPr>
          <w:rFonts w:ascii="Times" w:hAnsi="Times" w:eastAsia="Times"/>
          <w:b w:val="0"/>
          <w:i w:val="0"/>
          <w:color w:val="000000"/>
          <w:sz w:val="22"/>
        </w:rPr>
        <w:t>birthplace. Ever since I came to India my connection with Gujaratis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Sandals made out of the hide of dead cattle were presented to Gandhiji and </w:t>
      </w:r>
      <w:r>
        <w:rPr>
          <w:rFonts w:ascii="Times" w:hAnsi="Times" w:eastAsia="Times"/>
          <w:b w:val="0"/>
          <w:i w:val="0"/>
          <w:color w:val="000000"/>
          <w:sz w:val="18"/>
        </w:rPr>
        <w:t>Kasturba.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Marwaris has been one of increasing affection. Swaraj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India if only the two communities had realized their duties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and had given some place to selfless work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business. One of the reasons why India is still a slave country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importation of foreign cloth and in the trade of foreign cloth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prime share. Therefore when you give money for the service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whatever you give will be unsatisfactory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has a bearing on India’s povertystricken millions.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away the money of the poor and the </w:t>
      </w:r>
      <w:r>
        <w:rPr>
          <w:rFonts w:ascii="Times" w:hAnsi="Times" w:eastAsia="Times"/>
          <w:b w:val="0"/>
          <w:i/>
          <w:color w:val="000000"/>
          <w:sz w:val="22"/>
        </w:rPr>
        <w:t>prayaschitta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of the sin lies when you discharge your duties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you took your money. So if you are going to perform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I beg of you to take to khadi business. This is you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my work. Though I am myself born a Bania I have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Therefore I have got to learn business from you.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biggest business in India has now fallen into my hands and so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take up this work from my hands, there will be no need to beg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country. You have given me a welcome address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and I thank you for it. There is a Hindi Pracharak Sabha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India. The money for it comes from North India now and then.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work Marwaris have given large amounts of money. I beg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now to make this your own work. You should not depend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 India for finance and will have to do it actively yourselves.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duty still for you, cow-protection. Gujaratis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Marwaris have taken a prominent part. I must tell you that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done by money alone. You have got the Shastra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and that is more necessary than money. If you do not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dairies and tanneries in the various parts of the country this work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done properly. You are traders in all parts of India.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friends with all the people of the country.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as strangers. Think of them as sons and daughters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If you think one a Punjabi, another a Bengali, Marwari,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and so on, no good will result. May God give you wisdom </w:t>
      </w:r>
      <w:r>
        <w:rPr>
          <w:rFonts w:ascii="Times" w:hAnsi="Times" w:eastAsia="Times"/>
          <w:b w:val="0"/>
          <w:i w:val="0"/>
          <w:color w:val="000000"/>
          <w:sz w:val="22"/>
        </w:rPr>
        <w:t>and desire to serve!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10-9-1927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20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30. SPEECH TO WOMEN, MADRAS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1927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first thanked the women of Madras for the welcome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accorded in him and for the purse. Regarding the purse, he said he was not satisfied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same. He also doubted whether all of them who had assembled there knew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purpose they had given the purse, for it they had realized it they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much more. The money was not intended to be distributed among a hundred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 for charity but was going to be used for the relief of millions of starving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throughout India. He saw round him a large number of ladies with costly jewellery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persons. They would no have realized that one bit of such jewellery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 to a fortune to the starving millions. The toiling millions did not know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gold, diamonds, and silver were. Their jewellery was made of wood, stone and copper.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even doubted whether the women who had gathered around him had 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seen their sisters in the villages. He had a great mind to take some of them 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villages and show them the conditions in which some of their sisters lived.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only they would realize the true significance of the movement he had set afoot,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object of his mission. They had given a few hundreds of rupees but until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some other things, that money would become useless. Millions of starving sisters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toiling all round the year and if more fortunate women had any affection for them </w:t>
      </w:r>
      <w:r>
        <w:rPr>
          <w:rFonts w:ascii="Times" w:hAnsi="Times" w:eastAsia="Times"/>
          <w:b w:val="0"/>
          <w:i w:val="0"/>
          <w:color w:val="000000"/>
          <w:sz w:val="18"/>
        </w:rPr>
        <w:t>they must wear khadi prepared by the poor people. Then they must show their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 and spirit by spending at least half an hour a day and giving away the yarn.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said that he had been working for the relief of these poor millions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wherever he went he had received the full sympathy of all women. His work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vain if womenfolk of India did not co-operate with him. Referring to the welcome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address, Mahatmaji said:  It was a long one and he did not know whether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in the audience knew all subjects dealt with therein. They were all important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ones and related only to the middle class people. He id not say that they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disregarded on that account. He had no time to discuss all the subjects mentioned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therein, but would say they had his entire sympathy. He would say only this 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women had equal rights with men. Hindu Shastras made no differentiation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sexes and had even symbolized God as </w:t>
      </w:r>
      <w:r>
        <w:rPr>
          <w:rFonts w:ascii="Times" w:hAnsi="Times" w:eastAsia="Times"/>
          <w:b w:val="0"/>
          <w:i/>
          <w:color w:val="000000"/>
          <w:sz w:val="18"/>
        </w:rPr>
        <w:t>Ardha- nareeshwara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saying that the wives were the better halves was quite true. India had produced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ideal women and among the seven great </w:t>
      </w:r>
      <w:r>
        <w:rPr>
          <w:rFonts w:ascii="Times" w:hAnsi="Times" w:eastAsia="Times"/>
          <w:b w:val="0"/>
          <w:i/>
          <w:color w:val="000000"/>
          <w:sz w:val="18"/>
        </w:rPr>
        <w:t>satis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worshipped by Hindu woman evey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 to ward off her sins Sita stood foremost. That a better place was given to </w:t>
      </w:r>
      <w:r>
        <w:rPr>
          <w:rFonts w:ascii="Times" w:hAnsi="Times" w:eastAsia="Times"/>
          <w:b w:val="0"/>
          <w:i w:val="0"/>
          <w:color w:val="000000"/>
          <w:sz w:val="18"/>
        </w:rPr>
        <w:t>women was significant in the fact that people don’t call “Ram-Sita” but call “Sita-</w:t>
      </w:r>
      <w:r>
        <w:rPr>
          <w:rFonts w:ascii="Times" w:hAnsi="Times" w:eastAsia="Times"/>
          <w:b w:val="0"/>
          <w:i w:val="0"/>
          <w:color w:val="000000"/>
          <w:sz w:val="18"/>
        </w:rPr>
        <w:t>Ram”. Sita was an embodiment of self-sacrifice and dharma. Her sacrifices were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Singrachari Hall in Hindu High School, Triplicane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7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greater than those of Rama. If the Hindus were the true followers and worshippers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Sita and Rama they would not have allowed such disgraceful customs as were prevalent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their society. They would immediately try to purify their Hinduism.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determined to purify their society he would ask them first of all not to marry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daughters before they were 16 years old. The next thing they must do is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remarry young widows. It was a sin not to remarry such girls. Consent was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life contract and he believed that in early marriages there was no consent.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then ask them to remove form their midst the custom of </w:t>
      </w:r>
      <w:r>
        <w:rPr>
          <w:rFonts w:ascii="Times" w:hAnsi="Times" w:eastAsia="Times"/>
          <w:b w:val="0"/>
          <w:i/>
          <w:color w:val="000000"/>
          <w:sz w:val="18"/>
        </w:rPr>
        <w:t>Devadasis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reforms as he had mentioned could effectively and easily be done by women’s 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associations and not by male workers however capable they might be.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Mahatmaji said that he was gratified at the fact that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Muthulakshmi Ammal was the Deputy President of the Legislative Council. 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himself a non-co-operator, he believed that Dr. Muthulakshmi Ammal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many things in the Council on behalf of the women of India. He would only request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not to completely adopt Western methods. She must instil the Indian atmosphere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Council and never forget the interests of women. India’s progress would be sure </w:t>
      </w:r>
      <w:r>
        <w:rPr>
          <w:rFonts w:ascii="Times" w:hAnsi="Times" w:eastAsia="Times"/>
          <w:b w:val="0"/>
          <w:i w:val="0"/>
          <w:color w:val="000000"/>
          <w:sz w:val="18"/>
        </w:rPr>
        <w:t>and certain if only the women of India worked for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In-conclusion, Mahatmaji said then the greatest problem in India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day was the relief of poverty among the millions of toiling masses scattered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thousands of villages in India. If educated and more fortunate women did not realize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duties to their less fortunate sisters and do something for their relief India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progress. He believed that the spinning-wheel would do much in this direction.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must become the centre of their activities. The khadi movement was a women’s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and he hoped that they would take it up and relieve him of his duties.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prayed to God Almighty that He should give them courage and energy to take up this </w:t>
      </w:r>
      <w:r>
        <w:rPr>
          <w:rFonts w:ascii="Times" w:hAnsi="Times" w:eastAsia="Times"/>
          <w:b w:val="0"/>
          <w:i w:val="0"/>
          <w:color w:val="000000"/>
          <w:sz w:val="18"/>
        </w:rPr>
        <w:t>good work.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10-9-1927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SPEECH ON C. R. DAS, MADRAS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1927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Mr. Satyamurti on having presented this portrait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Mahajana Sabha and I congratulate the Mahajana Sabha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secured this very precious possession. If I may do so,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congratulate myself also upon having received the honour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unveiling this portrait. But whilst I prize this honour, I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 sing to you that I am somewhat embarrassed, embarrassed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am unveiling the portrait of one who unveiled my own.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 lack of adjustment in this thing. Not that anybody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this accident; but it is there. Because Deshbandhu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unveiled my portrait it was impossible to avoid me, seeing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be in Madras when the portrait was presented. So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in the fitness of things considered in that light. But all the same,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things over which we have no control and yet which mar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dispositions. The fact that I have brought to your notice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mars my joy, it makes it difficult for me to pour out my heart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Deshbandhu Das but I must struggle through my </w:t>
      </w:r>
      <w:r>
        <w:rPr>
          <w:rFonts w:ascii="Times" w:hAnsi="Times" w:eastAsia="Times"/>
          <w:b w:val="0"/>
          <w:i w:val="0"/>
          <w:color w:val="000000"/>
          <w:sz w:val="22"/>
        </w:rPr>
        <w:t>performance in the best manner I can.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lift myself and yourself out of the political setting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given to this function. Deshbandhu’s name will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so long as time lasts and India lasts, 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liberators of India. There can be not a shadow of doubt about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himself claimed and was entitled to far higher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of being ranked as one of the liberators—though high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is. I came to know this secret of his life myself during his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days, about which you have just now heard as from 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magnificent letter that Mr. Satyamurti read to us.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this strength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derived from his spirituality and I consider his spirituality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than his politics. He consi dered that his politics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 upon and were deri ved from his spirituality, as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once in connection with another liberator of India, now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Lokamanya Bala Gangadhara Tilak. I think it was in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him or speaking about him, I said it had been a misfortune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greatest sons of India to sacrifice their cherished ambition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realize what to them was a lesser ambition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motherland. Lokamanya Tilak, if he had not been born in these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India, would have been considered a literary giant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been enough. He would have been considered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scholar, a man capable of giving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giving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interpretations of old faiths. But that which was his highest ambition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subservient to the political work that he saw before him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greatest work became a matter of leisure hours. All the best his</w:t>
      </w:r>
    </w:p>
    <w:p>
      <w:pPr>
        <w:autoSpaceDN w:val="0"/>
        <w:autoSpaceDE w:val="0"/>
        <w:widowControl/>
        <w:spacing w:line="220" w:lineRule="exact" w:before="2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concluding paragraph of this letter of April 19, 1925; read : “No, my dear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Satyamurit, I feel a broken man.  I feel that my work is over and somebody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constantly calling me from the other side.  I should love now to give up all this fight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worry and retire to seclusion.  Surely the last few years—may be a very few—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given to God.  The work should be taken up by younger men—yours </w:t>
      </w:r>
      <w:r>
        <w:rPr>
          <w:rFonts w:ascii="Times" w:hAnsi="Times" w:eastAsia="Times"/>
          <w:b w:val="0"/>
          <w:i w:val="0"/>
          <w:color w:val="000000"/>
          <w:sz w:val="18"/>
        </w:rPr>
        <w:t>affectionately, C. R. Das.”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04" w:right="135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could possibly give was given to the political emancipation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And so it was with Deshbandhu. When I had the honour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his acquaintance in Lahore, I remember his having engaged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always whenever we had done with the report on which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engaged, in spiritual discussions. We used to talk about and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things of permanent interest in life. I remember his having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or twice in my presence that he could not possibly do these </w:t>
      </w:r>
      <w:r>
        <w:rPr>
          <w:rFonts w:ascii="Times" w:hAnsi="Times" w:eastAsia="Times"/>
          <w:b w:val="0"/>
          <w:i w:val="0"/>
          <w:color w:val="000000"/>
          <w:sz w:val="22"/>
        </w:rPr>
        <w:t>things in the thorough manner in which he wanted to.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confess that I did not know Deshbandhu then as I knew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his last moments at Darjeeling. I came closest to him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look back upon those few days of my association with him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precious treasures of my memory. But in Lahore I unwittingly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injustice to him by my thinking for one moment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spirituality of his was a mere pastime as I have known it to be of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distinguished sons of India. But as our friendship, may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ripened, I came closer to him and I felt that I occupied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corner in his heart also. And yet there were some cobwebs. God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that those cobwebs should be removed before his eyes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closed. He could not tolerate the idea of a seeker of truth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any illusion what-soever or any misunderstanding whatsoever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a man so good. I omit the word ‘great’ deliberately.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Greatness without goodness counts for nothing in my estimation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it counted for nothing in Deshbandhu’s estimation. So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privileged to enter his heart, understand him through and through and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 depth of his devotion.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Reckless sacrifice he had. Reckless courage also he had. But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beautiful recklessness of his was really derived from his very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spirituality. He himself told me when he was in Darjeeling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satisfied and consider his work over unless the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treasures he had locked up in his heart had been also delivered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That ambition of his was not destined to be fulfilled through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of his. Perhaps you do not know his childlike simplicity.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amazed; his own partner in life was amazed at that incredible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 of his heart. In his search for spiritual consolation he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under one who has and had very little education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word education. But in order to find tht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everlasting peace that a spiritual quickening gives, he was reckless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mind ridicule of his friends in going forward with that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and dare not give you more details. I have given you just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share with me the belief that in Deshbandhu if we have lost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man, one of the greatest of India’s patriots, we have lost also in </w:t>
      </w:r>
      <w:r>
        <w:rPr>
          <w:rFonts w:ascii="Times" w:hAnsi="Times" w:eastAsia="Times"/>
          <w:b w:val="0"/>
          <w:i w:val="0"/>
          <w:color w:val="000000"/>
          <w:sz w:val="22"/>
        </w:rPr>
        <w:t>Deshbandhu a very great spiritual teacher.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endeavoured to lift ourselves out of the political setting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because I know that if his spirit is brooding over our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know that he shares to the fullest extent the ideas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to you. It was another patriot of India, again now no more,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expressed this thought that a time comes in the life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when mere political battle jars on him and that he seeks to base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on spiritual, livingly moral foundations.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spirituality and morality, if we rightly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term. Today somehow or other we have come to distinguish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and so I have added the adverb ‘livingly’ moral.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several years ago; but ever since then, I have seen that </w:t>
      </w:r>
      <w:r>
        <w:rPr>
          <w:rFonts w:ascii="Times" w:hAnsi="Times" w:eastAsia="Times"/>
          <w:b w:val="0"/>
          <w:i w:val="0"/>
          <w:color w:val="000000"/>
          <w:sz w:val="22"/>
        </w:rPr>
        <w:t>utterance more and more exemplified in this manner.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introduced this thing for a deliberate purpose;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is:  Let us have the political ambition that we live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the country. Today it is impossible for an Indian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even to exist without political ambition, because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domination of India has unfortunately resulted in if not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subjection, in spiritual </w:t>
      </w:r>
      <w:r>
        <w:rPr>
          <w:rFonts w:ascii="Times" w:hAnsi="Times" w:eastAsia="Times"/>
          <w:b w:val="0"/>
          <w:i/>
          <w:color w:val="000000"/>
          <w:sz w:val="22"/>
        </w:rPr>
        <w:t>inanity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we have simply got the outer husk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spirituality; the kernel of it seems to have been entirely dried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delude ourselves into the belief that this political ambition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is going to serve this </w:t>
      </w:r>
      <w:r>
        <w:rPr>
          <w:rFonts w:ascii="Times" w:hAnsi="Times" w:eastAsia="Times"/>
          <w:b w:val="0"/>
          <w:i/>
          <w:color w:val="000000"/>
          <w:sz w:val="22"/>
        </w:rPr>
        <w:t>Karmabhumi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this </w:t>
      </w:r>
      <w:r>
        <w:rPr>
          <w:rFonts w:ascii="Times" w:hAnsi="Times" w:eastAsia="Times"/>
          <w:b w:val="0"/>
          <w:i/>
          <w:color w:val="000000"/>
          <w:sz w:val="22"/>
        </w:rPr>
        <w:t>Devabhumi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we flatter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in calling Bharatavarsha. Let us not delude ourselves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belief that this sacred land can ever be served by or can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assimilate a political mesage unless it has got a spiritual foundation.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got to be broadbased upon that foundation if it is to last and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meate the distant villages of India. That brings me to the appeal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of the Sabha made to me. I semed to have neglected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politics, he said. But he corrected himself. “No, he did not”. I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correction. I have not neglected politics. But having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sitting side by side with Deshbandhu Das and having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privilege of many conversations with Lokamanya and most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leaders, I have understood the secret of achieving India’s freedom, a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fancy. In having done so, I bide my time in endeavouring to translate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in terms of spirituality. I must restate my doctrine even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of being misunderstood. When I was challenged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saying that I would sacrifice India herself on the altar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freedom but of truth. There is a catch about this thing. The catch </w:t>
      </w:r>
      <w:r>
        <w:rPr>
          <w:rFonts w:ascii="Times" w:hAnsi="Times" w:eastAsia="Times"/>
          <w:b w:val="0"/>
          <w:i w:val="0"/>
          <w:color w:val="000000"/>
          <w:sz w:val="22"/>
        </w:rPr>
        <w:t>consists in this, that freedom which is inconsistent with truth is no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110" w:val="left"/>
          <w:tab w:pos="60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whatsoever. But catch or no catch, when I wrote that,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jarred on some friends and it incensed some. But what could I do?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speak what I feel; or else I should be really worthless.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to repeat really the beautiful language that Deshbandhu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uttered on that occasion which was reproduced today, namely,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he had boundless affection for me, he could only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soul could ascend to and not what I wished or asked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no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more. I cannot do more—I know that. When my soul ascends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things which you are in the habit of calling political, I shall not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invitation; and I shall lead the cause. But till then, I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to contemplate on the treasures that have been left to us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and his predecessors—spiritual treasures —and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hold the belief that all the politics that may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down to us from the west will be turned to dust in India,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might be in the West, if we cannot possibly reduce them to </w:t>
      </w:r>
      <w:r>
        <w:rPr>
          <w:rFonts w:ascii="Times" w:hAnsi="Times" w:eastAsia="Times"/>
          <w:b w:val="0"/>
          <w:i w:val="0"/>
          <w:color w:val="000000"/>
          <w:sz w:val="22"/>
        </w:rPr>
        <w:t>terms of spirituality.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consider it a great privilege for me that as my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is about to close, I have not only got this privilege of 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veiling the portrait of one whose memory I hold dear and near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 have also in that connection got the privilege of interpreting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know the mission for which Deshbandhu lived and for which he </w:t>
      </w:r>
      <w:r>
        <w:rPr>
          <w:rFonts w:ascii="Times" w:hAnsi="Times" w:eastAsia="Times"/>
          <w:b w:val="0"/>
          <w:i w:val="0"/>
          <w:color w:val="000000"/>
          <w:sz w:val="22"/>
        </w:rPr>
        <w:t>gave his life. I have much pleasure in unveiling the portrait.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10-9-1927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SPEECH AT ST. THOMAS MOUNT, MADRAS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 AND FRIENDS,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addresses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you have given me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purse. I thank you also for saving my time, when I am pressed for it, </w:t>
      </w:r>
      <w:r>
        <w:rPr>
          <w:rFonts w:ascii="Times" w:hAnsi="Times" w:eastAsia="Times"/>
          <w:b w:val="0"/>
          <w:i w:val="0"/>
          <w:color w:val="000000"/>
          <w:sz w:val="22"/>
        </w:rPr>
        <w:t>by waiving your right to read all the addresses. I congratulate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 the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passage reproduced in, vide “A Candid Critic”,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 20, 1927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While unveiling a portrait of Gandhiji in the same Hall, C. R. Das had said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 followed Mahatma Gandhi because my soul ascended to his.  But I shall refuse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 to anything which my soul does not ascend to.  I have the highest respect, nay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veneration, for the Mahatma; but I shall never trample my soul under my foot.  The </w:t>
      </w:r>
      <w:r>
        <w:rPr>
          <w:rFonts w:ascii="Times" w:hAnsi="Times" w:eastAsia="Times"/>
          <w:b w:val="0"/>
          <w:i w:val="0"/>
          <w:color w:val="000000"/>
          <w:sz w:val="18"/>
        </w:rPr>
        <w:t>Mahatma knew that and I believe he respected me for that.”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the Jain community, the general public and the Podu Jana Oozhiyar </w:t>
      </w:r>
      <w:r>
        <w:rPr>
          <w:rFonts w:ascii="Times" w:hAnsi="Times" w:eastAsia="Times"/>
          <w:b w:val="0"/>
          <w:i w:val="0"/>
          <w:color w:val="000000"/>
          <w:sz w:val="18"/>
        </w:rPr>
        <w:t>Sangham (Social Service League)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Sangham and its beneficial public activities. I note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some schools, doing sanitation work and even the lighting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streets. This is undoubtedly public service in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but I hope your work is through. Sanitation,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substantially done, has been known sometimes to do more harm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It is only things that are well done that produce permanent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 services. I am glad too to find that you have taken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the spinning-wheel I hope you will keep all the wheels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I hope too that you will keep them in good shape.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reason why everyone living in these parts should not be dressed in </w:t>
      </w:r>
      <w:r>
        <w:rPr>
          <w:rFonts w:ascii="Times" w:hAnsi="Times" w:eastAsia="Times"/>
          <w:b w:val="0"/>
          <w:i w:val="0"/>
          <w:color w:val="000000"/>
          <w:sz w:val="22"/>
        </w:rPr>
        <w:t>khadi.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are any here who are given to drink habit,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urge them to give it up. Those who do not drink I ask them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neighbours who drink and gently wean them from that awful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habit. I wish that you would initiate a movement which will not end till </w:t>
      </w:r>
      <w:r>
        <w:rPr>
          <w:rFonts w:ascii="Times" w:hAnsi="Times" w:eastAsia="Times"/>
          <w:b w:val="0"/>
          <w:i w:val="0"/>
          <w:color w:val="000000"/>
          <w:sz w:val="22"/>
        </w:rPr>
        <w:t>total prohibition is carried out in the land.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also glad to receive an address from the Jain friends.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also I would suggest that at the present moment the widest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of the doctrine of ahimsa is possible only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It has been conceived and calculated to benefit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remotest village and the neediest people in the land. What ahimsa,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love can be deeper and faster than that which takes in its sweep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of starving people!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glad that all your addresses make reference to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ability. I hope you will rid yourselves of that curse in the quickest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possible. No religion can possibly countenance the considering </w:t>
      </w:r>
      <w:r>
        <w:rPr>
          <w:rFonts w:ascii="Times" w:hAnsi="Times" w:eastAsia="Times"/>
          <w:b w:val="0"/>
          <w:i w:val="0"/>
          <w:color w:val="000000"/>
          <w:sz w:val="22"/>
        </w:rPr>
        <w:t>of a single human being as an untouchable from birth.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recently drawing attention to child marriages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widows. It is high time that parents understand their duties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children. It cannot be a right thing to give away girls of tender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in marriage, nor can it be right to treat the child as a widow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her so-called husband dies. It is the bounden duty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 to give in marriage such child widows as may be in his family.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also in the South the immoral and the inhuman institution of </w:t>
      </w:r>
      <w:r>
        <w:rPr>
          <w:rFonts w:ascii="Times" w:hAnsi="Times" w:eastAsia="Times"/>
          <w:b w:val="0"/>
          <w:i/>
          <w:color w:val="000000"/>
          <w:sz w:val="22"/>
        </w:rPr>
        <w:t>Devadasis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we would respect our womanhood as we are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them in the name of Sita, we have to get rid of this blot upon </w:t>
      </w:r>
      <w:r>
        <w:rPr>
          <w:rFonts w:ascii="Times" w:hAnsi="Times" w:eastAsia="Times"/>
          <w:b w:val="0"/>
          <w:i w:val="0"/>
          <w:color w:val="000000"/>
          <w:sz w:val="22"/>
        </w:rPr>
        <w:t>our society.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are aware I have still to prepare to leave Madras tonight </w:t>
      </w:r>
      <w:r>
        <w:rPr>
          <w:rFonts w:ascii="Times" w:hAnsi="Times" w:eastAsia="Times"/>
          <w:b w:val="0"/>
          <w:i w:val="0"/>
          <w:color w:val="000000"/>
          <w:sz w:val="22"/>
        </w:rPr>
        <w:t>and you will not expect me therefore to say anything further upon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subjects that will engage your attention. It is usual for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large meetings as these to give those who have not contributed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purse and may be present here an opportunity, if they so desire </w:t>
      </w:r>
      <w:r>
        <w:rPr>
          <w:rFonts w:ascii="Times" w:hAnsi="Times" w:eastAsia="Times"/>
          <w:b w:val="0"/>
          <w:i w:val="0"/>
          <w:color w:val="000000"/>
          <w:sz w:val="22"/>
        </w:rPr>
        <w:t>and if they believe in khadi, of giving their mite.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10-9-1927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INTERVIEW TO “THE HINDU”, MADRAS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1927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Unless I am deceived, the khadi spirit has come to stay.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Thus Mahatma Gandhi summed up to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representative impressions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stay in Madras. . . 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main theme of almost all my addresses in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khadi, if I am not deceiving myself, I have not noticed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weariness of spirit about the audience and everyone who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in khadi has invariably apologized. The financial response </w:t>
      </w:r>
      <w:r>
        <w:rPr>
          <w:rFonts w:ascii="Times" w:hAnsi="Times" w:eastAsia="Times"/>
          <w:b w:val="0"/>
          <w:i w:val="0"/>
          <w:color w:val="000000"/>
          <w:sz w:val="22"/>
        </w:rPr>
        <w:t>has also been satisfactory and khadi sales have been encouraging.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personal affection, I can have nothing to say. Even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 as 1896, Madras bestowed on me an affection for which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unprepared and entirely unworthy. That was my very first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Madras; and I knew nobody personally. Madras simply took me on </w:t>
      </w:r>
      <w:r>
        <w:rPr>
          <w:rFonts w:ascii="Times" w:hAnsi="Times" w:eastAsia="Times"/>
          <w:b w:val="0"/>
          <w:i w:val="0"/>
          <w:color w:val="000000"/>
          <w:sz w:val="22"/>
        </w:rPr>
        <w:t>trust.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citizens of Madras will not postpone to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 the preparations for the coming Congress. They will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demonstration of the wisdom as ascribed to the people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by Sir Brijendranath Seal, if before the session is held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Brahmin-Non-Brahmin quarrel. Of course, I expect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give a good account of themselves in the matter of khadi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Congress week.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representative next enquired about Mahatmaji’s views on Miss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Mayo’s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is agitating the public mind in India today; and Mahatmaji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great stress and difficulty, I have just finished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review of Miss Mayo’s book. I entered upon it with much reluctance;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did so, as many correspondents pressed me to give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I could really ill afford the time to read the book, but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I could not escape having to give the opinion, I read it from page </w:t>
      </w:r>
      <w:r>
        <w:rPr>
          <w:rFonts w:ascii="Times" w:hAnsi="Times" w:eastAsia="Times"/>
          <w:b w:val="0"/>
          <w:i w:val="0"/>
          <w:color w:val="000000"/>
          <w:sz w:val="22"/>
        </w:rPr>
        <w:t>to page; and having read it I am glad that I did so, because I saw that it</w:t>
      </w:r>
    </w:p>
    <w:p>
      <w:pPr>
        <w:autoSpaceDN w:val="0"/>
        <w:autoSpaceDE w:val="0"/>
        <w:widowControl/>
        <w:spacing w:line="234" w:lineRule="exact" w:before="2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Mother India</w:t>
      </w:r>
    </w:p>
    <w:p>
      <w:pPr>
        <w:autoSpaceDN w:val="0"/>
        <w:tabs>
          <w:tab w:pos="251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required a fairly exhaustive reply from me. As my writings have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profusely used by the lady, I owed it to the public and to her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express my frank opinion on her work.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expect me to anticipate the contents of the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10-9-1927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TELEGRAM TO MIRABEHN</w:t>
      </w:r>
    </w:p>
    <w:p>
      <w:pPr>
        <w:autoSpaceDN w:val="0"/>
        <w:autoSpaceDE w:val="0"/>
        <w:widowControl/>
        <w:spacing w:line="266" w:lineRule="exact" w:before="126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UDDALORE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1927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IRABAI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     GOD.      DELIVERANCE.      LETTER      REGARDING      POONA      NOT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RECEIVED.      DO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WHATEVER       JAMNALALJI      SAYS        AND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COMMANDS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YOU.        LOVE.</w:t>
      </w:r>
    </w:p>
    <w:p>
      <w:pPr>
        <w:autoSpaceDN w:val="0"/>
        <w:autoSpaceDE w:val="0"/>
        <w:widowControl/>
        <w:spacing w:line="266" w:lineRule="exact" w:before="4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 W. 5273.  Courtesy:  Mirabehn</w:t>
      </w:r>
    </w:p>
    <w:p>
      <w:pPr>
        <w:autoSpaceDN w:val="0"/>
        <w:autoSpaceDE w:val="0"/>
        <w:widowControl/>
        <w:spacing w:line="292" w:lineRule="exact" w:before="36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35. SPEECH AT Y.M.C.A., CUDDALORE</w:t>
      </w:r>
    </w:p>
    <w:p>
      <w:pPr>
        <w:autoSpaceDN w:val="0"/>
        <w:autoSpaceDE w:val="0"/>
        <w:widowControl/>
        <w:spacing w:line="270" w:lineRule="exact" w:before="106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40" w:lineRule="exact" w:before="5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address and also for the purse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for the Khadi Fund. Rev. Mr. Lange has invited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to you on how the individual might grow so as to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advancement and of his surroundings or her surroundings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doing so, told me that if I expected to address a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saints, I would be sadly disappointed. As I had no such expectations,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occasion for me to be disappointed. But, had you been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saints, I assure you, I would have been deeply embarrassed.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 very imperfect man—and this I say not in the language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courtesy, but in terms of truth—I can only address with any degree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usefulness an assembly of men and women similarly imperfect.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do own that I am constantly, minute after minute, striving after </w:t>
      </w:r>
      <w:r>
        <w:rPr>
          <w:rFonts w:ascii="Times" w:hAnsi="Times" w:eastAsia="Times"/>
          <w:b w:val="0"/>
          <w:i w:val="0"/>
          <w:color w:val="000000"/>
          <w:sz w:val="22"/>
        </w:rPr>
        <w:t>perfection  and  it gives  me comfort to find myself in the assembly of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‘Drain Inspector’s Report”, 15-9-1927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“to”.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“commends”.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04" w:right="136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men and women who are similarly striving. It consoles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that many of them had succeeded in their striving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there is no reason why I should not succeed likewise,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is prayerful and honest. And in the course of that striving,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fancy that I have made certain discoveries. And I am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to the best of my ability to share the results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discoveries with all I meet. And the one discovery that I have made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really speaking, there is no distinction whatsoever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growth and corporate growth, that corporate growth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entirely dependent upon individual growth and hence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proverb in the English language that a chain is no stronger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weakest link in it. And if we realize in its fullness the truth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homely saying, we would discover that no single lad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may hope to isolate himself from others and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above them. When I recall my school days, I have a vivid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recollection of boys who put on airs, because they were considered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clever in their class. And some of them domineered over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had athletic skill and had physical powers. But I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also that their pride went before destruction.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weaker ones, realizing their haughtiness, segregated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them as untouchables and so they really dug their own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own hands. The first condition therefore of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 is utmost humility. And if we see at the present moment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land, some people in their insolence calling themselves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regarding others as below themselves in rank and regarding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as untouchables and unapproachables, those who are 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aloof from this strife are able to watch and see that these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insolence are also digging their own graves. You will therefore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correspondence between the individual and the corporation,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always say to students, young men and women, wanting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country and to do big things:  “First of all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and make yourselves fairly good instruments of service.”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it to be utterly impossible for any young man and any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to serve society unless they start with a clean slate, that is,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heart. But to say that we should have pure hearts is really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but it is not equally easy to achieve and so, we have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scheme of life what is called new birth. The corresponding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in Hinduism is </w:t>
      </w:r>
      <w:r>
        <w:rPr>
          <w:rFonts w:ascii="Times" w:hAnsi="Times" w:eastAsia="Times"/>
          <w:b w:val="0"/>
          <w:i/>
          <w:color w:val="000000"/>
          <w:sz w:val="22"/>
        </w:rPr>
        <w:t>dwija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i.e., twice born. The meaning that the term </w:t>
      </w:r>
      <w:r>
        <w:rPr>
          <w:rFonts w:ascii="Times" w:hAnsi="Times" w:eastAsia="Times"/>
          <w:b w:val="0"/>
          <w:i/>
          <w:color w:val="000000"/>
          <w:sz w:val="22"/>
        </w:rPr>
        <w:t>dwija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come to bear at the present moment is a prostitution of </w:t>
      </w:r>
      <w:r>
        <w:rPr>
          <w:rFonts w:ascii="Times" w:hAnsi="Times" w:eastAsia="Times"/>
          <w:b w:val="0"/>
          <w:i w:val="0"/>
          <w:color w:val="000000"/>
          <w:sz w:val="22"/>
        </w:rPr>
        <w:t>language. Even this new birth among the many Christians I have seen,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acquired the significance which, when the word was orginally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used, it never bore. That new birth does not come from any outward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 nor through lip profession. It is an inward change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unmistakable. It is a change which the person himself notices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his neighbours. It is a transformation of the heart and it needs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lip declaration. And that absolute transformation can only come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inward prayer and a definite and living recognition of the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mighty spirit residing within. We call this by the name of Bhakti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Yoga and rendered in English it means union with God by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and that yoga is possible alike for the lad, ten years old,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old man on the brink of the grave and when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transformation has come as a matter of fact, there is no falling back.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very often a subtle self-deception about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noticing such a transformation about himself or herself, and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make it easy for ourselves we have accommodated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term called backsliding. As a matter of fact, this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transformation in such cases never was a transformation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hallucination and the recognition of this fact keeps a man or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and humble, when the boy or girl who begins to say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transformed will be found to be self-deluded. Therefore, whenever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any such upward lift or tendency to do better, let us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sanguine but let us not cease to strive. Instead of saying to ourselves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pride, ‘I have done with evil, I can never fall’, let us humbly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ourselves, ‘I do not know, I must ever be on the watch.’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irrevocable promise from God to mankind that no single effort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one’s upliftment ever goes without its adequate result.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painfully conscious of the fact that I am saying these things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before me without making my meaning clear.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 under the load of the knowledge that I am almost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students in a foreign language, that is to say, not in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but in an idiom which has become foreign to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>very word God has lost its living touch and its living meaning.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recollect a conversation I had with an extremely intelligent and </w:t>
      </w:r>
      <w:r>
        <w:rPr>
          <w:rFonts w:ascii="Times" w:hAnsi="Times" w:eastAsia="Times"/>
          <w:b w:val="0"/>
          <w:i w:val="0"/>
          <w:color w:val="000000"/>
          <w:sz w:val="22"/>
        </w:rPr>
        <w:t>somewhat learned young man only a few months ago and he said: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so often talk and write about God but I must confess to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no echo of what you say in my own heart.” An English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one of the most noted dailies of England sent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also very recently admiring my work about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temperance and social reform but detesting, as he calls it, God’s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 And let me tell you that this English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is not a mean man but he is a most morally upright man.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philanthropist. Similarly this young Indian who is living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moment—because I am in constant touch with him—is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after perfection. But both consider that all that counts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and all that is required is self-effort, nothing more, nothing 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against this, I can only say that at least 40 years’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and upbroken striving shows to me that whilst self-effort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absolute necessity, by itself it is an illusory thing. Without the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 of the living God, all that effort is reduced to dust.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of very dear friends of mine who were able by self-effort,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appeared to them, to build themselves up, but they found,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noticed, that because the effort was not touched by this living grace,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become in an instant a living sepulchre. Before they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were, subtle temptations surrounded them and they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totally unprepared to resist them. And so,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my language or whether you do not,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significance of the word God or whether you do not,I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really no other message for the young men and the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India. Do not be deceived by your own little intellect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have some faith in the experiences of men living in all the climes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world, in all the places of the world, proclaiming with one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God. I tell you, I give you my assurance, that if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and exercise that faith, and believe in the definite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within, in spite of yourselves, in spite of your intellect rebelling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your faith, in spite of your surroundings,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God, if you persist in that faith, you will find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it will become a living reality for you and it will be the surest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shield of protection for you. If you want to know what faith like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for you, hear me. May God help you to understand somewhat </w:t>
      </w:r>
      <w:r>
        <w:rPr>
          <w:rFonts w:ascii="Times" w:hAnsi="Times" w:eastAsia="Times"/>
          <w:b w:val="0"/>
          <w:i w:val="0"/>
          <w:color w:val="000000"/>
          <w:sz w:val="22"/>
        </w:rPr>
        <w:t>of what I have been saying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12-9-1927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36. SPEECH AT PUBLIC MEETING, CUDDALORE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1927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thank you for all these addresses and the purses presented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including the address I received from the Municipality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morning. Some friends disturbed my night’s rest and that of my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this under the caption, “Three Speeches”.  The first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last paragraphs reproduced here are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12-9-1927.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fellow-passengers and made life itself difficult for my co-workers.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them who are present here I should like to say a few words.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besieged the train practically at three stations where the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for some time. They insisted upon my presenting myself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window. I, on the other hand, insisted on not complying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and so they became angry, terribly angry and the anger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vented upon those who were trying to protect me from all the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 and noise that they set up. Tired out, I was stretched on my 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was awake all the time at the pain of hearing these din voices.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at times difficult to say whether the noise was the noise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or it was hooliganism, pure and undefiled. I know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guards of mine would have been glad if I had got up and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at the window. But it was really not possible for me to comply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demand and I wish that those who were throwing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to me will be pleased not to disturb me, at least my night’s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I do not call that true love. It is blind love which harms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bestow it and on whom it is bestowed. I would urge those blind lovers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mine to follow the beautiful motto that I saw as I was being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place. “Love the poor and you will love Gandhi.” I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assurance that there is no poor man or poor woman in this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 than whom there are not millions much poorer in this land.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appreciate the fact that I am doing this tour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difficulties, I am doing this in spite of the warnings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my medical friends, but I feel I have taken this tour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to the promptings of the inner voice.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instrumental in monies being collected in several places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Presidency. These monies are made for the people about whom I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talked to you. Every rupee collected means food for 16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in villages. I tried to ascertain whether these purses collected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several places could be delivered to me without my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to those places to receive them, and found that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Believe me as I do, that what I am doing is God’s work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even at the risk of my life I should endeavour to travel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places to unlock those purses which have been put away in the </w:t>
      </w:r>
      <w:r>
        <w:rPr>
          <w:rFonts w:ascii="Times" w:hAnsi="Times" w:eastAsia="Times"/>
          <w:b w:val="0"/>
          <w:i w:val="0"/>
          <w:color w:val="000000"/>
          <w:sz w:val="22"/>
        </w:rPr>
        <w:t>safe. I would therefore urge you all and the whole of the public to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with me in reserving the little energy that is left in me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enable me to fulfil this self-imposed task and it is for that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strictly prohibited my co-workers from making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appointments whatsoever for interviews in rest time that is given to me </w:t>
      </w:r>
      <w:r>
        <w:rPr>
          <w:rFonts w:ascii="Times" w:hAnsi="Times" w:eastAsia="Times"/>
          <w:b w:val="0"/>
          <w:i w:val="0"/>
          <w:color w:val="000000"/>
          <w:sz w:val="22"/>
        </w:rPr>
        <w:t>and which I so much need at every place visited by me. You will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pardon me for my having entered upon what may appear to you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personal explanation. As a matter of fact it is nothing of the kind.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plea on behalf of the voicless millions for whom I am collecting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money and that brings me to the taking up of the message,which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this morning when I was addressing the young boys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Y.M.C.A. meeting. I was this morning dealing with the growth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and I said then that the growth of the individual, if it is real,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reflected in the growth of the society of which the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member. And every internal takes an external and outward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manifestation. A seed that has a capacity of growth within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goes underneath the ground, sprouts outward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tree in a short time. The seed that has no vitality in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 capacity for growth dies underneath the earth,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individual and nations. If they have capacity for growth, of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character within them, it must be manifested by some definite,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visible, outward signs. And speaking along these lines, it was in 1918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made a discovery—or call it re-discovery—that is, India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one compact society or one nation and if the component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society, the individuals, were also actuated with one mind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feelings for the lowest and the humblest among them,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show some universal sign which could be adopted by every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woman, girl or boy. Hence you find me tirelessly preaching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the spinning-wheel which I have considered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asking you to give me all your best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hasten to the important part of the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address. You have drawn my attention to the existence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dissensions between the Brahmin and the Non-Brahmins and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find out a solution. As a Non-Brahmin myself, if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dissensions by forfeiting my life, I should do so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But God is a very hard taskmaster. He is never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hasty forfeitures of life. It is a sacrifice of the purest that He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you and I have prayerfully to plod on, live out the life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vouchsafed to us to live it. I have said, only very recently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Madras, that whenever you want me to take part in your deliberations,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want me to advise you, you will find me at your disposal.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clear-cut solution for this difficult question. I confess to you that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now know the points of differences between the two. I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draw out some Non-Brahmins, who came to me on Nandi Hills, and </w:t>
      </w:r>
      <w:r>
        <w:rPr>
          <w:rFonts w:ascii="Times" w:hAnsi="Times" w:eastAsia="Times"/>
          <w:b w:val="0"/>
          <w:i w:val="0"/>
          <w:color w:val="000000"/>
          <w:sz w:val="22"/>
        </w:rPr>
        <w:t>they promised to see me in my tour and place all the points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before me. I must confess to you that I am no wiser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Brahmin side of the question. And wily as the Brahmins are,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they have not told me what the differences are, knowing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what my opinion would be about all these questions. As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aware, though a Non-Brahmin myself, I have lived more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amongst them than amongst Non-Brahmin friends suspect 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taken all my colourings from Brahmin friends. I have a shrewd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that the Non-Brahmin friends consider that I am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as a hope for a proper solution. And so I find myself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position of being isolated by both the parties, a position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present state of my health suits me admirably. But all the same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my assurance that I for my part hold myself in readiness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wooed by either party. And I assure you too that I shall not plead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unfitness.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for both the parties two counsels of perfection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lay before you. To the Brahmins I will say:  ‘Seeing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repositories of knowledge and embodiments of sacrifice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chosen the life of mendicancy, give up all that the Non-Brahmins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and be satisfied with what they may leave for you.’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Brahmin would, I know, summarily reject my Non-Brahmin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his dharma. To the Non-Brahmins, I say:  ‘Seeing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got numbers on your side, seeing that you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on your side, what is it that you are worrying about? Resisting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are, and as you must, untouchability, do not be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creating a new untouchability in your midst. In your haste,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blindness, in your anger against the Brahmins, you are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trample underfoot the whole of the culture which you have inherited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ages past. With a stroke of the pen, may be at the point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sword, you are impatient to wreck Hinduism of its bed-rock.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dissatisfied and properly dissatisfied with the husk of Hinduism,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danger of losing even the kernel, life itself. You,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impatience, seem to think that there is absolutely nothing to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Some of you are ready even to think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defending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also labouring under a delusion.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mistake about it. They who say this have not even taken the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understanding what I mean by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>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universal law, stated in so many words by Hinduism.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spiritual economics. Nations of the West and Islam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unwittingly are obliged to follow that law. It has nothing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>superiority or inferiority. The customs about eating, drinking and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2670" w:val="left"/>
          <w:tab w:pos="4590" w:val="left"/>
          <w:tab w:pos="5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are no integral part of Varnashrama Dharma. It was a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by your ancestors and my ancestors, the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saw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were to give the best part of their lives to God and to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to themselves, they must recognize that it is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heredity. It is a law designed to set free man’s energy for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pursuits in life. What true Non-Brahmins should therefore set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is not to undermine the very foundations on which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sitting, but to clean all the sweepings that gathered on the foundation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it perfectly clean. Fight by all means the monster that passes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today, and you will find me working side by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My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enables me to dine with anybody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clean food, be he Hindu, Muslim, Christian, Parsi whatever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is. My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accommodates a pariah girl under my own 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own daughter.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accomodates many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with whom I dine with the greatest pleasure —to dine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is a privilege. My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refuses to bow the head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potentate on earth but my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compels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 my head in all humilitybe fore knowledge,before purity,before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person where I see God face to face. Do not therefore swear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that have,at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meaningless and obsolete. Swear all you are worth, if you like,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but never against Brahminism, and even at the risk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or being mistaken by you to be a pro-Brahmin, I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 to declare to you that whilst Brahmins have many sins to atone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and many for which they will receive exemplary punishments,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today Brahmins living in India who are watching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Hinduism and who are trying to protect it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piety and all the austerity of which they are capable. Them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 do not even know. They do not care to be known.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no reward; they ask for none. Their work is its own reward.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work in this fashion because they must. It is their nature.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may swear against them for all we are worth, but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untouched. Do not run away with the belief that I am putting in a plea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Brahmins, </w:t>
      </w:r>
      <w:r>
        <w:rPr>
          <w:rFonts w:ascii="Times" w:hAnsi="Times" w:eastAsia="Times"/>
          <w:b w:val="0"/>
          <w:i/>
          <w:color w:val="000000"/>
          <w:sz w:val="22"/>
        </w:rPr>
        <w:t>Vakils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Ministers and even Justices of the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 in India. I have not thought of them in my mind at all. What,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both Brahmins and Non-Brahmins, and for that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who wants India to progress has to do, is to sweep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clean. I therefore suggest to Non-Brahmins who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their heads, to think out clearly what it is that they are grieved </w:t>
      </w:r>
      <w:r>
        <w:rPr>
          <w:rFonts w:ascii="Times" w:hAnsi="Times" w:eastAsia="Times"/>
          <w:b w:val="0"/>
          <w:i w:val="0"/>
          <w:color w:val="000000"/>
          <w:sz w:val="22"/>
        </w:rPr>
        <w:t>over and make up their minds and fight for all they are worth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those grievances. I recognize however that I have this evening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upon an academic discussion. Not knowing the merits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quarrels, I do nothing else. But in my own humble opinon,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indicated the lines of action for both and within the limits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capacity, it is open to you to make use of them in any manner you </w:t>
      </w:r>
      <w:r>
        <w:rPr>
          <w:rFonts w:ascii="Times" w:hAnsi="Times" w:eastAsia="Times"/>
          <w:b w:val="0"/>
          <w:i w:val="0"/>
          <w:color w:val="000000"/>
          <w:sz w:val="22"/>
        </w:rPr>
        <w:t>like.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trying to grapple with this great problem do not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little things for which I am touring in Tamil Nadu. Little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you but I assure you, that they are great enough to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attention of every one of you. I simply summarize them for you </w:t>
      </w:r>
      <w:r>
        <w:rPr>
          <w:rFonts w:ascii="Times" w:hAnsi="Times" w:eastAsia="Times"/>
          <w:b w:val="0"/>
          <w:i w:val="0"/>
          <w:color w:val="000000"/>
          <w:sz w:val="22"/>
        </w:rPr>
        <w:t>without entering into the discussion.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 have already mentioned. Total prohibition,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today if you will act with one mind. Whilst we are quarrelling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ourselves, thousands upon thousands of our countrymen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selling themselves to the devil, they cannot get rid of the curse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drink. And we who witness all these damnations shall have to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God for our great criminal neglect of our neighbours.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Non-Brahmin lady only yesterday to ask you and ask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whom I shall have to see to rid society of the curse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Devadasi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Think of the unmanly, unchivalrous manner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men act towards their sisters. Do not forget these problems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eating into the vitals of society in trying to fight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dissensions between Brahmins and Non-Brahmins. And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Brahmins or Non-Brahmins and treat untouchables as a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untouchables, I find this one common weakness and error that 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impatience, do not think of self-help and self-purification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resort to the process of mutual mud-slinging. Since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take part in this mutual mud-slinging process, I simply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with the humble little things that I have spoken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may do or may not do, I plead to you that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these things. I thank you once more for these addresses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purses and what is more for kindly listening to me. May God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understand the spirit in which the message has been delivered </w:t>
      </w:r>
      <w:r>
        <w:rPr>
          <w:rFonts w:ascii="Times" w:hAnsi="Times" w:eastAsia="Times"/>
          <w:b w:val="0"/>
          <w:i w:val="0"/>
          <w:color w:val="000000"/>
          <w:sz w:val="22"/>
        </w:rPr>
        <w:t>to you.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22-9-1927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LETTER TO GANGABEHN VAIDYA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September 11,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GANGABEHN,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This time your handwriting may be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improved a little. Good handwriting and correct spelling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in themselves. But if they are not important, they also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require much time to improve. Try, therefore, to improve them </w:t>
      </w:r>
      <w:r>
        <w:rPr>
          <w:rFonts w:ascii="Times" w:hAnsi="Times" w:eastAsia="Times"/>
          <w:b w:val="0"/>
          <w:i w:val="0"/>
          <w:color w:val="000000"/>
          <w:sz w:val="22"/>
        </w:rPr>
        <w:t>both.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Damodardas. Now you don’t have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the matter. You should now devote yourself wholly to </w:t>
      </w:r>
      <w:r>
        <w:rPr>
          <w:rFonts w:ascii="Times" w:hAnsi="Times" w:eastAsia="Times"/>
          <w:b w:val="0"/>
          <w:i w:val="0"/>
          <w:color w:val="000000"/>
          <w:sz w:val="22"/>
        </w:rPr>
        <w:t>your studies and be satisfied.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health is improving.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8821 Courtesy: Gangabehn Vaidya. Also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G.N.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TEST FOR STUDENTS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proud to read that students are making a fine contribution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flood relief work through physical labour. Our hopes of building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future depend on them. If this foundation is weak, our efforts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a building will be wasted. I hope that no student, boy or girl,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feels that he or she is unnecessarily sacrificing studies for this work.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feel unhappy with such thoughts, their service will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out of weakness and unwillingly and it will be, in that </w:t>
      </w:r>
      <w:r>
        <w:rPr>
          <w:rFonts w:ascii="Times" w:hAnsi="Times" w:eastAsia="Times"/>
          <w:b w:val="0"/>
          <w:i w:val="0"/>
          <w:color w:val="000000"/>
          <w:sz w:val="22"/>
        </w:rPr>
        <w:t>measure, imperfect.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True education consists in such service. They will not have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or college the experiences which they are having in this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work. A student is a soldier. Just as a soldier’s duty consists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out sincerely the orders of his superiors, so a student’s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consists in sincerely obeying his teacher’s instructions.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error in these instructions, but the student will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to suffer punishment for any such error. If he carries out the</w:t>
      </w:r>
    </w:p>
    <w:p>
      <w:pPr>
        <w:autoSpaceDN w:val="0"/>
        <w:autoSpaceDE w:val="0"/>
        <w:widowControl/>
        <w:spacing w:line="220" w:lineRule="exact" w:before="3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 this letter appears to have been written before the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placed “before September 12, 1927” The Sunday prior to this date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11;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Gangabehn Vaidya”, beforeSeptember 12, 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with a pure mind, he will remain untouched by the error.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will, however, enjoy the fruits, undreamt of by him, of sincere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obedience. The injunction to work without thought of the fruit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does not mean that such work bears no fruit. It always achieves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results. In carrying out the teacher’s instructions, the student is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desire for the fruit of such obedience. His action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reward  in his spiritual progress. Everything done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out the teacher’s instructions is done at his instance, and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error in his instructions, it will be he who will reap the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error. We need not consider here how and when he may have </w:t>
      </w:r>
      <w:r>
        <w:rPr>
          <w:rFonts w:ascii="Times" w:hAnsi="Times" w:eastAsia="Times"/>
          <w:b w:val="0"/>
          <w:i w:val="0"/>
          <w:color w:val="000000"/>
          <w:sz w:val="22"/>
        </w:rPr>
        <w:t>to do this, or whether he will have to reap such fruit at all.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only aim just now is to express my happiness at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by students and to give them encouragement; while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 took the opportunity to discuss in brief what, in my view, is the </w:t>
      </w:r>
      <w:r>
        <w:rPr>
          <w:rFonts w:ascii="Times" w:hAnsi="Times" w:eastAsia="Times"/>
          <w:b w:val="0"/>
          <w:i w:val="0"/>
          <w:color w:val="000000"/>
          <w:sz w:val="22"/>
        </w:rPr>
        <w:t>duty of students.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11-9-1927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“WHAT SHOULD I DO?”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gentleman asks 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trying to get into a railway compartment; someone inside holds the door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fast, though there is room, and does not let me get in. What should I do in this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situation?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three courses open: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1.To complain to the railway authorities on the station;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2.if one has strength enough and courage, to force open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 and get into the compartment and, if necessary, to fight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>passenger who thought he owned the railway;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3.if one has courage and spiritual strength to plead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bully and, if he does not respond, to forgo one’s right and try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seat elsewhere. If one fails in that, one may let the train pass.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faith that this is for the good of that bully and of oneself. </w:t>
      </w:r>
      <w:r>
        <w:rPr>
          <w:rFonts w:ascii="Times" w:hAnsi="Times" w:eastAsia="Times"/>
          <w:b w:val="0"/>
          <w:i w:val="0"/>
          <w:color w:val="000000"/>
          <w:sz w:val="22"/>
        </w:rPr>
        <w:t>We have no right to ask when he will become reasonable.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three courses are legitimate, but the third one is purely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spiritual character. The first two are practical, but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>contrary to dharma.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imagine a fourth. Being a coward, one may be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beaten up in a fight and may look for a seat elsewhere. This is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>. It has, therefore, no place among the legitimate courses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open to one. The second question is this 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travelling in a train. I get down at one station to drink water. In my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absence, someone enters the compartment and occupies my seat. He refuses to vacate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it. What should I do 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answer to this is contained in the answer to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incidents are common during railway journeys.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been in such difficulties. On every occasion, I adopted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and have never regretted having done so. In many cases,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remember, the bully’s heart had melted. Let not the reader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would recognize me because I was a mahatma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yield. Most of the experiences of which I have the memory </w:t>
      </w:r>
      <w:r>
        <w:rPr>
          <w:rFonts w:ascii="Times" w:hAnsi="Times" w:eastAsia="Times"/>
          <w:b w:val="0"/>
          <w:i w:val="0"/>
          <w:color w:val="000000"/>
          <w:sz w:val="22"/>
        </w:rPr>
        <w:t>belong to a time before I became a mahatma.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one condition for adopting the third course.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adopts it should have a living religious faith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merely imitate the behaviour of another. If one feels angry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bully, one should realize that one is not fit to adopt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Dharma is a matter of the heart. If we try to imitate another,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every possibility of our falling instead of following dharma.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often observed Guajarat’s non-violence becoming timidity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cowardice. I, therefore, feel reluctant to discuss the third course,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seems no need to discuss the first two. I do not need to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even and broad. The third is steep and narrow,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climbing it we get out of breath, so that we can never discuss it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In Gujarat more than elsewhere, but generally in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people are usually found to adopt the fourth course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so it is necessary to mention the first two.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adopts either of them may one day be taught to adopt </w:t>
      </w:r>
      <w:r>
        <w:rPr>
          <w:rFonts w:ascii="Times" w:hAnsi="Times" w:eastAsia="Times"/>
          <w:b w:val="0"/>
          <w:i w:val="0"/>
          <w:color w:val="000000"/>
          <w:sz w:val="22"/>
        </w:rPr>
        <w:t>the third, but I doubt if one who follows the fourth can learn the third.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11-9-1927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REPLIES TO A STUDENT’S QUESTIONS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1927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Q: 1. Which is the best education?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A: Knowledge of the Self.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2.What is the adornment of youth?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3.What is the best characteristic of the people’s culture?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Steadfast adherence to truth.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4.Wherein lies the ultimate fulfilment of life?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Self-knowledge.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What is life’s highest ideal?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Satyagraha.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6.What is the most praiseworthy quality in a woman?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Purity.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7.What is the most praiseworthy quality in a man?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Purity.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8. Which is your favourite book?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Gita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9.What is dearest to you?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Truth.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manusript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41. SPEECH TO ADI DRAVIDAS, CHIDAMBARAM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1927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SWAMI SAHAJANDANDA AND FRIENDS,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have given me an advance copy of the address,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contains. As you have rightly remarked in the address,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Nandanar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one of the bright stars among the satyagrahis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myself highly honoured to have had this privilege of laying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foundation of the doorstep of this temple. I consider it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honour that the first act that I am called upon to perform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into Chidambaram is to lay the foundation-stone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doorstep. I am hoping that this will be really a temple where we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see God face to face as Nandanar himself did I pray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 temple of freedom for everyone who would everyone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visit this. But you should understand that Nandanar was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enter, by giving his life-blood, not in a temple built of stone and </w:t>
      </w:r>
      <w:r>
        <w:rPr>
          <w:rFonts w:ascii="Times" w:hAnsi="Times" w:eastAsia="Times"/>
          <w:b w:val="0"/>
          <w:i w:val="0"/>
          <w:color w:val="000000"/>
          <w:sz w:val="22"/>
        </w:rPr>
        <w:t>mortar only. Nandanar saw in the temple, which he was seeking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Nandanar School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“untouchable” devotee who became one of the sixty-three Saivite saints </w:t>
      </w:r>
      <w:r>
        <w:rPr>
          <w:rFonts w:ascii="Times" w:hAnsi="Times" w:eastAsia="Times"/>
          <w:b w:val="0"/>
          <w:i w:val="0"/>
          <w:color w:val="000000"/>
          <w:sz w:val="18"/>
        </w:rPr>
        <w:t>of Tamil Nadu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enter, freedom in his own soul. And so by your own lives, the devotees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temple will be expected to purify the inward atmosphere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visible stone and mortar should merely be the symbol.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moment I know many temples, whether they be dedicated </w:t>
      </w:r>
      <w:r>
        <w:rPr>
          <w:rFonts w:ascii="Times" w:hAnsi="Times" w:eastAsia="Times"/>
          <w:b w:val="0"/>
          <w:i w:val="0"/>
          <w:color w:val="000000"/>
          <w:sz w:val="22"/>
        </w:rPr>
        <w:t>to Vishnu or Siva, entered into and visited by thousands of the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Brahmins, which are no temples of God. Let this temple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addition to those numerous temples which today disfigure this holy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But if you want to do that; those who will be in charge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will have to purify their hearts of all anger. I am glad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notice that in your address you do not seem to seek to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itself as I see is being done in many places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appreciate your idea not to trample underfoot Hindu traditions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be bad or indifferent. But as you have decided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good faculty of discrimination, and as you seek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that which is good but only that which is bad,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you upon your determination to win status by sheer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of merit. You rightly claim to be the descendants of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of this ancient land and if it belongs to any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as a matter of right, that right is certainly yours and yours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foremost. You are therefore entitled to every consideration.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bent upon gaining strength by reform within. Let me </w:t>
      </w:r>
      <w:r>
        <w:rPr>
          <w:rFonts w:ascii="Times" w:hAnsi="Times" w:eastAsia="Times"/>
          <w:b w:val="0"/>
          <w:i w:val="0"/>
          <w:color w:val="000000"/>
          <w:sz w:val="22"/>
        </w:rPr>
        <w:t>draw your attention to one or two points.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that drink evil, common almost to every </w:t>
      </w:r>
      <w:r>
        <w:rPr>
          <w:rFonts w:ascii="Times" w:hAnsi="Times" w:eastAsia="Times"/>
          <w:b w:val="0"/>
          <w:i/>
          <w:color w:val="000000"/>
          <w:sz w:val="22"/>
        </w:rPr>
        <w:t>Adi</w:t>
      </w:r>
      <w:r>
        <w:rPr>
          <w:rFonts w:ascii="Times" w:hAnsi="Times" w:eastAsia="Times"/>
          <w:b w:val="0"/>
          <w:i/>
          <w:color w:val="000000"/>
          <w:sz w:val="22"/>
        </w:rPr>
        <w:t>Dravida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therefore try your level best to rid the community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evil. If I am not mistaken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Adi Dravidas </w:t>
      </w:r>
      <w:r>
        <w:rPr>
          <w:rFonts w:ascii="Times" w:hAnsi="Times" w:eastAsia="Times"/>
          <w:b w:val="0"/>
          <w:i w:val="0"/>
          <w:color w:val="000000"/>
          <w:sz w:val="22"/>
        </w:rPr>
        <w:t>are also given to beef-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eating. Hinduism is a tolerant religion. But tolerant though it is,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intolerant of beef-eating on the part of its devotees.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agitate and agitate till every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Adi Dravida </w:t>
      </w:r>
      <w:r>
        <w:rPr>
          <w:rFonts w:ascii="Times" w:hAnsi="Times" w:eastAsia="Times"/>
          <w:b w:val="0"/>
          <w:i w:val="0"/>
          <w:color w:val="000000"/>
          <w:sz w:val="22"/>
        </w:rPr>
        <w:t>has given up beef-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and the slaughter of cows. Make this temple at once a seat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devotion, centre of learning and a centre from which the force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to every </w:t>
      </w:r>
      <w:r>
        <w:rPr>
          <w:rFonts w:ascii="Times" w:hAnsi="Times" w:eastAsia="Times"/>
          <w:b w:val="0"/>
          <w:i/>
          <w:color w:val="000000"/>
          <w:sz w:val="22"/>
        </w:rPr>
        <w:t>Adi Dravida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subsequently to every Hindu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subsequently to every Indian. You have said in your address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itself cannot be successful without the removal of the curse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there is a confusion of ideas. The real untouchability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vanish from this land until khaddar is worn. Let me inform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even now people in India who are poorer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downtrodden than many </w:t>
      </w:r>
      <w:r>
        <w:rPr>
          <w:rFonts w:ascii="Times" w:hAnsi="Times" w:eastAsia="Times"/>
          <w:b w:val="0"/>
          <w:i/>
          <w:color w:val="000000"/>
          <w:sz w:val="22"/>
        </w:rPr>
        <w:t>Adi Dravidas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Are there not many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Adi </w:t>
      </w:r>
      <w:r>
        <w:rPr>
          <w:rFonts w:ascii="Times" w:hAnsi="Times" w:eastAsia="Times"/>
          <w:b w:val="0"/>
          <w:i/>
          <w:color w:val="000000"/>
          <w:sz w:val="22"/>
        </w:rPr>
        <w:t>Dravidas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have seen in the course of my tour suffering for want </w:t>
      </w:r>
      <w:r>
        <w:rPr>
          <w:rFonts w:ascii="Times" w:hAnsi="Times" w:eastAsia="Times"/>
          <w:b w:val="0"/>
          <w:i w:val="0"/>
          <w:color w:val="000000"/>
          <w:sz w:val="22"/>
        </w:rPr>
        <w:t>of food? But in many parts of India I can show you many who are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</w:t>
      </w:r>
      <w:r>
        <w:rPr>
          <w:rFonts w:ascii="Times" w:hAnsi="Times" w:eastAsia="Times"/>
          <w:b w:val="0"/>
          <w:i/>
          <w:color w:val="000000"/>
          <w:sz w:val="22"/>
        </w:rPr>
        <w:t>Adi Dravidas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do not get even a single meal a day.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of which you complain, has not to go so much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untouchabilities of those dying millions. Their untouchability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way a far more serious affair than the one with which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placed. So it pleases me to find mention made in your address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 weaving institute for </w:t>
      </w:r>
      <w:r>
        <w:rPr>
          <w:rFonts w:ascii="Times" w:hAnsi="Times" w:eastAsia="Times"/>
          <w:b w:val="0"/>
          <w:i/>
          <w:color w:val="000000"/>
          <w:sz w:val="22"/>
        </w:rPr>
        <w:t>Adi Dravida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boys and I appreciate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to me to help this weaving institute. I shall do so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pleasure if you will fulfil the conditions that are imposed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weaving institute which seeks my assistance. The first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foremost condition I propose to mention to you is that in the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institute nothing but hand-spun yarn can be used. If you are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this, place yourself in correspondence with the Secretary, Mr.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Ramanathan, who is in charge of the All-India Spinners’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part of the country. You will find him accessible at all 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render any assistance that is in his power. He and I exist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purpose. As you are about to make this temple a centre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let me also commend to you the two things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our children, i.e., the learning of Sanskrit and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necessary for our children, i.e., the learning of Sanskrit and </w:t>
      </w:r>
      <w:r>
        <w:rPr>
          <w:rFonts w:ascii="Times" w:hAnsi="Times" w:eastAsia="Times"/>
          <w:b w:val="0"/>
          <w:i w:val="0"/>
          <w:color w:val="000000"/>
          <w:sz w:val="22"/>
        </w:rPr>
        <w:t>Hindi which may be helpful in life.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12-9-1927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SPEECH AT PUBLIC MEETING, CHIDAMBARAM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1927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MR. CHAIRMAN AND FRIENDS,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all these addresses and the different purses.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also for the delicate consideration with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the reading of all the addresses, as you are aware that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catch the train immediately after 7 o’clock and therefore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time. The saving of the time which therefore was caused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 of reading of the addresses is all the more appreciable. I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it does not give me satisfaction when I have to go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such a short time. Your fame had preceded my coming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beautiful story that Mr. C. Rajagopalachariar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know the fame of this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Ever since that time I know that Chidambaram must be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pilgrimage for me. I have never claimed to be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satyagrahi. What I have claimed is the application of that doctrine on </w:t>
      </w:r>
      <w:r>
        <w:rPr>
          <w:rFonts w:ascii="Times" w:hAnsi="Times" w:eastAsia="Times"/>
          <w:b w:val="0"/>
          <w:i w:val="0"/>
          <w:color w:val="000000"/>
          <w:sz w:val="22"/>
        </w:rPr>
        <w:t>almost a universal scale. And yet it remains to be seen and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demonstrated that it is a doctrine which is capable of application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and thousands of people in all ways. I know therefore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is an experiment still in the making. And it therefore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me humble and rooted to the soil. In that state of humility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cling to every example of satyagraha that comes under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as a child clings to its mother’s breast. And so when I hear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story of Nandanar and his lofty satyagraha and 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success, my head bows before his spirit. All the day long I have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elevated to be able to be in a place hallowed by the holy feet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Nandanar. It will not be without a wrench that I shall be leaving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a few minutes’ time. But it gave me great joy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it to be a great honour that the very first act I was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to perform was to lay the foundation-stone of the gateway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that has been erected in memory of the great saint. How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could be said about the people of Chidambaram that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knew no distinction between Brahmins and </w:t>
      </w:r>
      <w:r>
        <w:rPr>
          <w:rFonts w:ascii="Times" w:hAnsi="Times" w:eastAsia="Times"/>
          <w:b w:val="0"/>
          <w:i/>
          <w:color w:val="000000"/>
          <w:sz w:val="22"/>
        </w:rPr>
        <w:t>Panchamas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Chidambaram would rise to that lofty height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nothing more than what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expects every Hindu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In the eye of God there are no touchables or untouchables.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are called Brahmins not for their superiority, not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lord it over others, but because of their ability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 by their knowledge and their ability to efface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of service. Theirs is the privilege, theirs is the duty of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fellow-brethren. They cannot do so in its fullness unless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 every earthly reward. By his indomitable spirit and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 faith in the infinite presence of God, Nandanar was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bear down the haughty spirit of the haughty Brahmins and showed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in spirit was infinitely superior to the persecutors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him the curse amongst mankind. But let the </w:t>
      </w:r>
      <w:r>
        <w:rPr>
          <w:rFonts w:ascii="Times" w:hAnsi="Times" w:eastAsia="Times"/>
          <w:b w:val="0"/>
          <w:i/>
          <w:color w:val="000000"/>
          <w:sz w:val="22"/>
        </w:rPr>
        <w:t>Panchamas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Adi Dravida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brothers and sisters, profiting by the example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Nandanar, live up to the spirit which they have inherited. Nandanar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 down every barrier and won his way to freedom not by freak,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by lustre, but by the purest form of self-suffering and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swear against his persecutors. He would not even condescend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persecutors what were his dues. But he shamed them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justice by his lofty prayers and by the purity of his character,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I may commit it into human language, he compelled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descend and made Him open the eyes of his persecutors.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Nandanar did in his time and in his own person, it is open to </w:t>
      </w:r>
      <w:r>
        <w:rPr>
          <w:rFonts w:ascii="Times" w:hAnsi="Times" w:eastAsia="Times"/>
          <w:b w:val="0"/>
          <w:i w:val="0"/>
          <w:color w:val="000000"/>
          <w:sz w:val="22"/>
        </w:rPr>
        <w:t>every one of us to do today. I wish that you, my hearers, will catch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of the spirit of Nandanar, and if so many of us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imitate Nandanar and assimilate the spark of his spirit,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land, a land again of holy people. I hope and pray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with which the trustees have identified me today will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green the memory of this great saint by keeping the atmosphere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 always pure. I would very much like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about this meeting at this stage filled with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Nandanar. But it would be wrong perhaps on my part if I do not say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words showing how we can illustrate the spirit of Nandanar in our </w:t>
      </w:r>
      <w:r>
        <w:rPr>
          <w:rFonts w:ascii="Times" w:hAnsi="Times" w:eastAsia="Times"/>
          <w:b w:val="0"/>
          <w:i w:val="0"/>
          <w:color w:val="000000"/>
          <w:sz w:val="22"/>
        </w:rPr>
        <w:t>daily life.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 we cannot better translate that spirit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clothing ourselves with khaddar in spirit. I am not saying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imitate Nandanar by wearing khaddar merely. But I say that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khadi spirit. Even a blackguard, even a prostitute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wear khaddar since he or she, the blackguard, must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as they eat wheat and rice in this country in common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But the khadi spirit means that we must know the meaning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wearing of khaddar carries with it. Every time that we take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garment early in the morning to wear for going out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remember that we are doing so in the name of </w:t>
      </w:r>
      <w:r>
        <w:rPr>
          <w:rFonts w:ascii="Times" w:hAnsi="Times" w:eastAsia="Times"/>
          <w:b w:val="0"/>
          <w:i/>
          <w:color w:val="000000"/>
          <w:sz w:val="22"/>
        </w:rPr>
        <w:t>Daridrana-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the sake of saving the millions of India. If we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spirit in us we should serve ourselves with simplicity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of life. Khadi spirit means illimitable patience.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anything of production of khaddar know how patiently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and weavers have to toil. Even so must we have patience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the thread of swaraj. Khadi spirit means also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illimitable faith. So must we have that illimitable faith in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ultimately conquering every obstacle in our way.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means fellow-feeling with every living being on earth.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complete renunciation of everything that is likely to harm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 creatures. And if we are to cultivate that spirit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of our countrymen, what a land this India of ours would be!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well aware that khadi cannot compete with the other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commerce on their own platform and on their own terms.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a weapon unique by itself and not one of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weapons wielded by politicians so is khadi a unique article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commerce which will not and cannot succeed on terms common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articles. If khadi is asked for in the khadi spirit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to describe to you, khadi has illimitable capacities and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outstand every other article that you see in India today. You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therefore perhaps understand why I do not appreciate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purses that you are giving me. I know that if you had a tenth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faith in the khadi which I have, you will not give a few hundreds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few thousands of your plenty but you will satisfy me till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required for khadi. I was really distressed this morning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that a friend who is conducting a khaddar store here,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making money but for the love of khaddar, is incurring a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200 year after year. Surely it is the A B C of patriotism, it is the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 C of your love for these starving millions, that you should all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I was equally distressed to find Swami Sahajananda just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here telling me that the reason why his boys and girls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clothed in khaddar was because the persons responsible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patronize khaddar and it is just the reverse of the khaddar spirit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described to you. In the face of these facts, you will pardon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saying that even the intrinsic value of these purses of yours </w:t>
      </w:r>
      <w:r>
        <w:rPr>
          <w:rFonts w:ascii="Times" w:hAnsi="Times" w:eastAsia="Times"/>
          <w:b w:val="0"/>
          <w:i w:val="0"/>
          <w:color w:val="000000"/>
          <w:sz w:val="22"/>
        </w:rPr>
        <w:t>suffers. Let me pass on to the drink evil.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ask those here, who are given to the drink habit,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this cursed drink and those who are not given to the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should not remain satisfied, if they have any real love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unfortunate brethren, till they have been rid of this curse and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is established in this land. So must you get rid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disgraceful and immoral </w:t>
      </w:r>
      <w:r>
        <w:rPr>
          <w:rFonts w:ascii="Times" w:hAnsi="Times" w:eastAsia="Times"/>
          <w:b w:val="0"/>
          <w:i/>
          <w:color w:val="000000"/>
          <w:sz w:val="22"/>
        </w:rPr>
        <w:t>Devadasi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institution. You should be no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to child marriages and harbouring child widows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homes. It is time that we should make these elementary reforms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without the slightest delay. I thank you once more for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and the purses and the patience with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listened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13-9-1927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GANGABEHN VAIDYA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September 11,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(VAIDYA),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There is nothing more to suggest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are doing. Your handwriting has improved. It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steady with practice. There are still some errors in the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>Revise the letters after writing and have them corrected by others who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more than you do. If you will be humble thus and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correctness of the language, it will improve gradually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effort on your part. You will not have to spend a single minute for </w:t>
      </w:r>
      <w:r>
        <w:rPr>
          <w:rFonts w:ascii="Times" w:hAnsi="Times" w:eastAsia="Times"/>
          <w:b w:val="0"/>
          <w:i w:val="0"/>
          <w:color w:val="000000"/>
          <w:sz w:val="22"/>
        </w:rPr>
        <w:t>that.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“5..” should be written 500. A point is used to denote a nasal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sound. A zero is indicated with a circle. Here is how you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>the numbers and how they should be written.</w:t>
      </w:r>
    </w:p>
    <w:p>
      <w:pPr>
        <w:autoSpaceDN w:val="0"/>
        <w:tabs>
          <w:tab w:pos="2530" w:val="left"/>
          <w:tab w:pos="2650" w:val="left"/>
        </w:tabs>
        <w:autoSpaceDE w:val="0"/>
        <w:widowControl/>
        <w:spacing w:line="260" w:lineRule="exact" w:before="26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Units should be placed under units, tens under tens and so on.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8823. Courtesy: Gangabehn Vaidya. Also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G.N. 11379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1927</w:t>
      </w:r>
    </w:p>
    <w:p>
      <w:pPr>
        <w:autoSpaceDN w:val="0"/>
        <w:autoSpaceDE w:val="0"/>
        <w:widowControl/>
        <w:spacing w:line="27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Unrevised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help sending you a wire of thanksgiving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have been somewhat anxious days. Though I have not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nor telegraphed to you, my spirit has hovered about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watched over you. I knew that if I sent you a wire daily,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it but I thought that I must not. Letter-writing has been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these trying days. They leave me just enough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the programme before me. I have been pouring my soul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various audiences that leaves me little energy for anything else.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top of that come the reading of Miss Mayo’s book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it.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has been matter of the greatest relief to me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was with you. Thank God it all seems to be over now. It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a good test.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“Drain Inspector’s Report”, 15-9-1927.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Ramanama! If that has become a living reality with you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thing indeed. But you shall give me your experiences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stronger. I want them all and I want to know also why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delirious or hysterical. Of course often we do not know.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will go gently.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 all the rest you need. Watch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and if any change in your food is necessary, make it.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cause of the enlarged spleen. Stay in Poona as long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Ask  for the convenience you need. What you cannot mention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else, you will mention to me. I am faring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 protects me as much as any human being can.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wears himself out in trying to shield me. And I know that the strain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for him, but I do not interfere. If God wants this tour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finished, He will keep those who must be, from all harm.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not to worry about me. Unless you think otherwise send this </w:t>
      </w:r>
      <w:r>
        <w:rPr>
          <w:rFonts w:ascii="Times" w:hAnsi="Times" w:eastAsia="Times"/>
          <w:b w:val="0"/>
          <w:i w:val="0"/>
          <w:color w:val="000000"/>
          <w:sz w:val="22"/>
        </w:rPr>
        <w:t>to mother.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1316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0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[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MATI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]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IRABEHN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AMNALAL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AJAJ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ALBADEVI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C.W. 5274. Courtesy:  Mirabehn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GANGABEHN VAIDYA</w:t>
      </w:r>
    </w:p>
    <w:p>
      <w:pPr>
        <w:autoSpaceDN w:val="0"/>
        <w:autoSpaceDE w:val="0"/>
        <w:widowControl/>
        <w:spacing w:line="294" w:lineRule="exact" w:before="104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12,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(VAIDYA),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Sanskrit writing is very good indeed. </w:t>
      </w:r>
      <w:r>
        <w:rPr>
          <w:rFonts w:ascii="Times" w:hAnsi="Times" w:eastAsia="Times"/>
          <w:b w:val="0"/>
          <w:i w:val="0"/>
          <w:color w:val="000000"/>
          <w:sz w:val="22"/>
        </w:rPr>
        <w:t>Your Gujarati writing too has improved.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that you should spend more time in acquiring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but I would not consider such a desire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improper and would help you to fulfil it. If, comparing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other women who are educated, you feel you lack and </w:t>
      </w:r>
      <w:r>
        <w:rPr>
          <w:rFonts w:ascii="Times" w:hAnsi="Times" w:eastAsia="Times"/>
          <w:b w:val="0"/>
          <w:i w:val="0"/>
          <w:color w:val="000000"/>
          <w:sz w:val="22"/>
        </w:rPr>
        <w:t>desire education like theirs, you have a right within limits to acquire it.</w:t>
      </w:r>
    </w:p>
    <w:p>
      <w:pPr>
        <w:autoSpaceDN w:val="0"/>
        <w:tabs>
          <w:tab w:pos="550" w:val="left"/>
          <w:tab w:pos="650" w:val="left"/>
        </w:tabs>
        <w:autoSpaceDE w:val="0"/>
        <w:widowControl/>
        <w:spacing w:line="220" w:lineRule="exact" w:before="348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Mirabehn explains : “After the severe attack of malaria, I was on my way to </w:t>
      </w:r>
      <w:r>
        <w:rPr>
          <w:rFonts w:ascii="Times" w:hAnsi="Times" w:eastAsia="Times"/>
          <w:b w:val="0"/>
          <w:i w:val="0"/>
          <w:color w:val="000000"/>
          <w:sz w:val="18"/>
        </w:rPr>
        <w:t>Poona for recouping my health.”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the addressee’s going for relief work;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“Letter to Ashram Women”, 12-9-1927.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your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come to be completely at peace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itself, I would wish that you should give yourself wholly to any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you like. But this is a matter of the heart. One can do nothing </w:t>
      </w:r>
      <w:r>
        <w:rPr>
          <w:rFonts w:ascii="Times" w:hAnsi="Times" w:eastAsia="Times"/>
          <w:b w:val="0"/>
          <w:i w:val="0"/>
          <w:color w:val="000000"/>
          <w:sz w:val="22"/>
        </w:rPr>
        <w:t>but keep on trying until the heart agrees to give up such efforts.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see that flood relief work will keep you busy for some time.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 C.W. 8822. Courtesy:  Gangabehn Vaidya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JETHALAL JOSHI</w:t>
      </w:r>
    </w:p>
    <w:p>
      <w:pPr>
        <w:autoSpaceDN w:val="0"/>
        <w:autoSpaceDE w:val="0"/>
        <w:widowControl/>
        <w:spacing w:line="294" w:lineRule="exact" w:before="8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Bhadrapad Krishna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12,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JETHALALJI,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would advise you to see the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there take up some work if you find any. There is little </w:t>
      </w:r>
      <w:r>
        <w:rPr>
          <w:rFonts w:ascii="Times" w:hAnsi="Times" w:eastAsia="Times"/>
          <w:b w:val="0"/>
          <w:i w:val="0"/>
          <w:color w:val="000000"/>
          <w:sz w:val="22"/>
        </w:rPr>
        <w:t>possibility of my coming to the Ashram during this year.</w:t>
      </w:r>
    </w:p>
    <w:p>
      <w:pPr>
        <w:autoSpaceDN w:val="0"/>
        <w:autoSpaceDE w:val="0"/>
        <w:widowControl/>
        <w:spacing w:line="220" w:lineRule="exact" w:before="86" w:after="0"/>
        <w:ind w:left="0" w:right="3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 G.N. 1354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PRABHASHANKER PATTANI</w:t>
      </w:r>
    </w:p>
    <w:p>
      <w:pPr>
        <w:autoSpaceDN w:val="0"/>
        <w:autoSpaceDE w:val="0"/>
        <w:widowControl/>
        <w:spacing w:line="294" w:lineRule="exact" w:before="14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Monday, Bhadarva Vad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12,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SUJNA BHAISHRI,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duly received your letter about the problems of life.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my peace not to oblige you but because I must.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what you write to me. If I can avoid it,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mistake. Since I did not want to pat myself on the back,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it proper to keep silent; but may I not say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responsible for that decision? But this is neither here nor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wanted to write to you was that you should take care of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health, because I expect many things from you. If you have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is inferred from the reference to Gandhiji’s inability to go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Ashram, as also from the discussion about the work to be taken up by the addressee.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year is inferred from the reference to Mayavaram.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63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last speech concerning Mysore, I can send a copy, the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that you may carry out as many as you can of the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>made in it.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getting along as usual. I am writing this from Mayavaram.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sending you my itinerary. It will be all right if you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 c/o the Ashram.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work on the spinning-wheel?</w:t>
      </w:r>
    </w:p>
    <w:p>
      <w:pPr>
        <w:autoSpaceDN w:val="0"/>
        <w:tabs>
          <w:tab w:pos="550" w:val="left"/>
          <w:tab w:pos="60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progress had Lady Pattani made in accepting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pankora </w:t>
      </w:r>
      <w:r>
        <w:rPr>
          <w:rFonts w:ascii="Times" w:hAnsi="Times" w:eastAsia="Times"/>
          <w:b w:val="0"/>
          <w:i w:val="0"/>
          <w:color w:val="000000"/>
          <w:sz w:val="22"/>
        </w:rPr>
        <w:t>her garments?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" w:after="0"/>
        <w:ind w:left="0" w:right="2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C.W. 3214. Courtesy:  Mahesh Pattani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ASHRAM WOMEN</w:t>
      </w:r>
    </w:p>
    <w:p>
      <w:pPr>
        <w:autoSpaceDN w:val="0"/>
        <w:autoSpaceDE w:val="0"/>
        <w:widowControl/>
        <w:spacing w:line="294" w:lineRule="exact" w:before="4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Day, Bhadarva Vad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12,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say I have your letter—it was little more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note. I learn that you have appointed Gangabehn Jhaveri 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President, since Kashibehn has gone to Rajkot. The fact that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as many presidents as you need is some proof of your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your organi-zation. It would be a better proof still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your President with all your heart and when all of you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unison in running the organization. Menfolk have not 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manage such things well. When we look at the affairs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Ashram we find that we are not yet trained well enough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administration of the Ashram without quarrelling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So it is not surprising if you also have not attained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stage. But if you persevere, I am sure you will acquire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capacity. Try your best to get rid of factions and cliques. Only by </w:t>
      </w:r>
      <w:r>
        <w:rPr>
          <w:rFonts w:ascii="Times" w:hAnsi="Times" w:eastAsia="Times"/>
          <w:b w:val="0"/>
          <w:i w:val="0"/>
          <w:color w:val="000000"/>
          <w:sz w:val="22"/>
        </w:rPr>
        <w:t>striving for better things can we make progress.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Gangabehn senior has gone away on relief work. </w:t>
      </w:r>
      <w:r>
        <w:rPr>
          <w:rFonts w:ascii="Times" w:hAnsi="Times" w:eastAsia="Times"/>
          <w:b w:val="0"/>
          <w:i w:val="0"/>
          <w:color w:val="000000"/>
          <w:sz w:val="22"/>
        </w:rPr>
        <w:t>My work continues to make progress, though slowly.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G.N. 3667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variety of coarse cloth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Gangabehn Jhaveri becoming President of the Ashram </w:t>
      </w:r>
      <w:r>
        <w:rPr>
          <w:rFonts w:ascii="Times" w:hAnsi="Times" w:eastAsia="Times"/>
          <w:b w:val="0"/>
          <w:i w:val="0"/>
          <w:color w:val="000000"/>
          <w:sz w:val="18"/>
        </w:rPr>
        <w:t>Women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LETTER TO GANGABEHN JHAVERI</w:t>
      </w:r>
    </w:p>
    <w:p>
      <w:pPr>
        <w:autoSpaceDN w:val="0"/>
        <w:autoSpaceDE w:val="0"/>
        <w:widowControl/>
        <w:spacing w:line="294" w:lineRule="exact" w:before="84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September 12,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JHAVERI,</w:t>
      </w:r>
    </w:p>
    <w:p>
      <w:pPr>
        <w:autoSpaceDN w:val="0"/>
        <w:autoSpaceDE w:val="0"/>
        <w:widowControl/>
        <w:spacing w:line="260" w:lineRule="exact" w:before="38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I owe you no letter, I am writing this. It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got the presidentship. Show yourself worthy of it. Give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attention to its duties. If difficulties crop up, overcome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>courage. Don’t be baffled by anything.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write this, I remember that as a matter of fact I owe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did not, could not, reply to your question about Marathi.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you need for learning Sanskrit, wherever available. Actually,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know grammar, you can do a lot on your own.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is true about Hindi.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knowledge of Gujarati, Hindi and Sanskrit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go ahead in reading. As for work, all other things come in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mastered the science of the spinning-wheel. That 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includes ginning, carding, spinning, repairing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wheel, straightening the spindle, making a cord for connecting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with the spindle, mounting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to the spindle, etc. The </w:t>
      </w:r>
      <w:r>
        <w:rPr>
          <w:rFonts w:ascii="Times" w:hAnsi="Times" w:eastAsia="Times"/>
          <w:b w:val="0"/>
          <w:i w:val="0"/>
          <w:color w:val="000000"/>
          <w:sz w:val="22"/>
        </w:rPr>
        <w:t>body, too, should be well developed.</w:t>
      </w:r>
    </w:p>
    <w:p>
      <w:pPr>
        <w:autoSpaceDN w:val="0"/>
        <w:autoSpaceDE w:val="0"/>
        <w:widowControl/>
        <w:spacing w:line="220" w:lineRule="exact" w:before="86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G.N. 3126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MIRABEHN</w:t>
      </w:r>
    </w:p>
    <w:p>
      <w:pPr>
        <w:autoSpaceDN w:val="0"/>
        <w:autoSpaceDE w:val="0"/>
        <w:widowControl/>
        <w:spacing w:line="294" w:lineRule="exact" w:before="144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13,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a few moments for writing to you. There is no wire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since Saturday. I therefore presume that you are quite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and in Bombay. The Monday letter was sent to Bombay as per </w:t>
      </w:r>
      <w:r>
        <w:rPr>
          <w:rFonts w:ascii="Times" w:hAnsi="Times" w:eastAsia="Times"/>
          <w:b w:val="0"/>
          <w:i w:val="0"/>
          <w:color w:val="000000"/>
          <w:sz w:val="22"/>
        </w:rPr>
        <w:t>your instructions.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small piece of fine cloth wound around the spindle to secure the position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cord or to prevent the disc from moving back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“Monday letter”. (which is the one dated </w:t>
      </w:r>
      <w:r>
        <w:rPr>
          <w:rFonts w:ascii="Times" w:hAnsi="Times" w:eastAsia="Times"/>
          <w:b w:val="0"/>
          <w:i w:val="0"/>
          <w:color w:val="000000"/>
          <w:sz w:val="18"/>
        </w:rPr>
        <w:t>12-9-1927)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716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in your own hand after the illness was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>written and quite legible. In fact the writing was even better than usual.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 illness was a blessing. The weakness you will soon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If you go to Poona, you will take long walks and visit the dairy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in the company of one of our very best friends there.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Prof. Trivedi as you see him. You will befriend his boy Manu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will see the Seva Sadan and the Society’s quarters.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>by and by.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C.W. 5275. Courtesy: 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TO KATHERINE MAYO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630" w:right="0" w:firstLine="1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13,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through Mr. Karl Placht that I received some time ago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your book.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Mother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sent me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permission. I really get little time to read any literature but 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attracted much attention here and gave rise to very bitter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comment, and as many correspondents drew my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you had made copious references to my writings and urged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give my opinion upon your book I made time to read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through. I am sorry to have to inform you that the book did not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mind at all a nice impression. I have asked the Publishers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you a copy of my review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your book.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 have done any injustice to you take care to draw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it I shall feel thankful to you. As I have not your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on my tour, I am taking the liberty of sending this to you </w:t>
      </w:r>
      <w:r>
        <w:rPr>
          <w:rFonts w:ascii="Times" w:hAnsi="Times" w:eastAsia="Times"/>
          <w:b w:val="0"/>
          <w:i w:val="0"/>
          <w:color w:val="000000"/>
          <w:sz w:val="22"/>
        </w:rPr>
        <w:t>through Mr. Karl Placht.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2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ATHERINE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AYO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Katherine Mayo Papers. Courtesy:  Yale University Library, New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Haven, Connecticut, U.S.A.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“Drain Inspector’s Report”, 15-9-1927.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TO VIJAY SINGH PATHIK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Bhadrapad Krishna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13,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PATHIKJI,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today. I had sent a reply to your last letter.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that you did not get it. There has been no change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attitude. If there was I would not conceal it. You may come over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wish to. I shall be touring till the 10th of October,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farther than one day’s run from Madras. You will be able to locate me </w:t>
      </w:r>
      <w:r>
        <w:rPr>
          <w:rFonts w:ascii="Times" w:hAnsi="Times" w:eastAsia="Times"/>
          <w:b w:val="0"/>
          <w:i w:val="0"/>
          <w:color w:val="000000"/>
          <w:sz w:val="22"/>
        </w:rPr>
        <w:t>from Madras.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nothing to the Government to save Abdul Rashid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gallows. I have certainly asked Hindus to forgive him.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expect me to do for the Kakori case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prisoners? What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>should I appeal to?</w:t>
      </w:r>
    </w:p>
    <w:p>
      <w:pPr>
        <w:autoSpaceDN w:val="0"/>
        <w:autoSpaceDE w:val="0"/>
        <w:widowControl/>
        <w:spacing w:line="220" w:lineRule="exact" w:before="86" w:after="0"/>
        <w:ind w:left="0" w:right="2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Bapu, maine kya dekha, kya samjha</w:t>
      </w:r>
      <w:r>
        <w:rPr>
          <w:rFonts w:ascii="Times" w:hAnsi="Times" w:eastAsia="Times"/>
          <w:b w:val="0"/>
          <w:i w:val="0"/>
          <w:color w:val="000000"/>
          <w:sz w:val="18"/>
        </w:rPr>
        <w:t>, p. 125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SPEECH AT MAYAVARAM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1927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LADIES AND FRIENDS,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for all these several addresses and the several purses.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me to make a fairly detailed reply to all the important 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in those addresses, it is necessary that you should keep </w:t>
      </w:r>
      <w:r>
        <w:rPr>
          <w:rFonts w:ascii="Times" w:hAnsi="Times" w:eastAsia="Times"/>
          <w:b w:val="0"/>
          <w:i w:val="0"/>
          <w:color w:val="000000"/>
          <w:sz w:val="22"/>
        </w:rPr>
        <w:t>perfect silence during the time when I am speaking.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outset I have to tender you the same apology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tendered at Cuddalore; and that was to ask you, out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generosity, to pardon me for my having been not accessible to all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sundry that came to me during my rest hours. If I could have had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strength, I would have loved to talk to the citizens in this town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is inferred from the reference to Gandhiji’s tour programme and to </w:t>
      </w:r>
      <w:r>
        <w:rPr>
          <w:rFonts w:ascii="Times" w:hAnsi="Times" w:eastAsia="Times"/>
          <w:b w:val="0"/>
          <w:i w:val="0"/>
          <w:color w:val="000000"/>
          <w:sz w:val="18"/>
        </w:rPr>
        <w:t>Abdul Rashid, the assassin of Swami Shraddhanand.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armed dacoity committed on August 9, 1925 near Kakori railway station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cash and currency were plundered from the guard’s van of a train going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Lucknow from Moradabad; one person was killed.  The dacoity, it was alleged,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committed by certain members of the Hindustan Republican Association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United Provinces, the object of which was the establishment of a ‘Federated Republic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United States of India’.  Of the 21 accused, two were acquitted, three were </w:t>
      </w:r>
      <w:r>
        <w:rPr>
          <w:rFonts w:ascii="Times" w:hAnsi="Times" w:eastAsia="Times"/>
          <w:b w:val="0"/>
          <w:i w:val="0"/>
          <w:color w:val="000000"/>
          <w:sz w:val="18"/>
        </w:rPr>
        <w:t>sentenced to death, one to transportation for life and the rest to terms of imprison-</w:t>
      </w:r>
      <w:r>
        <w:rPr>
          <w:rFonts w:ascii="Times" w:hAnsi="Times" w:eastAsia="Times"/>
          <w:b w:val="0"/>
          <w:i w:val="0"/>
          <w:color w:val="000000"/>
          <w:sz w:val="18"/>
        </w:rPr>
        <w:t>ment varying from five to 14 years.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cross-question them and to understand their several viewpoints; but in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weak state of my health, such a thing is not possible.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you may perhaps recall than this is not my first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Mayavaram. I have a vivid recollection of 1915, when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talking to some of you on swadeshi.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>detain you by recalling to you my pleasant recollections of that time.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congratulate you on your work towards the uplift of the so-</w:t>
      </w:r>
      <w:r>
        <w:rPr>
          <w:rFonts w:ascii="Times" w:hAnsi="Times" w:eastAsia="Times"/>
          <w:b w:val="0"/>
          <w:i w:val="0"/>
          <w:color w:val="000000"/>
          <w:sz w:val="22"/>
        </w:rPr>
        <w:t>called ‘untouchables’. . . 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this evening speak to you on a subject which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 to me, but on which I have not as yet spoken during this tour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I would like to speak to you on that subject this evening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was forced on my attention yesterday morning.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to you upon the santitation of this place. Your municipality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kindly presented me an address in which you have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my activites in which I am interested as a humanitarian,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reformer. I reckon sanitation also as one of the important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 humanitarian or a reformer must tackle. Within three or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minutes’ walk of the place where you have kindly housed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unsuspectingly to go out for a walk thinking that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grove by the side of a lovely pond. A rustic bamboo foot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bridge drew my attention to walk over it. I crossed it, turned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and walked with my companion but a few paces when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what I saw. What I saw was a sight too horrible to talk about;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stench that was coming out of it was suffocating. I saw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of that pond was being defiled in a disgusting manner, when,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time, a woman was filling her pot with that same water.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get the morning walk, I was obliged to go out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in a motor-car. I felt deeply hurt; I felt as if I was wounded.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recalled to me the sights that I used to see in the principal streets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Madras city itself in 1915. Surely there is something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terribly wrong in this state of affairs. The first condition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life is decent sanitation and an unfailing supply of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water. Do not for a moment consider that either of these two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any great outlay of money. Both these things are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secured without your having to spend any money at all,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the will to secure them to the citizens. But it requires a vivid </w:t>
      </w:r>
      <w:r>
        <w:rPr>
          <w:rFonts w:ascii="Times" w:hAnsi="Times" w:eastAsia="Times"/>
          <w:b w:val="0"/>
          <w:i w:val="0"/>
          <w:color w:val="000000"/>
          <w:sz w:val="22"/>
        </w:rPr>
        <w:t>sense of your municipal duties. Membership of a municipal board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Reception at Mayavaram”, May 1, 1915.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treated as a place of privilege. No man dare enter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except in the spirit of a scavenger. But what I see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in the papers is only wrangling over municipal elections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between the Brahmins and the Non-Brahmins arising out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wrangling. If you will only remember that you are the servants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Mayavaram and not their masters and that you are entrusted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solemn duty to keep the town in perfect sanitation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the people, you will start with a shovel in your hand and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keeping the water pure and preserving sanitation on the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the poor. You have got in your midst so many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by you; give them a holiday and ask the students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to go about cleaning the streets and also telling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keep the streets clean and the water pure. Surely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and all the lessons that we receive on sanitation in schools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useless, unless we reduce them to practice in our daily life; and I 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to say to yourselves that our people will not listen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appeals and will not change their habits. The place where I was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had terribly impure dungheaps in the streets about fifty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back. But there came to that place an administrator; and, be it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credit, he was an Englishman. He removed the dungheaps in a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was no protest to his doing so from any of the people.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he use his official authority to impose his imperious will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 people. But he reasoned with the people, bore down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and carried out his reforms. I have cited this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because I am a determined opponent of this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but we have yet got to learn much from the Britisher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of sanitation. I ask you to shake off your lethargy, to take </w:t>
      </w:r>
      <w:r>
        <w:rPr>
          <w:rFonts w:ascii="Times" w:hAnsi="Times" w:eastAsia="Times"/>
          <w:b w:val="0"/>
          <w:i w:val="0"/>
          <w:color w:val="000000"/>
          <w:sz w:val="22"/>
        </w:rPr>
        <w:t>your courage in your hands; and you can easily carry out this reform.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now proceed to the very long and well argued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to me on behalf of the ‘suppressed’ society. That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isolates itself from other addresses of the kind, in that it refers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 the social disabilities, as it does to the civil disabilities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It casts very serious reflections upon the landlord class.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them with having reduced their class to serfdom. It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administration with having closed the door against their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menial offices. It complains of want of assistance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everybody, except [for] a few isolated instances. It says that,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average income is never more than Rs. 40 a year, their expenses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never less than Rs. 120 per year. It complains that, being rooted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soil, they have to remain without any occupation at all for a major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portion of the year.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truth there is in all these allegations. As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give these friends of mine the consolation that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verify these statements in their address.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I may assure them of my fullest sympathy and I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 myself with the remark that I notice in their address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the first holders of the land in this country.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no cause for the spirit of despair that runs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address. They, in common with the rest,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profiting by the great awakening that has now come over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moment, it is true that that awakening has taken a 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turn. In our blindness, we seem to think that each group, each section, </w:t>
      </w:r>
      <w:r>
        <w:rPr>
          <w:rFonts w:ascii="Times" w:hAnsi="Times" w:eastAsia="Times"/>
          <w:b w:val="0"/>
          <w:i w:val="0"/>
          <w:color w:val="000000"/>
          <w:sz w:val="22"/>
        </w:rPr>
        <w:t>each class, each caste should pull its way by itself without the one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operating with the other. So we are torn by internal dissensions.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dissensions are only temporary and are bound to die out; and,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cloud is really lifted and the day dawns, the ‘suppressed’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are bound to partake in the rejoicings that will come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wake. And in order to partake in the rejoicings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advent of that dawn, let them understand that, after all, everyone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ultimately to depend upon self-help. They have but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their own strength which their numbers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give them; and they will become an irresistible force.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they realize that they are slaves of nobody, and that,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without their labour, the lands they are cultivating will become a </w:t>
      </w:r>
      <w:r>
        <w:rPr>
          <w:rFonts w:ascii="Times" w:hAnsi="Times" w:eastAsia="Times"/>
          <w:b w:val="0"/>
          <w:i w:val="0"/>
          <w:color w:val="000000"/>
          <w:sz w:val="22"/>
        </w:rPr>
        <w:t>horrible wilderness, then the day is theirs.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say to the landlord class, that if the allegations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them in the address are true to any extent, it reflects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discredit upon them. Let them not crush under their feet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 on which they ride. Let them consider these labouring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classes, who alone make their barren fields appear smiling with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crops, let the landlord class consider these labourers as one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family and allow them to share in the happiness to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labours of these people contribute so much. It is wrong, it is sinful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our own labourers as ‘untouchables’. Let us wipe out this </w:t>
      </w:r>
      <w:r>
        <w:rPr>
          <w:rFonts w:ascii="Times" w:hAnsi="Times" w:eastAsia="Times"/>
          <w:b w:val="0"/>
          <w:i w:val="0"/>
          <w:color w:val="000000"/>
          <w:sz w:val="22"/>
        </w:rPr>
        <w:t>shame.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yet to talk to you of another shame. I saw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this afternoon from whose class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Devadasis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drawn.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these sisters also and I engaged them in a very serious </w:t>
      </w:r>
      <w:r>
        <w:rPr>
          <w:rFonts w:ascii="Times" w:hAnsi="Times" w:eastAsia="Times"/>
          <w:b w:val="0"/>
          <w:i w:val="0"/>
          <w:color w:val="000000"/>
          <w:sz w:val="22"/>
        </w:rPr>
        <w:t>conversation. And, as I was talking to them and understanding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hidden meaning of this thing, my whole soul rose against the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entirety. In calling them </w:t>
      </w:r>
      <w:r>
        <w:rPr>
          <w:rFonts w:ascii="Times" w:hAnsi="Times" w:eastAsia="Times"/>
          <w:b w:val="0"/>
          <w:i/>
          <w:color w:val="000000"/>
          <w:sz w:val="22"/>
        </w:rPr>
        <w:t>Devadasis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insult God Himself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sacred name of religion; and we commit a double crime in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these sisters of ours to serve our lust and take, in the same breath,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foul as it is, the name of God. To think that there should be a class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given to this kind of immoral service and that there is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of people in this country who perpetuate the continuance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system, makes one despair of life itself. And I assure you that,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talking to them, there was no evil in their eyes and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as fine perceptions and as pure feelings as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in the world. What difference can there be between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blood-sisters? And if we will not allow our own blood-sisters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immoral uses, how dare we then use these women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purposes? Let the Hindus, who are connected in any way with this evil,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purge themselves of it. The existence of such an evil in our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saps its foundations. The majority of these sisters, or all of them,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me to retrace their steps on certain conditions;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them that I would make it convenient and possible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 retrace their steps. God willing, I shall fulfil my promise and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also do their part. If they cannot fulfil those conditions,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not them, but the society in which their lot is cast. It is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extend the hand of fellowship to these sisters. It is up to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they are reclaimed from this life of shame. I know that,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they have to face temptations, it may become a too irresistible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But, if man will restrain his lust and if society should disapprove </w:t>
      </w:r>
      <w:r>
        <w:rPr>
          <w:rFonts w:ascii="Times" w:hAnsi="Times" w:eastAsia="Times"/>
          <w:b w:val="0"/>
          <w:i w:val="0"/>
          <w:color w:val="000000"/>
          <w:sz w:val="22"/>
        </w:rPr>
        <w:t>of this practice, it is surely possible that they will not go astray.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giving me this very patient hearing.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excuse my straight talk to you this evening. Though,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period of my stay here I have had every attention bestowed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by so many of the kind friends that were by my side, I must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two days of my stay here were sad days for me.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Devadasi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which was brought to my notice yesterday and the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insanitation that I personally observed, caused me intense grief;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to you in the manner in which I did, I endeavoured to lighten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grief by making you share in it. I shall hope that you will share </w:t>
      </w:r>
      <w:r>
        <w:rPr>
          <w:rFonts w:ascii="Times" w:hAnsi="Times" w:eastAsia="Times"/>
          <w:b w:val="0"/>
          <w:i w:val="0"/>
          <w:color w:val="000000"/>
          <w:sz w:val="22"/>
        </w:rPr>
        <w:t>that grief and lighten my burden by following my suggestions.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is usual at all these meetings, if you will continue to be silent,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will go round to all of you making collections and you </w:t>
      </w:r>
      <w:r>
        <w:rPr>
          <w:rFonts w:ascii="Times" w:hAnsi="Times" w:eastAsia="Times"/>
          <w:b w:val="0"/>
          <w:i w:val="0"/>
          <w:color w:val="000000"/>
          <w:sz w:val="22"/>
        </w:rPr>
        <w:t>may pay them whatever you are willing to pay.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answer to a question put to him by a member in the meeting at the time the</w:t>
      </w:r>
    </w:p>
    <w:p>
      <w:pPr>
        <w:autoSpaceDN w:val="0"/>
        <w:tabs>
          <w:tab w:pos="550" w:val="left"/>
          <w:tab w:pos="639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 were going round, Mahatmaji replied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asked me, and very legitimately, how these purses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being received are to be utilized. The usual custom is to utilize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purse collected in any province in that province itself. But,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collected in a very rich place as in Bombay, it is usual to spend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place where it is most needed. In the largest part of the country,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India, all the money that is collected goes into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spinners, carders and weavers. No one is called upon to leave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occupation, if he has one, and to take to spinning or carding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weaving; so, it is only the poorest classes who are being served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workers. It has not been as yet found possible to distribute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purses amongst the spinners, carders and weavers alone.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of organizing the villages for weaving and spinning takes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of this money. It is impossible in a poor country like ours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an army of workers who can afford to devote themselves to this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organizing, without any remuneration being paid to them.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in this movement scores of volunteers who not only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anything but themselves pay something towards this movement,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possible to get the 15,000 people, that we are now employing,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nothing. Roughly speaking, I may tell you that anything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to twenty-five per cent of the total expenses is spent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organization alone. The remaining seventy-five to eighty per </w:t>
      </w:r>
      <w:r>
        <w:rPr>
          <w:rFonts w:ascii="Times" w:hAnsi="Times" w:eastAsia="Times"/>
          <w:b w:val="0"/>
          <w:i w:val="0"/>
          <w:color w:val="000000"/>
          <w:sz w:val="22"/>
        </w:rPr>
        <w:t>cent of the money goes directly into the hands of the really famine-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stricken poor as wages for the work that they do. And in this manner,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length and breadth of India, 15,000 villages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organized. Over 50,000 spinners all over India are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each between one rupee and a rupee and a half a month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whereas, before hand-spinning came, they were getting nothing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as ten spinners feed one weaver, at least 5,000 weavers are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between Rs. 15 and Rs. 20 a month and, side by side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has been resuscitated the old art of printing which had all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 out. And hundreds of printers, dyers, laundrymen and others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now an honest livelihood. The object before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is to reduce the organizing expenses from 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 to somewhere about 15 per cent at least. Let me also inform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1,000 to 1,500 men, who are working to organize the villages, </w:t>
      </w:r>
      <w:r>
        <w:rPr>
          <w:rFonts w:ascii="Times" w:hAnsi="Times" w:eastAsia="Times"/>
          <w:b w:val="0"/>
          <w:i w:val="0"/>
          <w:color w:val="000000"/>
          <w:sz w:val="22"/>
        </w:rPr>
        <w:t>are living honest and useful lives; and I I repeat what I said elsewhere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“day”.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khadi becomes universal in India, it opens out a good source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to thousands of young men who are in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employment. If it is possible to have achieved what had been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but 15 or 20 lakhs of rupees, you may realize what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if we get all the 60 crores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rupees that are now being paid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cloth imported from outside the country.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15-9-1927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After September 13,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four letters together yesterday and one I have today.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 much confidence in Jamnalalji as a man and in Dr. Dalal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surgeon and physician that I have no anxiety. Absence of wire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means that no operation has been necessary as yet. You will buy </w:t>
      </w:r>
      <w:r>
        <w:rPr>
          <w:rFonts w:ascii="Times" w:hAnsi="Times" w:eastAsia="Times"/>
          <w:b w:val="0"/>
          <w:i w:val="0"/>
          <w:color w:val="000000"/>
          <w:sz w:val="22"/>
        </w:rPr>
        <w:t>the glasses that may be necessary.</w:t>
      </w:r>
    </w:p>
    <w:p>
      <w:pPr>
        <w:autoSpaceDN w:val="0"/>
        <w:tabs>
          <w:tab w:pos="550" w:val="left"/>
          <w:tab w:pos="31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 9 o’clock silence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great thing. It was Kaka’s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suggestion. I had no hesitation about its adoption.</w:t>
      </w:r>
    </w:p>
    <w:p>
      <w:pPr>
        <w:autoSpaceDN w:val="0"/>
        <w:autoSpaceDE w:val="0"/>
        <w:widowControl/>
        <w:spacing w:line="260" w:lineRule="exact" w:before="2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Subbiah is still on sick leave though he is now convalescent.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about a fortnight before he can rejoin me. Devdas came only </w:t>
      </w:r>
      <w:r>
        <w:rPr>
          <w:rFonts w:ascii="Times" w:hAnsi="Times" w:eastAsia="Times"/>
          <w:b w:val="0"/>
          <w:i w:val="0"/>
          <w:color w:val="000000"/>
          <w:sz w:val="22"/>
        </w:rPr>
        <w:t>today after leaving Subbiah at his father-in-law’s.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C.W. 5276. Courtesy:  Mirabehn</w:t>
      </w:r>
    </w:p>
    <w:p>
      <w:pPr>
        <w:autoSpaceDN w:val="0"/>
        <w:autoSpaceDE w:val="0"/>
        <w:widowControl/>
        <w:spacing w:line="240" w:lineRule="exact" w:before="1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“lakhs”.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Mahadev Desai’s letter to Mira dated September 12, 1927, he says that </w:t>
      </w:r>
      <w:r>
        <w:rPr>
          <w:rFonts w:ascii="Times" w:hAnsi="Times" w:eastAsia="Times"/>
          <w:b w:val="0"/>
          <w:i w:val="0"/>
          <w:color w:val="000000"/>
          <w:sz w:val="18"/>
        </w:rPr>
        <w:t>Devdas was attending on Subbiah who was ill.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Explaining this Mahadev Desai in his letter dated September 8, 1927 wrote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Mira : “Bapu has decided to go into silence every evening at 9 p.m., that there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no engagements and no interviews after that hour.  The vow is tentatively for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 after which he will decide if it is to be continued for life.  There are two </w:t>
      </w:r>
      <w:r>
        <w:rPr>
          <w:rFonts w:ascii="Times" w:hAnsi="Times" w:eastAsia="Times"/>
          <w:b w:val="0"/>
          <w:i w:val="0"/>
          <w:color w:val="000000"/>
          <w:sz w:val="18"/>
        </w:rPr>
        <w:t>exceptions, illness of self and others and travelling.”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TO O. G. VILLARD</w:t>
      </w:r>
    </w:p>
    <w:p>
      <w:pPr>
        <w:autoSpaceDN w:val="0"/>
        <w:autoSpaceDE w:val="0"/>
        <w:widowControl/>
        <w:spacing w:line="266" w:lineRule="exact" w:before="126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copy of Miss Mayo’s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of hers had already sent me a copy. I have now read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fairly long review. I have asked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publishers to send you a marked copy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I hope, you do not consider it necessary for me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special. If, however, on reading my review you consider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point requiring elucidation please let me know. I read </w:t>
      </w:r>
      <w:r>
        <w:rPr>
          <w:rFonts w:ascii="Times" w:hAnsi="Times" w:eastAsia="Times"/>
          <w:b w:val="0"/>
          <w:i w:val="0"/>
          <w:color w:val="000000"/>
          <w:sz w:val="22"/>
        </w:rPr>
        <w:t>your review with a great deal of interest.</w:t>
      </w:r>
    </w:p>
    <w:p>
      <w:pPr>
        <w:autoSpaceDN w:val="0"/>
        <w:autoSpaceDE w:val="0"/>
        <w:widowControl/>
        <w:spacing w:line="220" w:lineRule="exact" w:before="86" w:after="262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16" w:right="138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SWALD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ARRISON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ILLARD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1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20,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 C.W. 9228</w:t>
      </w:r>
    </w:p>
    <w:p>
      <w:pPr>
        <w:sectPr>
          <w:type w:val="continuous"/>
          <w:pgSz w:w="9360" w:h="12960"/>
          <w:pgMar w:top="716" w:right="1382" w:bottom="358" w:left="1440" w:header="720" w:footer="720" w:gutter="0"/>
          <w:cols w:num="2" w:equalWidth="0">
            <w:col w:w="4136" w:space="0"/>
            <w:col w:w="240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33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382" w:bottom="358" w:left="1440" w:header="720" w:footer="720" w:gutter="0"/>
          <w:cols w:num="2" w:equalWidth="0">
            <w:col w:w="4136" w:space="0"/>
            <w:col w:w="2401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N. M. KHARE</w:t>
      </w:r>
    </w:p>
    <w:p>
      <w:pPr>
        <w:autoSpaceDN w:val="0"/>
        <w:autoSpaceDE w:val="0"/>
        <w:widowControl/>
        <w:spacing w:line="294" w:lineRule="exact" w:before="4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Wednesday, Bhadarva Vad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14,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PANDITJI,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about prayers. Since Kaka has written al ready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write more. There is but one ideal behind our prayers.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act according to the limits of our capacity. We should deceive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people nor our own selves. If many do not arrive at 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o’clock, let us give up our claim that we hold the prayer at that hour,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keep the time that suits all. But once this hour has been fixed,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ought to attend. Those who are devoted to the present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4 o’clock should keep up their practice themselves, get up at four </w:t>
      </w:r>
      <w:r>
        <w:rPr>
          <w:rFonts w:ascii="Times" w:hAnsi="Times" w:eastAsia="Times"/>
          <w:b w:val="0"/>
          <w:i w:val="0"/>
          <w:color w:val="000000"/>
          <w:sz w:val="22"/>
        </w:rPr>
        <w:t>and engage themselves in any activity which they choose.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the people do not like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>, by all means disco-</w:t>
      </w:r>
      <w:r>
        <w:rPr>
          <w:rFonts w:ascii="Times" w:hAnsi="Times" w:eastAsia="Times"/>
          <w:b w:val="0"/>
          <w:i w:val="0"/>
          <w:color w:val="000000"/>
          <w:sz w:val="22"/>
        </w:rPr>
        <w:t>ntinue it.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4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Mother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similarity between the contents of this and the letter dated</w:t>
      </w:r>
      <w:r>
        <w:rPr>
          <w:rFonts w:ascii="Times" w:hAnsi="Times" w:eastAsia="Times"/>
          <w:b w:val="0"/>
          <w:i w:val="0"/>
          <w:color w:val="000000"/>
          <w:sz w:val="18"/>
        </w:rPr>
        <w:t>“Mayavaram, September 13, 1927” from Mahadev Desai to Khare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38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about what I like, but take people’s capacity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and introduce whatever changes you wish. Do nothing </w:t>
      </w:r>
      <w:r>
        <w:rPr>
          <w:rFonts w:ascii="Times" w:hAnsi="Times" w:eastAsia="Times"/>
          <w:b w:val="0"/>
          <w:i w:val="0"/>
          <w:color w:val="000000"/>
          <w:sz w:val="22"/>
        </w:rPr>
        <w:t>in haste.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advantage in extending the time for reading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most it takes five minutes to read three long chapters. I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like the 14-day reading programme. But even in this matter, do </w:t>
      </w:r>
      <w:r>
        <w:rPr>
          <w:rFonts w:ascii="Times" w:hAnsi="Times" w:eastAsia="Times"/>
          <w:b w:val="0"/>
          <w:i w:val="0"/>
          <w:color w:val="000000"/>
          <w:sz w:val="22"/>
        </w:rPr>
        <w:t>what is agreeable to all of you.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 C.W. 252. Courtesy:  Lakshmibehn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SPEECH AT KUMBAKONAM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all the addresses and purses. Apart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 addresses, I see here an address from the Hindi Prachar Office,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Kumbakonam. I congratulate you on having a branch of the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Prachar Office of Madras here. Had Hindi been more popular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country, you could not have me speak in English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 it into Tamil but to speak in Hindi and translate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though a fair sprinkling of students are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Hindi, it is still to be supported so far as the finances are concerned,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central office. I think as a matter of fact, in an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 like this there should be far greater earnestness for the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and that the whole of the financial burden should be borne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locally. It is now commonly recognized by all lovers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we are to establish a closer contact between the North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South, a knowledge of Hindi has to be cultivated, especially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 leaders of the country.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pleased and grateful to receive the purse from the stu 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They were anxious that I should address them sepa rately.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gladly relieved me of that responsibility when they realized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great strain on me to address two meetings separately.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you are aware that in many places I am obliged to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one meeting. I have to do so whenever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 for a variety of reasons. But wherever I can decently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obligations, I do so. And I do so because I am anxious to go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appointed tour without any breakdown. But though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address students separately, let them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heart is always with them. I would like to impress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world the necessity for having pure character. Without a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as a foundation, they would not be able to rise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 that have been raised in the nation about the students.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over, whether today or in the distant past, the experience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the rising generation that has been able to battle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entrenched prejudices and superstitions. They are therefore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always in the forefront of reforms and the battle for freedom.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rest, I would advise the students to study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that I have been giving to them wherever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during this tour.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Municipal and Taluk Board, I would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the reply I made yesterday to the Municipal Council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Mayavaram. It was by accident that I happened to draw the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Municipal Council to the terrible insanitation that I witnessed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a matter of fact the remarks that I passed there are applicable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all the municipal councils in this presidency. Nevertheless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do not lose any of their force, because the evil I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was almost universal. It is high time that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councillors understand the responsibility attached to the office.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used as stepping-stones to fame or renown. In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having to advise different friends in different parts of India,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my painful duty to study the working of the many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councils, and I have discovered that much of their time is wasted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recriminations and wranglings. I have noticed that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 corruption is rampant during election time,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municipal councillor should consider himself a trustee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custodian of public health and public moral. I wish that the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take to heart blemishes that I have drawn their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trust that they would make serious endeavour to remove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blemishes. This place is renowned for its holiness and learning.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difficult and it is  not too much to expect to make this place a </w:t>
      </w:r>
      <w:r>
        <w:rPr>
          <w:rFonts w:ascii="Times" w:hAnsi="Times" w:eastAsia="Times"/>
          <w:b w:val="0"/>
          <w:i w:val="0"/>
          <w:color w:val="000000"/>
          <w:sz w:val="22"/>
        </w:rPr>
        <w:t>model so far as sanitation is concerned.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mention of the learning that exists in Kumbakonam brings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a subject on which I want to occupy a few minutes of your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Unhappily at the present moment our learning—I mean the Sanskrit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learning—has become synonymous with superstition.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very earnest remarks I made before the students in the </w:t>
      </w:r>
      <w:r>
        <w:rPr>
          <w:rFonts w:ascii="Times" w:hAnsi="Times" w:eastAsia="Times"/>
          <w:b w:val="0"/>
          <w:i w:val="0"/>
          <w:color w:val="000000"/>
          <w:sz w:val="22"/>
        </w:rPr>
        <w:t>Pachaiyappa’s Hall have given offence to the pundits of this place.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written to me asking for an appointment. I have sent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message—I do not know whether it reached them—that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ill afford I shall be glad to receive them at 8 o’clock this 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like to appeal with all the earnestness at my command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said to the students was said after fullest deliberation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nothing to alter a single word in that. As a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myself to be one, I say with great deliberation that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practise today has no warrant in Hinduism and that it is a blot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society. I say in all humility but with equal firmness that if 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do not take care to rid ourselves of this blot, Hinduism itself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serious danger of being blotted out. A religion whose two great </w:t>
      </w:r>
      <w:r>
        <w:rPr>
          <w:rFonts w:ascii="Times" w:hAnsi="Times" w:eastAsia="Times"/>
          <w:b w:val="0"/>
          <w:i w:val="0"/>
          <w:color w:val="000000"/>
          <w:sz w:val="22"/>
        </w:rPr>
        <w:t>maxims are 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Satyannasti paro dharmah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Ahimsa paramo </w:t>
      </w:r>
      <w:r>
        <w:rPr>
          <w:rFonts w:ascii="Times" w:hAnsi="Times" w:eastAsia="Times"/>
          <w:b w:val="0"/>
          <w:i/>
          <w:color w:val="000000"/>
          <w:sz w:val="22"/>
        </w:rPr>
        <w:t>dharmah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religion that is broadbased on fundamental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love, cannot possibly tolerate untouchability because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born in particular surroundings. I say also with greatest emphasis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warrant in this Hinduism that I have defined to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widowhood. Marriage, it is universally acknowledged, gives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and a change in life. There can be no such thing as a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 on the part of a girl of tender years who is only fit to sit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mother’s or father’s lap. And if fathers, who are blind to all 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springing out of parental love, give away their daughters of tender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in marriage, it is not marriage except a stone being married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Therefore I say that there is no such thing as a child widow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there is no such thing as child marriage.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hesitation to repeat the advice that, if there are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 to be married, they will be performing an act of charity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girls of India to seek out child widows when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outgrown their childhood and they will be doing a service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if they make up their minds to end child widowhood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refusing child marriage. When a thing is manifestly immoral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repugnant to all reason and all sense of justice, it is wrong to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shelter under Sanskrit texts of doubtful validity and doubtful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 Shastras are given to elevate us and light our path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perfection. Who can possibly offer a moral defence of the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</w:t>
      </w:r>
      <w:r>
        <w:rPr>
          <w:rFonts w:ascii="Times" w:hAnsi="Times" w:eastAsia="Times"/>
          <w:b w:val="0"/>
          <w:i/>
          <w:color w:val="000000"/>
          <w:sz w:val="22"/>
        </w:rPr>
        <w:t>Devadasis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of the parent who would consign his </w:t>
      </w:r>
      <w:r>
        <w:rPr>
          <w:rFonts w:ascii="Times" w:hAnsi="Times" w:eastAsia="Times"/>
          <w:b w:val="0"/>
          <w:i w:val="0"/>
          <w:color w:val="000000"/>
          <w:sz w:val="22"/>
        </w:rPr>
        <w:t>daughter to a life of shame and infamy in the name of religion?</w:t>
      </w:r>
    </w:p>
    <w:p>
      <w:pPr>
        <w:autoSpaceDN w:val="0"/>
        <w:autoSpaceDE w:val="0"/>
        <w:widowControl/>
        <w:spacing w:line="220" w:lineRule="exact" w:before="42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“There is no religion higher than Truth.”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“Ahimsa is the highest dharma.”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16-9-1927.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04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told that I am tender when speaking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audiences or Mussalman audiences, whereas I am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about Hindu religion and Hindu weaknesses. If it is a crime,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willingly guilty. About Christianity and Islam I do not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as well as I claim to know Hinduism. Christians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Mussalmans, no matter how open I may be, are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 me but there is no such possibility in Hinduism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fear of being misunderstood by my Hindu people.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 demands that I should be tender before Christian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audiences, but it would be totally wrong on my part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in speaking to Hindu audiences about Hinduism and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blemishes. Even as a skilful surgeon knowing his patient and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defects ruthlessly uses his knife to cure the wound, as a reformer,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claiming to be saturated at least as well as the tallest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it would be totally wrong if I out of false courtesy and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tenderness do not put emphasis on the defects and weaknesses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ruining the Hindu society. And I am thankful to be able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during a long course of public life I have not been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misunderstood by Hindus or Hindu audiences; but whether I retain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affection of my countrymen or whether I forfeit their affection,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of duty is absolutely clear before me. Taking all the care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humanly possible for me to take not to give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 and not to cause unnecessary displeasure, I must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out what I feel and speak with absolute truth and absolute fairness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suggest as humbly as I can to all the learned pundits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and to every thinking Hindu, man or woman, to reconsider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and understand the bearings of untouchability, child-marriages,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widows and </w:t>
      </w:r>
      <w:r>
        <w:rPr>
          <w:rFonts w:ascii="Times" w:hAnsi="Times" w:eastAsia="Times"/>
          <w:b w:val="0"/>
          <w:i/>
          <w:color w:val="000000"/>
          <w:sz w:val="22"/>
        </w:rPr>
        <w:t>Devadasis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ask themselves whether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warrant for all these in a religion inspired by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went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endless austerities and based their faith upon the teachings of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now come to the spinning-wheel. I am glad that you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you can, supporting the spinning-wheel. I am glad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difference of opinion about the necessity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You have got in your midst the Saurashtra weavers.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khadi service is limitless. But it is not enough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some money when I appear before you. It is not enough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you wear khadi on occasions; but it is necessary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fellow-feeling for these starving millions of India, you all throw </w:t>
      </w:r>
      <w:r>
        <w:rPr>
          <w:rFonts w:ascii="Times" w:hAnsi="Times" w:eastAsia="Times"/>
          <w:b w:val="0"/>
          <w:i w:val="0"/>
          <w:color w:val="000000"/>
          <w:sz w:val="22"/>
        </w:rPr>
        <w:t>away you foreign cloth and take to khadi to ward off suffering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poverty. It is equally your duty to see that this curse of drunkenness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from this country. If we would but take personal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welfare of our bretheren who are given to drink, you should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total prohibition and, to my mind, the day is not far off when </w:t>
      </w:r>
      <w:r>
        <w:rPr>
          <w:rFonts w:ascii="Times" w:hAnsi="Times" w:eastAsia="Times"/>
          <w:b w:val="0"/>
          <w:i w:val="0"/>
          <w:color w:val="000000"/>
          <w:sz w:val="22"/>
        </w:rPr>
        <w:t>India would become dry.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is usual in all meetings, volunteers will go in your midst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contributions from those who desire to contribute. It is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auction all the jewellery and any costly thing that I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in the course of my journey and, I propose to auction the 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got now. There was a silver plate which is from my kind </w:t>
      </w:r>
      <w:r>
        <w:rPr>
          <w:rFonts w:ascii="Times" w:hAnsi="Times" w:eastAsia="Times"/>
          <w:b w:val="0"/>
          <w:i w:val="0"/>
          <w:color w:val="000000"/>
          <w:sz w:val="22"/>
        </w:rPr>
        <w:t>host (Mr. Pantulu Aiyer) but unfortunately I have not brought it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15-9-1927 and 16-9-1927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DISCUSSION WITH PUNDITS, KUMBAKONAM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1927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leading pundits of this place had a Conference with Mahatma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night. The pundits, it is understood, protested against the recent remarks of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about child widows and their marriage and the question of untouchability.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contended Mr. Gandhi’s statement that those customs had no sanction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>Hindu Shastras was incorrect and that they could cite authorities.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explained to them the proper way of upholding Hinduism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quoting isolated texts but by acting through the inner voice of conscience.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that was opposed to truth and love could be dharma according to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Shastras. He appealed to them to co-operate with him in his work of conserving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Hinduism against the destroying influences of evil customs and not to help the </w:t>
      </w:r>
      <w:r>
        <w:rPr>
          <w:rFonts w:ascii="Times" w:hAnsi="Times" w:eastAsia="Times"/>
          <w:b w:val="0"/>
          <w:i w:val="0"/>
          <w:color w:val="000000"/>
          <w:sz w:val="18"/>
        </w:rPr>
        <w:t>destruction of Hinduism by putting obstacles in the way of reform.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16-9-1927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DRAIN INSPECTOR’S REPORT</w:t>
      </w:r>
    </w:p>
    <w:p>
      <w:pPr>
        <w:autoSpaceDN w:val="0"/>
        <w:autoSpaceDE w:val="0"/>
        <w:widowControl/>
        <w:spacing w:line="300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lips of the good vice becomes virtue,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virtue appears as vice in the mouth of the evil-minded: </w:t>
      </w:r>
      <w:r>
        <w:rPr>
          <w:rFonts w:ascii="Times" w:hAnsi="Times" w:eastAsia="Times"/>
          <w:b w:val="0"/>
          <w:i w:val="0"/>
          <w:color w:val="000000"/>
          <w:sz w:val="22"/>
        </w:rPr>
        <w:t>this need not surprise us.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For, do not the mighty clouds drink the salt waters of the ocean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return it as sweet refreshing rain,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does not the cobra, drinking sweet milk, belch it forth as </w:t>
      </w:r>
      <w:r>
        <w:rPr>
          <w:rFonts w:ascii="Times" w:hAnsi="Times" w:eastAsia="Times"/>
          <w:b w:val="0"/>
          <w:i w:val="0"/>
          <w:color w:val="000000"/>
          <w:sz w:val="22"/>
        </w:rPr>
        <w:t>the deadliest poison?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Rivers drink not of their own waters, the trees do not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eat the fruit which they bear.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 the clouds partake of the grains they grow; even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devote their powers to the good of others.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correspondents have sent me cuttings containing reviews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of, or protests against, Miss Mayo’s </w:t>
      </w:r>
      <w:r>
        <w:rPr>
          <w:rFonts w:ascii="Times" w:hAnsi="Times" w:eastAsia="Times"/>
          <w:b w:val="0"/>
          <w:i/>
          <w:color w:val="000000"/>
          <w:sz w:val="22"/>
        </w:rPr>
        <w:t>Mother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few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asked me to give my own opinion on it. An enraged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from London asks me to give him answers to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that he has framed upon the authoress’s references to me. </w:t>
      </w:r>
      <w:r>
        <w:rPr>
          <w:rFonts w:ascii="Times" w:hAnsi="Times" w:eastAsia="Times"/>
          <w:b w:val="0"/>
          <w:i w:val="0"/>
          <w:color w:val="000000"/>
          <w:sz w:val="22"/>
        </w:rPr>
        <w:t>Miss Mayo has herself favoured me with a copy of her book.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certainly not have made time, especially when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limited energy,and caution has been enjoined upon me by </w:t>
      </w:r>
      <w:r>
        <w:rPr>
          <w:rFonts w:ascii="Times" w:hAnsi="Times" w:eastAsia="Times"/>
          <w:b w:val="0"/>
          <w:i w:val="0"/>
          <w:color w:val="000000"/>
          <w:sz w:val="22"/>
        </w:rPr>
        <w:t>medical friends against overwork, to read the book during my tour.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these letters made it obligatory on me to read the book at once.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is cleverly and powerfully written. The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quotations give it the appearance of a truthful book.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it leaves on my mind is, that it is the report of a drain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inspector sent out with the one purpose of opening and examining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drains of the country to be reported upon, or to give a graphic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the stench exuded by the opened drains. If Miss Mayo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confessed that she had gone to India merely to open out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drains of India, there would perhaps be little to complain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her compilation. But  she says in effect with a certain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triumph, “The drains are India”. True, in the concluding chapter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caution. But her caution is cleverly made to enforce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sweeping condemnation. I feel that no one who has any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can possibly accept her terrible accusations against the thought </w:t>
      </w:r>
      <w:r>
        <w:rPr>
          <w:rFonts w:ascii="Times" w:hAnsi="Times" w:eastAsia="Times"/>
          <w:b w:val="0"/>
          <w:i w:val="0"/>
          <w:color w:val="000000"/>
          <w:sz w:val="22"/>
        </w:rPr>
        <w:t>and the life of the people of this unhappy country.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is without doubt untruthful, be the facts stated ever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truthful. If I open out and describe with punctilious care all the stench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exuded from the drains of London and say “Behold London”,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will be incapable of challenge, but my judgement will be rightly </w:t>
      </w:r>
      <w:r>
        <w:rPr>
          <w:rFonts w:ascii="Times" w:hAnsi="Times" w:eastAsia="Times"/>
          <w:b w:val="0"/>
          <w:i w:val="0"/>
          <w:color w:val="000000"/>
          <w:sz w:val="22"/>
        </w:rPr>
        <w:t>condemned as a travesty of truth. Miss Mayo’s book is nothing better,</w:t>
      </w:r>
    </w:p>
    <w:p>
      <w:pPr>
        <w:autoSpaceDN w:val="0"/>
        <w:autoSpaceDE w:val="0"/>
        <w:widowControl/>
        <w:spacing w:line="240" w:lineRule="auto" w:before="258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362200" cy="850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5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nothing else.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authoress says she was dissatisfied with the literature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about India, and so she came to India “to see what a volunteer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unsubsidized, uncommitted and unattached, could observe of </w:t>
      </w:r>
      <w:r>
        <w:rPr>
          <w:rFonts w:ascii="Times" w:hAnsi="Times" w:eastAsia="Times"/>
          <w:b w:val="0"/>
          <w:i w:val="0"/>
          <w:color w:val="000000"/>
          <w:sz w:val="22"/>
        </w:rPr>
        <w:t>common things in daily human life”.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read the book with great attention, I regret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find it difficult to accept this claim. Unsubsidized she may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Uncommited and unattached she certainly fails to show herself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page. We in India are accustomed to interested publications </w:t>
      </w:r>
      <w:r>
        <w:rPr>
          <w:rFonts w:ascii="Times" w:hAnsi="Times" w:eastAsia="Times"/>
          <w:b w:val="0"/>
          <w:i w:val="0"/>
          <w:color w:val="000000"/>
          <w:sz w:val="22"/>
        </w:rPr>
        <w:t>patronized—“patronized” is accepted as an elegant synonym 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“subsidized”—by the Government. We have become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from pre-British days, that the art (perfected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British) of government includes the harnessing of the secret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learned, and reported to be honest and honourable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shadowing suspects and for writing up the virtues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day as if the certificate had come from disinterested quarters.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Miss Mayo will not take offence if she comes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shadow of such suspicion. It may be some consolation to her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some of the best English friends of India have been so </w:t>
      </w:r>
      <w:r>
        <w:rPr>
          <w:rFonts w:ascii="Times" w:hAnsi="Times" w:eastAsia="Times"/>
          <w:b w:val="0"/>
          <w:i w:val="0"/>
          <w:color w:val="000000"/>
          <w:sz w:val="22"/>
        </w:rPr>
        <w:t>suspected.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ruling out of consideration the suspicion, it remains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why she has written this untruthful book. It is doubly untruthful. </w:t>
      </w:r>
      <w:r>
        <w:rPr>
          <w:rFonts w:ascii="Times" w:hAnsi="Times" w:eastAsia="Times"/>
          <w:b w:val="0"/>
          <w:i w:val="0"/>
          <w:color w:val="000000"/>
          <w:sz w:val="22"/>
        </w:rPr>
        <w:t>It is untruthful in that she condemns a whole nation or in her words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peoples of India” (she will not have us as one nation)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reservation as to their sanitation, morals, religion, etc.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untruthful because she claims for the British Government merits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cannot be sustained and which many an honest British officer </w:t>
      </w:r>
      <w:r>
        <w:rPr>
          <w:rFonts w:ascii="Times" w:hAnsi="Times" w:eastAsia="Times"/>
          <w:b w:val="0"/>
          <w:i w:val="0"/>
          <w:color w:val="000000"/>
          <w:sz w:val="22"/>
        </w:rPr>
        <w:t>would blush to see the Government credited with.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is not subsidized, Miss Mayo is an avowed Indophobe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Anglophil refusing to see anything good about Indians and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bad about the British and their rule.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does not give one an elevated idea of Western standard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judgement. Though she represents a class of sensational writers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West, it is a class that, I flatter myself with the belief, is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sensational, smart or crooked. But the pity of it is that there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in the West who delight in ‘shilling shockers’. Nor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authoress’s quotations or isolated facts truthfully stated. I propose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pick up those I have personal knowledge of. The book bristles with </w:t>
      </w:r>
      <w:r>
        <w:rPr>
          <w:rFonts w:ascii="Times" w:hAnsi="Times" w:eastAsia="Times"/>
          <w:b w:val="0"/>
          <w:i w:val="0"/>
          <w:color w:val="000000"/>
          <w:sz w:val="22"/>
        </w:rPr>
        <w:t>quotations torn from their contexts and with extracts which have been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authoritatively challenged.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authoress has violated all sense of propriety by associating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Poet’s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name with child marriage. The Poet has indeed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marriage as not an undesirable institution. But there is a world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child marriage and early marriage. If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trouble of making the acquaintance of the free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freedom-loving girls and women of Santiniketan, she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known the Poet’s meaning of early marriage.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done me the honour of quoting me frequently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her argument. Any person who collects extracts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reformer’s diary, tears them from their context and proceeds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condemn, on the strength of these, the people in whose midst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 has worked, would get no hearing from sane and unbiased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or hearers. But in her hurry to see everything Indian in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light, she has not only taken liberty with my writings, but she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it necessary even to verify through me certain things ascribed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her or others to me. In fact she has combined in her own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understand in India the judicial and the executive officer.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both the prosecutor and the judge. She has described the visit to me, </w:t>
      </w:r>
      <w:r>
        <w:rPr>
          <w:rFonts w:ascii="Times" w:hAnsi="Times" w:eastAsia="Times"/>
          <w:b w:val="0"/>
          <w:i w:val="0"/>
          <w:color w:val="000000"/>
          <w:sz w:val="22"/>
        </w:rPr>
        <w:t>and informed her readers that there are always with me two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“secretaries” who write down every word I say. I know that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wilful perversion of facts. Nevertheless the statement is not true.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 to inform her that I have no one near me who has been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>or is expected to write down every word that I say. I have by me a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called Mahadev Desai who is striving to out-Boswell Boswell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does, whenever he is near me, take down whatever he considers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wisdom dropping from my lips. I can’t repel his advances,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for the relationship between us is, like the Hindu marriage,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indissoluble. But the real crime committed against me is described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at pages 387-8. She ascribes to the Poet “a fervent declaration </w:t>
      </w:r>
      <w:r>
        <w:rPr>
          <w:rFonts w:ascii="Times" w:hAnsi="Times" w:eastAsia="Times"/>
          <w:b w:val="0"/>
          <w:i w:val="0"/>
          <w:color w:val="000000"/>
          <w:sz w:val="22"/>
        </w:rPr>
        <w:t>that Ayurvedic science surpasses anything that the West can offer”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(She has this time no quotation to back her statement.) Then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quotes my opinion that hospitals are institutions for propagating sin,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distorts out of all recognition a sacred incident,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British surgeons and, I hope, to myself. I must ask the reader to </w:t>
      </w:r>
      <w:r>
        <w:rPr>
          <w:rFonts w:ascii="Times" w:hAnsi="Times" w:eastAsia="Times"/>
          <w:b w:val="0"/>
          <w:i w:val="0"/>
          <w:color w:val="000000"/>
          <w:sz w:val="22"/>
        </w:rPr>
        <w:t>excuse me for giving the full quotation from the book 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he happened to be in the prison at the time, British surgeon of the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Rabindranath Tagore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Medical Service came straightaway to see him. “Mr. Gandhi,” said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surgeon, as the incident was then reported, “I am sorry to tell you that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appendicitis. If you were my patient, I should operate at once. But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probably prefer to call in your Ayurvedic physician.”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proved otherwise minded.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 should prefer not to operate,” pursued the surgeon, “because in case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outcome should be unfortunate, all your friends will lay it as a charge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malicious intent against us whose duty is to care for you.”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“If you will only consent to operate,” pleaded Mr. Gandhi, “I will call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friends, now, and explain to them that you do so at my request.”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Mr. Gandhi wilfully went to an “institution for propagating sin”,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operated upon by one of the “worst of all”, an officer of the Indian Medical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Service and was attentively nursed through convalescence by an English Sister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whom he is understood to have thought after all rather a “useful sort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person.”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travesty of truth. I shall confine myself to correcting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what is libellous and not the other inaccuracies.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here of calling in any Ayurvedic physician. Colonel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Maddock who performed the operation had the right, if he had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chosen, to perform the operation without a reference to me,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me. But he and Surgeon-General Hooton showed a delicate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to me, and asked me whether I would wait for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who were known to them and who were also trained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medical and surgical science. I would not be behind-hand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their courtesy and consideration, and I immediately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they could perform the operation without waiting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to whom they had telegraphed, and that I would gladly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 note for their protection in the event of the 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miscarrying. I endeavoured to show that I had no distrust either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ability or their good faith. It was to me a happy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demonstrating my personal goodwill.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my opinion about hospitals and the like is concerned,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stands, in spite of my having subjected myself and my wards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more than once by physicians and surgeons, Indian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European, trained in the Western school of medicine. Similarly I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motor-cars and rail-ways, whilst holding to my condemnation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strongly as ever. I hold the body itself to be an evil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impediment in my progress. But I see no inconsistency in my making </w:t>
      </w:r>
      <w:r>
        <w:rPr>
          <w:rFonts w:ascii="Times" w:hAnsi="Times" w:eastAsia="Times"/>
          <w:b w:val="0"/>
          <w:i w:val="0"/>
          <w:color w:val="000000"/>
          <w:sz w:val="22"/>
        </w:rPr>
        <w:t>use of it while it lasts, and trying in the best manner I know to use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 own destruction. This is a sample of distortion of which I have a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knowledge.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book is brimful of descriptions of incidents of which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 Indian, at any rate, has no knowledge. Thus she describes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ovation said to have been given to the Prince of Wales,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India has no knowledge, but which could not possibly escape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had happened. A crowd is reported to have fought its way to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Prince’s car somewhere in Bombay.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police tried vainly to form a hedge round the car moving at a crawl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unprotected nowthrough a solid mass of shouting humanity which won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through to the railway station at last.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at the railway station while there were three minutes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to steam out, the Prince is reported by Miss Mayo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ordered the barriers to be dropped and the “mobs” to be let in. The </w:t>
      </w:r>
      <w:r>
        <w:rPr>
          <w:rFonts w:ascii="Times" w:hAnsi="Times" w:eastAsia="Times"/>
          <w:b w:val="0"/>
          <w:i w:val="0"/>
          <w:color w:val="000000"/>
          <w:sz w:val="22"/>
        </w:rPr>
        <w:t>authoress then proceeds 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 the sweep of a river in flood, the interminable multitude rolled in,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shouted and laughed and wept, and when the train started, ran alongside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Royal carriage till they could run no more.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is supposed to have happened in 1921 on the evening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 22nd, whilst the dying embers of the riots were still hot.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of this kind of stuff in this romantic chapter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headed “Behold a Light”.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nineteenth chapter is a collection of authorities in praise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achievements of the British Government, almost every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been repeatedly challenged both by English and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writers of unimpeachable integrity. The seventeenth chapter is writen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that we are a “world-menace”. If as a result of Miss Mayo’s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the League of Nations is moved to declare India a segregated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unfit for exploitation, I have no doubt both the West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would be the gainers. We may then have our internecine wars.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may be eaten up, as she threatens, by the hordes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North-West and Central Asia—that were a position infinitely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one of ever-growing emasculation. Even as electrocution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humaner method of killing than the torturous method of roasting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alive, so would a sudden overwhelming swoop from Central Asia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unresisting, insanitary, superstitious and sexuality-ridden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Miss Mayo describes us to be, be a humane deliverance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and ignominious death which we are going through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moment. Unfortunately, however, such is not Miss Mayo’s </w:t>
      </w:r>
      <w:r>
        <w:rPr>
          <w:rFonts w:ascii="Times" w:hAnsi="Times" w:eastAsia="Times"/>
          <w:b w:val="0"/>
          <w:i w:val="0"/>
          <w:color w:val="000000"/>
          <w:sz w:val="22"/>
        </w:rPr>
        <w:t>goal. Her case is to perpetuate white domination in India on the plea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India’s unfitness to rule herself.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picturesque statements that this clever authoress puts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mouths of the various characters read like so many pages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sensational novel in which no regard has to be paid to truth.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statements seem to me to be utterly unworthy of belief and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 men and women to whom they are ascribed in a 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>light. Take for instance this statement put in the mouth of a prince :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“Our treaties are with the Crown of England,” one of them said to me,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incisive calm. “The princes of India made no treaty with a Government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included Bengali </w:t>
      </w:r>
      <w:r>
        <w:rPr>
          <w:rFonts w:ascii="Times" w:hAnsi="Times" w:eastAsia="Times"/>
          <w:b w:val="0"/>
          <w:i/>
          <w:color w:val="000000"/>
          <w:sz w:val="18"/>
        </w:rPr>
        <w:t>babus</w:t>
      </w:r>
      <w:r>
        <w:rPr>
          <w:rFonts w:ascii="Times" w:hAnsi="Times" w:eastAsia="Times"/>
          <w:b w:val="0"/>
          <w:i w:val="0"/>
          <w:color w:val="000000"/>
          <w:sz w:val="18"/>
        </w:rPr>
        <w:t>. We shall never deal with this new lot of Jacks-in-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office. While Britain stays, Britain will send us English gentlemen to speak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King Emperor, and all will be as it should be between friends. If Britain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leaves, we, the princes will know how to straighten out India, even as princes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should.” (Page 316)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However fallen Indian princes may be, I should want unimp-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eachable evidence before I could believe that there can be in India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 so degraded as to make such a statement. Needless to say the </w:t>
      </w:r>
      <w:r>
        <w:rPr>
          <w:rFonts w:ascii="Times" w:hAnsi="Times" w:eastAsia="Times"/>
          <w:b w:val="0"/>
          <w:i w:val="0"/>
          <w:color w:val="000000"/>
          <w:sz w:val="22"/>
        </w:rPr>
        <w:t>authoress does not give the name of the prince.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still more scandalous statement occurs on page 314 and reads </w:t>
      </w:r>
      <w:r>
        <w:rPr>
          <w:rFonts w:ascii="Times" w:hAnsi="Times" w:eastAsia="Times"/>
          <w:b w:val="0"/>
          <w:i w:val="0"/>
          <w:color w:val="000000"/>
          <w:sz w:val="22"/>
        </w:rPr>
        <w:t>as follows :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“His Highness does not believe,” said the Dewan, “that Britain is going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leave India. But still, under new regime in England, they may be so ill-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advised. So His Highness is getting his troops in shape, accumulating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munitions and coining silver. And if the English do go, three months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afterward, not a rupee or a virgin will be left in all Bengal.”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is kept in darkness as to the name of His Highness or </w:t>
      </w:r>
      <w:r>
        <w:rPr>
          <w:rFonts w:ascii="Times" w:hAnsi="Times" w:eastAsia="Times"/>
          <w:b w:val="0"/>
          <w:i w:val="0"/>
          <w:color w:val="000000"/>
          <w:sz w:val="22"/>
        </w:rPr>
        <w:t>of the enlightened Dewan.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statements which Miss Mayo puts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mouths of Englishmen and Englishwomen living in India. All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with reference to these statements is that if some of them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made by the authors, they are unworthy of the trust reposed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they have done an injustice to their wards or patients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race to which they belong. I should be sorry indeed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many Englishmen and Englishwomen who say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their Indian friends and another to their Western confidants.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Englishmen and English-women who may chance to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sweepings gathered together by Miss Mayo with her muck-rake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statements I have in mind. In seeking to see an India </w:t>
      </w:r>
      <w:r>
        <w:rPr>
          <w:rFonts w:ascii="Times" w:hAnsi="Times" w:eastAsia="Times"/>
          <w:b w:val="0"/>
          <w:i w:val="0"/>
          <w:color w:val="000000"/>
          <w:sz w:val="22"/>
        </w:rPr>
        <w:t>degraded, Miss Mayo has unconsciously degraded the characters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whom she has used as her instruments for proving her facts which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boasts cannot be “disproved or shaken”. I hope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</w:t>
      </w:r>
      <w:r>
        <w:rPr>
          <w:rFonts w:ascii="Times" w:hAnsi="Times" w:eastAsia="Times"/>
          <w:b w:val="0"/>
          <w:i/>
          <w:color w:val="000000"/>
          <w:sz w:val="22"/>
        </w:rPr>
        <w:t>prima facie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proof in this article to show that many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stand disproved even in isolation. Put together they give a wholly </w:t>
      </w:r>
      <w:r>
        <w:rPr>
          <w:rFonts w:ascii="Times" w:hAnsi="Times" w:eastAsia="Times"/>
          <w:b w:val="0"/>
          <w:i w:val="0"/>
          <w:color w:val="000000"/>
          <w:sz w:val="22"/>
        </w:rPr>
        <w:t>false picture.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Buy why am I writing this article? Not for the Indian readers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many American and English readers who read these pages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week to week with sympathy and attention. I warn them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believing this book. I do not remember having given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Mayo imputes to me. The only one present who took any notes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has no recollection of the message imputed to me.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>know what message I give every American who comes to see me: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“Do not believe newspapers and the catchy literature you get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America. But if you want to know anything about India, go to India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students, study India for yourself. If you cannot go, make a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is written about India for her and against her and then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conclusions. The ordinary literature you get is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exaggerated vilification of India or exaggerated praise.” I warn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Americans and Englishmen against copying Miss Mayo. She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with an open mind as she claims, but with her preconceived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notions and prejudices which she betrays on every page,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excluding even the introductory chapter in which she recites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claim. She came to India not to see things with her own eyes,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 material three fourths of which she could as well have gathered </w:t>
      </w:r>
      <w:r>
        <w:rPr>
          <w:rFonts w:ascii="Times" w:hAnsi="Times" w:eastAsia="Times"/>
          <w:b w:val="0"/>
          <w:i w:val="0"/>
          <w:color w:val="000000"/>
          <w:sz w:val="22"/>
        </w:rPr>
        <w:t>in America.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book like Miss Mayo’s can command a large circulation </w:t>
      </w:r>
      <w:r>
        <w:rPr>
          <w:rFonts w:ascii="Times" w:hAnsi="Times" w:eastAsia="Times"/>
          <w:b w:val="0"/>
          <w:i w:val="0"/>
          <w:color w:val="000000"/>
          <w:sz w:val="22"/>
        </w:rPr>
        <w:t>furnishes a sad commentary on Western literature and culture.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article also in the hope, be it ever so distant,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Mayo herself may relent and repent of having done,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unconsciously, atrocious injustice to an ancient people and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atrocious injustice to the Americans by having exploited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 ability to prejudice without warrant their minds against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irony of it all is that she has inscribed this book “To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peoples of India”. She has certainly not written it as a reformer,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love. If I am mistaken in my estimate let her come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Let her subject herself to cross-examination, and if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escape unhurt through the fire of cross-examination, let her </w:t>
      </w:r>
      <w:r>
        <w:rPr>
          <w:rFonts w:ascii="Times" w:hAnsi="Times" w:eastAsia="Times"/>
          <w:b w:val="0"/>
          <w:i w:val="0"/>
          <w:color w:val="000000"/>
          <w:sz w:val="22"/>
        </w:rPr>
        <w:t>live in our midst and reform our lives. So much for Miss Mayo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 readers.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now come to the other side of the picture. Whilst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book to be unfit to be placed before Americans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(for it can do no good to them), it is a book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can read with some degree of profit. We may repudiate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as it has been named by her, but we may not repudiate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underlying the many allegations she has made. It is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see ourselves as others see us. We need not even examine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with which the book is written. A cautious reformer may make </w:t>
      </w:r>
      <w:r>
        <w:rPr>
          <w:rFonts w:ascii="Times" w:hAnsi="Times" w:eastAsia="Times"/>
          <w:b w:val="0"/>
          <w:i w:val="0"/>
          <w:color w:val="000000"/>
          <w:sz w:val="22"/>
        </w:rPr>
        <w:t>some use of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statements in it which demand investigation.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she says that the Vaishnava mark has an obscene meaning.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 born Vaishnavite. I have perfect recollection of my visits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Vaishnava temples. Mine were orthodox people. I used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 myself as a child, but neither I nor anyone else in our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knew that this harmless and rather elegant-looking mark had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obscene significance at all. I asked a party of Vaishnavites in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this article is being written. They knew nothing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alleged obscene significance. I do not therefore suggest that it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such significance. But I do suggest that millions are unaware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obscenity alleged to be behind it. It has remained for our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to acquaint us with the obscenity of many practices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hitherto innocently indulged in. It was in a missionary book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first learnt that Shivalingam had any obscene significance at all,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now when I see a Shivalingam neither the shape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in which I see it suggests any obscenity. It was again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missionary book that I learnt that the temples in Orissa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disfigured with obscene statues. When I went to Puri it was not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effort that I was able to see those things. But I do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who flock to the temple know nothing about the obscenity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 these figures. The people are unprepared and the figures </w:t>
      </w:r>
      <w:r>
        <w:rPr>
          <w:rFonts w:ascii="Times" w:hAnsi="Times" w:eastAsia="Times"/>
          <w:b w:val="0"/>
          <w:i w:val="0"/>
          <w:color w:val="000000"/>
          <w:sz w:val="22"/>
        </w:rPr>
        <w:t>do not obtrude themselves upon your gaze.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us not resent being made aware of the dark side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 wherever it exists. Overdrawn her pictures of our in- sanitation, </w:t>
      </w:r>
      <w:r>
        <w:rPr>
          <w:rFonts w:ascii="Times" w:hAnsi="Times" w:eastAsia="Times"/>
          <w:b w:val="0"/>
          <w:i w:val="0"/>
          <w:color w:val="000000"/>
          <w:sz w:val="22"/>
        </w:rPr>
        <w:t>child marriages, etc., undoubtedly are. But let them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serve as a spur to much greater effort than we have hitherto put 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rid society of all cause of reproach. Whilst we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 for anything good that foreign visitors may be able honestly </w:t>
      </w:r>
      <w:r>
        <w:rPr>
          <w:rFonts w:ascii="Times" w:hAnsi="Times" w:eastAsia="Times"/>
          <w:b w:val="0"/>
          <w:i w:val="0"/>
          <w:color w:val="000000"/>
          <w:sz w:val="22"/>
        </w:rPr>
        <w:t>to say of us, if we curb our anger, we shall learn, as I have certainly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36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learnt, more from our critics than from our patrons. Our indignation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are bound to express against the slanderous book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us to our obvious imperfections and our great limitations.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will leave Miss Mayo absolutely unhurt and it will only recoil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ourselves. We too have our due share of thoughtless readers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 has, and in seeking to disprove everything Miss Mayo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written, we shall make the reading public believe that we are a race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human beings against whom nothing can be said, no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say one word. The agitation that has been set up against the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danger of being overdone. There is no cause for fury.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close this review which I have undertaken with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reluctance and under great pressure of work with a paraphrase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couplet from Tulsidas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created by God, animate or inanimate, has its good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bad side. The wise man, like the fabled bird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separating the cream of milk from its water helps himself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cream leaving the water alone, will take the good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leaving the bad alone.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15-9-1927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SPEECH AT VALANGAIMAN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1927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MR. CHAIRMAN AND FRIENDS,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address and the purse.It is a matter of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joy to find that this is the birth place of Mr. Srinivasa Sastri.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very properly say, he is one of the greatest sons of India.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asked to announce to you that the library is to be opened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shortly. I have been asked also formally to declare that library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place. I do so with the greatest pleasure. And I hope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and young men will contemplate that noble life and try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is possible for every one of you to follow him in his lofty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patriotism, sense of duty and in his untiring zeal. Service to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 is his motto. May you also learn to be true 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country.</w:t>
      </w:r>
    </w:p>
    <w:p>
      <w:pPr>
        <w:autoSpaceDN w:val="0"/>
        <w:autoSpaceDE w:val="0"/>
        <w:widowControl/>
        <w:spacing w:line="260" w:lineRule="exact" w:before="34" w:after="352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there is a fair Muslim population here.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always peaceful relations amongst yourselves. We Hindus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306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231900" cy="1143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20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47800" cy="114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Mussalmans must learn to love one another, because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of the same mother.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all believe in khadi. You must to a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and translate it into action. All of you should wear it. You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lady (sitting by his righthand side) spinning before you.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thousands and thousands of old ladies much poorer than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you, who can eke out a living if all of us will wear khaddar. I </w:t>
      </w:r>
      <w:r>
        <w:rPr>
          <w:rFonts w:ascii="Times" w:hAnsi="Times" w:eastAsia="Times"/>
          <w:b w:val="0"/>
          <w:i w:val="0"/>
          <w:color w:val="000000"/>
          <w:sz w:val="22"/>
        </w:rPr>
        <w:t>thank you once more for your address.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16-9-1927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SPEECH AT NATIONAL HIGH SCHOOL,</w:t>
      </w:r>
    </w:p>
    <w:p>
      <w:pPr>
        <w:autoSpaceDN w:val="0"/>
        <w:autoSpaceDE w:val="0"/>
        <w:widowControl/>
        <w:spacing w:line="29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MANNARGUDI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1927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PRINCIPAL, BOYS AND GIRLS,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giving me this address as also this purse.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told me that you impart instruction in this school in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I would like all the boys and girls to signify by raising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how many know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 hands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deceitfully. How many of those who have raised their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original properly. (Only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his hand.) Now you have answered me honestly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you upon it. The first step to knowledge is an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confession of one’s ignorance. Having therefore congratulated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your open confession, let me also express my grief to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few of you have read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fewer still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it in the original. In my own opinion the Hindu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girls must commence with the reading of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in a place where I am told that Hindu religion is taught,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expect all hands to be raised in answer to the question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put. I can only hope that you will soon make up this defect.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is better known more than any other part of India for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abundant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vibhuti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>chandan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I see all of you either profusely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smeared with </w:t>
      </w:r>
      <w:r>
        <w:rPr>
          <w:rFonts w:ascii="Times" w:hAnsi="Times" w:eastAsia="Times"/>
          <w:b w:val="0"/>
          <w:i/>
          <w:color w:val="000000"/>
          <w:sz w:val="22"/>
        </w:rPr>
        <w:t>vibhuti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having perfect geometrical </w:t>
      </w:r>
      <w:r>
        <w:rPr>
          <w:rFonts w:ascii="Times" w:hAnsi="Times" w:eastAsia="Times"/>
          <w:b w:val="0"/>
          <w:i/>
          <w:color w:val="000000"/>
          <w:sz w:val="22"/>
        </w:rPr>
        <w:t>tilakam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foreheads with </w:t>
      </w:r>
      <w:r>
        <w:rPr>
          <w:rFonts w:ascii="Times" w:hAnsi="Times" w:eastAsia="Times"/>
          <w:b w:val="0"/>
          <w:i/>
          <w:color w:val="000000"/>
          <w:sz w:val="22"/>
        </w:rPr>
        <w:t>chandan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Whilst these marks may do much good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certain extent, without a proper backing behind these marks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worthless. So far as I am aware, they do not, as they did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orginally invented, express the inner life. At the present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the mere crust in the shape of these marks remains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kernel, the substance, has dried up. If you read the </w:t>
      </w:r>
      <w:r>
        <w:rPr>
          <w:rFonts w:ascii="Times" w:hAnsi="Times" w:eastAsia="Times"/>
          <w:b w:val="0"/>
          <w:i/>
          <w:color w:val="000000"/>
          <w:sz w:val="22"/>
        </w:rPr>
        <w:t>Bhagavad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pronounce it with exquisite correctness and answer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of grammer also correctly I should not be satisfied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performance. When I told you that you should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meant also that you should translate its teaching in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lives. The divine author of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it as the substance, the essence of all the Upanishads and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and you will find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beautiful verse which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a man who simply conforms to the outward form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misses the inner is an imposter, a hypocrite and humbug.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 boys, I would urge the Principal and the teachers of this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to see to it that the inner secret, the essence of Hinduism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in its fullness in this school and if you will read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eye of devotion and an eye of faith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as I have discovered that there is no room for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dissensions or Brahmin and Non-Brahmin dissensions.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in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 warrant whatsoever for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marriages, child widows, prostitution in the name of religion,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practised by our own sisters and daughters who go by the name of </w:t>
      </w:r>
      <w:r>
        <w:rPr>
          <w:rFonts w:ascii="Times" w:hAnsi="Times" w:eastAsia="Times"/>
          <w:b w:val="0"/>
          <w:i/>
          <w:color w:val="000000"/>
          <w:sz w:val="22"/>
        </w:rPr>
        <w:t>Devadasis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will carefully read the third chapter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also abundant testimony in favour of the spinning-wheel.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parents and teachers will only make diligent researches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allow so many boys and girls, I see before me, dressed in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If you will take care to study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suggested, you will find easy solution for many ills of life.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glad to learn from the Principal in future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my suggestion and that every boy and girl not only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and understand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is trying his or her best to </w:t>
      </w:r>
      <w:r>
        <w:rPr>
          <w:rFonts w:ascii="Times" w:hAnsi="Times" w:eastAsia="Times"/>
          <w:b w:val="0"/>
          <w:i w:val="0"/>
          <w:color w:val="000000"/>
          <w:sz w:val="22"/>
        </w:rPr>
        <w:t>live up to its message.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16-9-1927</w:t>
      </w:r>
    </w:p>
    <w:p>
      <w:pPr>
        <w:autoSpaceDN w:val="0"/>
        <w:autoSpaceDE w:val="0"/>
        <w:widowControl/>
        <w:spacing w:line="292" w:lineRule="exact" w:before="5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62. SPEECH AT FINDLAY COLLEGE, MANNARGUDI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1927</w:t>
      </w:r>
    </w:p>
    <w:p>
      <w:pPr>
        <w:autoSpaceDN w:val="0"/>
        <w:autoSpaceDE w:val="0"/>
        <w:widowControl/>
        <w:spacing w:line="260" w:lineRule="exact" w:before="10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state in your address that you read the Gospels daily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do. I cannot say that I read the Gospels daily, but I can say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read the Gospels in a humble and prayerful spirit, and it is well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caption “Three Speeches”.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if you are also reading the Gopsels in that spirit. But I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vast majority of you are Hindu boys. I wish that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to me that at least your Hindu boys were reading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daily to derive inspiration. For I believe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religions of the world are true more or less. I say “more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less” because I believe that everything that the human hand touches,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reason of the very fact that human beings are imperfect,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imperfect. Pefection is the exclusive attribute of God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indescribable, untranslatable. I do believe that it is possible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 to become perfect even as God is perfect.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all to aspire after perfection, but when that blessed state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attained, it becomes indescribable, indefinable. And I therefore admit,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humility, that even the Vedas, the Koran and the Bible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word of God, and imperfect beings that we are, swayed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 by a multitude of passions, it is impossible for us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word of God in its fullness, and so I say to a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boy, that he must not uproot the traditions in which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up, as I say to a Mussalman or a Christian boy that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uproot his traditions. And so whilst I would welcome you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Gospel and your learning the Koran, I would certainly insist 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Hindu boys, if I had the power of insistence, learning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belief that the impurity that we see about boys in schools,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carelessness about things that matter in life, the levity with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world deals with the greatest and most fundamental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 is due to this uprooting of tradition from which boys have </w:t>
      </w:r>
      <w:r>
        <w:rPr>
          <w:rFonts w:ascii="Times" w:hAnsi="Times" w:eastAsia="Times"/>
          <w:b w:val="0"/>
          <w:i w:val="0"/>
          <w:color w:val="000000"/>
          <w:sz w:val="22"/>
        </w:rPr>
        <w:t>hitherto derived their sustenance.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not be misunderstood. I do not hold that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is good because it is ancient, I do not advocate surrender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God-given reasoning faculty in the face of ancient tradition.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tradition, however ancient, if inconsistent with  morality, is fit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banished from the land. Untouchability may be considered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tradition, the institution of child widowhood and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may be considered to be ancient tradition, and even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ancient horrible belief and superstitious practice. I would sweep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out of existence if I had the power. When, therefore, I talk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respecting the ancient tradition, you now understand what I mean,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because I see the same God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see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Bible and the Koran that I say to the Hindu boys that they will derive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inspiration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will be tuned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more than to any other book.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22-9-1927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SPEECH AT PUBLIC MEETING, MANNARGUDI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1927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several addresses and purses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congratulate the Taluk Board on having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 advance copy of the translation of its address in Hindi.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forward to the time when everywhere I should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myself understood through Hindi which is or should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language throughout India. At the present moment,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there is almost a barrier between the North and the South.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workers coming from the South find themselves at sea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face to face to speak in the North. I do not by any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Hindi should take the place of vernaculars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all public workers, leaders of public opinion,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and should be able to express themselves wherever they go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Hindi language. You all know that a committee from the North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its operation some six or seven years ago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popularize Hindi in the South. Nearly one lakh of rupees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by this committee, in order to teach Hindi to those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it. The central office at Madras has received from the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in Prayag the charter of self-government and it is now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 of public opinion, in the South, to extend the operation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this committee and make it self-supporting.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in all your addresses endorsed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khadi that is being done throughout India.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long ago that Mannargudi was famous for its weaving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hope that in the near future there would be no weaver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Mannargudi who is not weaving hand-spun yarn. But the weavers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have enough well hand-spun yarn unless you go out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give work to so many who have so much idle time 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from year to year. I saw this afternoon a band of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about 10 miles from Mannargudi, in a village called Palayur,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are trying to introduce the spinning-wheel in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places surrounding it. They tell me that if they can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workers, there is great scope in these villages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the spinning-wheel. The remarkable address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at Mayavaram, on behalf of the peasantry had nearly six </w:t>
      </w:r>
      <w:r>
        <w:rPr>
          <w:rFonts w:ascii="Times" w:hAnsi="Times" w:eastAsia="Times"/>
          <w:b w:val="0"/>
          <w:i w:val="0"/>
          <w:color w:val="000000"/>
          <w:sz w:val="22"/>
        </w:rPr>
        <w:t>months during the year when they had no work to do. The address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gives a startling information that the income of the peasantry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rich district of Tanjore was no more than forty rupees,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expenses were at 120. Making due allowance for exaggeration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statement, if there is an exaggeration, there is no doubt whatsoever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peasantry is living from hand to mouth and is in need of </w:t>
      </w:r>
      <w:r>
        <w:rPr>
          <w:rFonts w:ascii="Times" w:hAnsi="Times" w:eastAsia="Times"/>
          <w:b w:val="0"/>
          <w:i w:val="0"/>
          <w:color w:val="000000"/>
          <w:sz w:val="22"/>
        </w:rPr>
        <w:t>supplementary occupation.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address proceeded to inform me that the vast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toiling millions were considered to be untouchables. And as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unworthy of the attention by the middle class people.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prevent this atrocious state of affairs, I ventured to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with the spinning-wheel and khadi. We, the middle class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no interest in them, we do not care what happened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what happened to their industry. And so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indifference we allowed that industry to die an unnatural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I ask you to approach the spinning-wheel with a new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I also ask you to utilize khadi in order to form an indissoluble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 between the peasantry and ourselves and I am aware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succeed in our endeavours so long as we consider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toiling millions as untouchables. I had the pleasures, not umixed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pain, of listening to some of our learned Pundits, expounding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philosophy of untouchability, but I am happy to be able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Pundits were open to conviction and open to arguments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these people.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Instead of brushing aside my arguments </w:t>
      </w:r>
      <w:r>
        <w:rPr>
          <w:rFonts w:ascii="Times" w:hAnsi="Times" w:eastAsia="Times"/>
          <w:b w:val="0"/>
          <w:i w:val="0"/>
          <w:color w:val="000000"/>
          <w:sz w:val="22"/>
        </w:rPr>
        <w:t>summarily, they were pleased to listen and grant that so far as the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of the people was concerned, the argument was all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favour. If that much is admitted by all the Pundits of India,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indifferent to what interpretation they placed upon the Shastras.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fact for a layman like myself, it is quite enough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what is consistent with the highest good is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 and I should have no hesitation whatsoever in rejecting the </w:t>
      </w:r>
      <w:r>
        <w:rPr>
          <w:rFonts w:ascii="Times" w:hAnsi="Times" w:eastAsia="Times"/>
          <w:b w:val="0"/>
          <w:i w:val="0"/>
          <w:color w:val="000000"/>
          <w:sz w:val="22"/>
        </w:rPr>
        <w:t>Shastras which were inconsistent with our goal.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this I must mention the cause of the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widows. Let us not resort to mere arguments and babbling in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doing this simple justice to our little daughters. Let us be manly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regard every such child marriage as a nullity. So long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a single child widow to remain unmarried when she reaches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age, we fail in our elementary duty to humanity. That really </w:t>
      </w:r>
      <w:r>
        <w:rPr>
          <w:rFonts w:ascii="Times" w:hAnsi="Times" w:eastAsia="Times"/>
          <w:b w:val="0"/>
          <w:i w:val="0"/>
          <w:color w:val="000000"/>
          <w:sz w:val="22"/>
        </w:rPr>
        <w:t>leads us naturally to a consideration of child marriages. . . 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Pundits, Kumbakonam”,  14-9-1927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that immediately you begin to think of these toiling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India and establish a loving bond between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yourselves, it would be impossible for you to forget the drinkers.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middle class people have been indifferent to those who are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cursed habit. In my humble opinion it is our duty to go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midst of these people and to try to redeem them from their ways.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how difficult it is for those brethren of ours to resist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so long as there are toddy shops. It is therefore our </w:t>
      </w:r>
      <w:r>
        <w:rPr>
          <w:rFonts w:ascii="Times" w:hAnsi="Times" w:eastAsia="Times"/>
          <w:b w:val="0"/>
          <w:i w:val="0"/>
          <w:color w:val="000000"/>
          <w:sz w:val="22"/>
        </w:rPr>
        <w:t>bounden duty to secure total prohibition.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is usual at all such meetings at the end of the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go out with collection bags in order to collect contribution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those who have not contributed for the purses. Pies willingly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are just as welcome. This is essentially a matter of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 in the land. Every man or woman who is desirous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consider it his or her duty and privilege to be able to give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cause. You may know, in answer to a question at Mayavaram,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full working of the organization under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work is being carried on. I wish that you would take a </w:t>
      </w:r>
      <w:r>
        <w:rPr>
          <w:rFonts w:ascii="Times" w:hAnsi="Times" w:eastAsia="Times"/>
          <w:b w:val="0"/>
          <w:i w:val="0"/>
          <w:color w:val="000000"/>
          <w:sz w:val="22"/>
        </w:rPr>
        <w:t>lively interest in the progress of this organization and its adminis-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 and understand the dis posal of the money that is entrusted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it.But I may inform you that over fifty thousand sisters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today in at least fifteen hundred villages, throughout the length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breadth of India. Of this the largest number is being served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South. Nearly 20 lakhs of rupees have been invested in carrying on </w:t>
      </w:r>
      <w:r>
        <w:rPr>
          <w:rFonts w:ascii="Times" w:hAnsi="Times" w:eastAsia="Times"/>
          <w:b w:val="0"/>
          <w:i w:val="0"/>
          <w:color w:val="000000"/>
          <w:sz w:val="22"/>
        </w:rPr>
        <w:t>this organization and nearly 1,500 workers are carrying on this orga-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nization. The whole of the finance part of it is audited at the centre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province. I invite all those who are interested in this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its working in all its many branches. It is for this service that I </w:t>
      </w:r>
      <w:r>
        <w:rPr>
          <w:rFonts w:ascii="Times" w:hAnsi="Times" w:eastAsia="Times"/>
          <w:b w:val="0"/>
          <w:i w:val="0"/>
          <w:color w:val="000000"/>
          <w:sz w:val="22"/>
        </w:rPr>
        <w:t>invite everybody in this land to give the best of his or her subscri-</w:t>
      </w:r>
      <w:r>
        <w:rPr>
          <w:rFonts w:ascii="Times" w:hAnsi="Times" w:eastAsia="Times"/>
          <w:b w:val="0"/>
          <w:i w:val="0"/>
          <w:color w:val="000000"/>
          <w:sz w:val="22"/>
        </w:rPr>
        <w:t>ption.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17-9-1927</w:t>
      </w:r>
    </w:p>
    <w:p>
      <w:pPr>
        <w:autoSpaceDN w:val="0"/>
        <w:autoSpaceDE w:val="0"/>
        <w:widowControl/>
        <w:spacing w:line="240" w:lineRule="exact" w:before="2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Mayavaram”, 13-9-1927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 SPEECH  AT  TANJORE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1927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on coming to Tanjore today to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Brahmin-non-Brahmin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I had the pleasure of </w:t>
      </w:r>
      <w:r>
        <w:rPr>
          <w:rFonts w:ascii="Times" w:hAnsi="Times" w:eastAsia="Times"/>
          <w:b w:val="0"/>
          <w:i w:val="0"/>
          <w:color w:val="000000"/>
          <w:sz w:val="22"/>
        </w:rPr>
        <w:t>having a brief discussion with some of the friends this afternoon.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free nor is it necessary for me to discuss and place before you the </w:t>
      </w:r>
      <w:r>
        <w:rPr>
          <w:rFonts w:ascii="Times" w:hAnsi="Times" w:eastAsia="Times"/>
          <w:b w:val="0"/>
          <w:i w:val="0"/>
          <w:color w:val="000000"/>
          <w:sz w:val="22"/>
        </w:rPr>
        <w:t>contents of our discussion.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was exceedingly glad of this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understand the movement perhaps a little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>I did before the discussion.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placed my humble view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those friends,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are at liberty to make what use they 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throughout the discussion I saw a note of one thing which seemed </w:t>
      </w:r>
      <w:r>
        <w:rPr>
          <w:rFonts w:ascii="Times" w:hAnsi="Times" w:eastAsia="Times"/>
          <w:b w:val="0"/>
          <w:i w:val="0"/>
          <w:color w:val="000000"/>
          <w:sz w:val="22"/>
        </w:rPr>
        <w:t>to oppress these friends.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seemed to think that I had identified </w:t>
      </w:r>
      <w:r>
        <w:rPr>
          <w:rFonts w:ascii="Times" w:hAnsi="Times" w:eastAsia="Times"/>
          <w:b w:val="0"/>
          <w:i w:val="0"/>
          <w:color w:val="000000"/>
          <w:sz w:val="22"/>
        </w:rPr>
        <w:t>myself with the</w:t>
      </w:r>
      <w:r>
        <w:rPr>
          <w:rFonts w:ascii="Times" w:hAnsi="Times" w:eastAsia="Times"/>
          <w:b w:val="0"/>
          <w:i w:val="0"/>
          <w:color w:val="000000"/>
          <w:sz w:val="22"/>
        </w:rPr>
        <w:t>notion of inherited superiority and inferiority.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them that nothing was farther from my thought and told them </w:t>
      </w:r>
      <w:r>
        <w:rPr>
          <w:rFonts w:ascii="Times" w:hAnsi="Times" w:eastAsia="Times"/>
          <w:b w:val="0"/>
          <w:i w:val="0"/>
          <w:color w:val="000000"/>
          <w:sz w:val="22"/>
        </w:rPr>
        <w:t>that I would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explain my meaning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 have done in order to remove the slightest misunderstanding as </w:t>
      </w:r>
      <w:r>
        <w:rPr>
          <w:rFonts w:ascii="Times" w:hAnsi="Times" w:eastAsia="Times"/>
          <w:b w:val="0"/>
          <w:i w:val="0"/>
          <w:color w:val="000000"/>
          <w:sz w:val="22"/>
        </w:rPr>
        <w:t>to this question of superiority.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there is no such thing as </w:t>
      </w:r>
      <w:r>
        <w:rPr>
          <w:rFonts w:ascii="Times" w:hAnsi="Times" w:eastAsia="Times"/>
          <w:b w:val="0"/>
          <w:i w:val="0"/>
          <w:color w:val="000000"/>
          <w:sz w:val="22"/>
        </w:rPr>
        <w:t>inherited or acquired superiority.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in the rock-bottom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of Advaita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my interpretation of Advaita excludes totally </w:t>
      </w:r>
      <w:r>
        <w:rPr>
          <w:rFonts w:ascii="Times" w:hAnsi="Times" w:eastAsia="Times"/>
          <w:b w:val="0"/>
          <w:i w:val="0"/>
          <w:color w:val="000000"/>
          <w:sz w:val="22"/>
        </w:rPr>
        <w:t>any idea of superiority at any stage whatsoever.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implicitly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men are born equal. All—whether born in India or in England </w:t>
      </w:r>
      <w:r>
        <w:rPr>
          <w:rFonts w:ascii="Times" w:hAnsi="Times" w:eastAsia="Times"/>
          <w:b w:val="0"/>
          <w:i w:val="0"/>
          <w:color w:val="000000"/>
          <w:sz w:val="22"/>
        </w:rPr>
        <w:t>or America or in any circums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tances whatsoever—have the same soul </w:t>
      </w:r>
      <w:r>
        <w:rPr>
          <w:rFonts w:ascii="Times" w:hAnsi="Times" w:eastAsia="Times"/>
          <w:b w:val="0"/>
          <w:i w:val="0"/>
          <w:color w:val="000000"/>
          <w:sz w:val="22"/>
        </w:rPr>
        <w:t>as any other.</w:t>
      </w:r>
      <w:r>
        <w:rPr>
          <w:rFonts w:ascii="Times" w:hAnsi="Times" w:eastAsia="Times"/>
          <w:b w:val="0"/>
          <w:i w:val="0"/>
          <w:color w:val="000000"/>
          <w:sz w:val="22"/>
        </w:rPr>
        <w:t>And it is because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in this inherent equality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that I fight the doctrine of superiority which many of our rulers </w:t>
      </w:r>
      <w:r>
        <w:rPr>
          <w:rFonts w:ascii="Times" w:hAnsi="Times" w:eastAsia="Times"/>
          <w:b w:val="0"/>
          <w:i w:val="0"/>
          <w:color w:val="000000"/>
          <w:sz w:val="22"/>
        </w:rPr>
        <w:t>arrogate to themselves.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fought this doctrine of superiority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inch by inch, and it is because of that inherent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>I delight in calling myself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scavenger, a spinner, a weaver, a farmer </w:t>
      </w:r>
      <w:r>
        <w:rPr>
          <w:rFonts w:ascii="Times" w:hAnsi="Times" w:eastAsia="Times"/>
          <w:b w:val="0"/>
          <w:i w:val="0"/>
          <w:color w:val="000000"/>
          <w:sz w:val="22"/>
        </w:rPr>
        <w:t>and a labourer.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fought against the Brahmins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they have claimed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superiority for themselves either by </w:t>
      </w:r>
      <w:r>
        <w:rPr>
          <w:rFonts w:ascii="Times" w:hAnsi="Times" w:eastAsia="Times"/>
          <w:b w:val="0"/>
          <w:i w:val="0"/>
          <w:color w:val="000000"/>
          <w:sz w:val="22"/>
        </w:rPr>
        <w:t>reason of their birth 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reason of their subsequently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</w:t>
      </w:r>
      <w:r>
        <w:rPr>
          <w:rFonts w:ascii="Times" w:hAnsi="Times" w:eastAsia="Times"/>
          <w:b w:val="0"/>
          <w:i/>
          <w:color w:val="000000"/>
          <w:sz w:val="22"/>
        </w:rPr>
        <w:t>I consider</w:t>
      </w:r>
      <w:r>
        <w:rPr>
          <w:rFonts w:ascii="Times" w:hAnsi="Times" w:eastAsia="Times"/>
          <w:b w:val="0"/>
          <w:i/>
          <w:color w:val="000000"/>
          <w:sz w:val="22"/>
        </w:rPr>
        <w:t>that it is unmanly for any person to claim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Mahadev Desai’s catechism on the subject,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“Brahmin-</w:t>
      </w:r>
      <w:r>
        <w:rPr>
          <w:rFonts w:ascii="Times" w:hAnsi="Times" w:eastAsia="Times"/>
          <w:b w:val="0"/>
          <w:i w:val="0"/>
          <w:color w:val="000000"/>
          <w:sz w:val="18"/>
        </w:rPr>
        <w:t>Non-Brahmin Question”, November 24, 1927.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organization of society into four castes, and the division of life into four </w:t>
      </w:r>
      <w:r>
        <w:rPr>
          <w:rFonts w:ascii="Times" w:hAnsi="Times" w:eastAsia="Times"/>
          <w:b w:val="0"/>
          <w:i w:val="0"/>
          <w:color w:val="000000"/>
          <w:sz w:val="18"/>
        </w:rPr>
        <w:t>stages.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view that the atman, the self in man, is not distinct from the Brahman, </w:t>
      </w:r>
      <w:r>
        <w:rPr>
          <w:rFonts w:ascii="Times" w:hAnsi="Times" w:eastAsia="Times"/>
          <w:b w:val="0"/>
          <w:i w:val="0"/>
          <w:color w:val="000000"/>
          <w:sz w:val="18"/>
        </w:rPr>
        <w:t>the Absolute; literally, ‘non-dualism’.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VOL.40 : 2 SEPTEMBER 1927,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superiority over a</w:t>
      </w:r>
      <w:r>
        <w:rPr>
          <w:rFonts w:ascii="Times" w:hAnsi="Times" w:eastAsia="Times"/>
          <w:b w:val="0"/>
          <w:i/>
          <w:color w:val="000000"/>
          <w:sz w:val="22"/>
        </w:rPr>
        <w:t>fellow-being.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 w:val="0"/>
          <w:color w:val="000000"/>
          <w:sz w:val="22"/>
        </w:rPr>
        <w:t>there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amplest warrant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I am enunciating in the </w:t>
      </w:r>
      <w:r>
        <w:rPr>
          <w:rFonts w:ascii="Times" w:hAnsi="Times" w:eastAsia="Times"/>
          <w:b w:val="0"/>
          <w:i/>
          <w:color w:val="000000"/>
          <w:sz w:val="22"/>
        </w:rPr>
        <w:t>Bhagavad</w:t>
      </w:r>
      <w:r>
        <w:rPr>
          <w:rFonts w:ascii="Times" w:hAnsi="Times" w:eastAsia="Times"/>
          <w:b w:val="0"/>
          <w:i/>
          <w:color w:val="000000"/>
          <w:sz w:val="22"/>
        </w:rPr>
        <w:t>Gita,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am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and through with every non-Brahmin when he fights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monster of superiority, whether it is claimed by a Brahmin or by </w:t>
      </w:r>
      <w:r>
        <w:rPr>
          <w:rFonts w:ascii="Times" w:hAnsi="Times" w:eastAsia="Times"/>
          <w:b w:val="0"/>
          <w:i w:val="0"/>
          <w:color w:val="000000"/>
          <w:sz w:val="22"/>
        </w:rPr>
        <w:t>anybody else.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claims superiority at once forfeits his claim to </w:t>
      </w:r>
      <w:r>
        <w:rPr>
          <w:rFonts w:ascii="Times" w:hAnsi="Times" w:eastAsia="Times"/>
          <w:b w:val="0"/>
          <w:i w:val="0"/>
          <w:color w:val="000000"/>
          <w:sz w:val="22"/>
        </w:rPr>
        <w:t>be called a man. That is my opinion.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in</w:t>
      </w:r>
      <w:r>
        <w:rPr>
          <w:rFonts w:ascii="Times" w:hAnsi="Times" w:eastAsia="Times"/>
          <w:b w:val="0"/>
          <w:i w:val="0"/>
          <w:color w:val="000000"/>
          <w:sz w:val="22"/>
        </w:rPr>
        <w:t>spite of all my beliefs that I have explained to you,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</w:t>
      </w:r>
      <w:r>
        <w:rPr>
          <w:rFonts w:ascii="Times" w:hAnsi="Times" w:eastAsia="Times"/>
          <w:b w:val="0"/>
          <w:i w:val="0"/>
          <w:color w:val="000000"/>
          <w:sz w:val="22"/>
        </w:rPr>
        <w:t>believe in varnashrama dharma.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Varnashrama dharma to my mind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which, however much you and I may deny, cannot be abrogated.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admit the working of that law is to free ourselves for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pursuit in life for which we are born.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Varnashrama dharma is </w:t>
      </w:r>
      <w:r>
        <w:rPr>
          <w:rFonts w:ascii="Times" w:hAnsi="Times" w:eastAsia="Times"/>
          <w:b w:val="0"/>
          <w:i w:val="0"/>
          <w:color w:val="000000"/>
          <w:sz w:val="22"/>
        </w:rPr>
        <w:t>humility.</w:t>
      </w:r>
      <w:r>
        <w:rPr>
          <w:rFonts w:ascii="Times" w:hAnsi="Times" w:eastAsia="Times"/>
          <w:b w:val="0"/>
          <w:i w:val="0"/>
          <w:color w:val="000000"/>
          <w:sz w:val="22"/>
        </w:rPr>
        <w:t>Whilst I have said that all men and women are born equal,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 therefore to suggest that qualities are not inherited, but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 I believe that just as everyone inherits a particular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does he inherit the particular characteristics and qualities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progenitors, and to make this admission is to conserve one’s energy.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frank admission, if we will act up to it, would put a legitimate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curb upon our material ambitions, and thereby our energy is set free </w:t>
      </w:r>
      <w:r>
        <w:rPr>
          <w:rFonts w:ascii="Times" w:hAnsi="Times" w:eastAsia="Times"/>
          <w:b w:val="0"/>
          <w:i w:val="0"/>
          <w:color w:val="000000"/>
          <w:sz w:val="22"/>
        </w:rPr>
        <w:t>for extending the field of spiritual research and spiritual evolution.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22"/>
        </w:rPr>
        <w:t>is this doctrine of varnashrama dharma which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accepted.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be entitled to say that this is not how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in these days.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myself said time without number that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it is at present understood and practised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monstrous parody of the original, but in order to demolish this </w:t>
      </w:r>
      <w:r>
        <w:rPr>
          <w:rFonts w:ascii="Times" w:hAnsi="Times" w:eastAsia="Times"/>
          <w:b w:val="0"/>
          <w:i w:val="0"/>
          <w:color w:val="000000"/>
          <w:sz w:val="22"/>
        </w:rPr>
        <w:t>distortion let us not seek to demolish the original.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idealistic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placed before you is quite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 you have admitted all that I like you to admit.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also 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 to believe with me that no nation, no individual, can possibly </w:t>
      </w:r>
      <w:r>
        <w:rPr>
          <w:rFonts w:ascii="Times" w:hAnsi="Times" w:eastAsia="Times"/>
          <w:b w:val="0"/>
          <w:i w:val="0"/>
          <w:color w:val="000000"/>
          <w:sz w:val="22"/>
        </w:rPr>
        <w:t>live without proper ideals.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believe with me in the idealistic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also strive with me to reach that ideal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>may be.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 the world has not anywhere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>fight against this law.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happened and what must happen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against the law is to hurt ourselves and to engage in a vain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effort; and I suggest to you that your fight will be all the more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 if you understand all that our forefathers have bequeathed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engage in fighting all the evil excrescences that have grown round </w:t>
      </w:r>
      <w:r>
        <w:rPr>
          <w:rFonts w:ascii="Times" w:hAnsi="Times" w:eastAsia="Times"/>
          <w:b w:val="0"/>
          <w:i w:val="0"/>
          <w:color w:val="000000"/>
          <w:sz w:val="22"/>
        </w:rPr>
        <w:t>this great bequest.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accept what I have ventured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>to you, you will find that the solution of the Brahmin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question also, in so far as it is concerned with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aspect,</w:t>
      </w:r>
      <w:r>
        <w:rPr>
          <w:rFonts w:ascii="Times" w:hAnsi="Times" w:eastAsia="Times"/>
          <w:b w:val="0"/>
          <w:i w:val="0"/>
          <w:color w:val="000000"/>
          <w:sz w:val="22"/>
        </w:rPr>
        <w:t>becomes very easy. As a non-Brahmin I would seek to purify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Brahminism in so far as a non-Brahmin can, but not to destroy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dislodge the Brahmin from the arrogation of superiority or </w:t>
      </w:r>
      <w:r>
        <w:rPr>
          <w:rFonts w:ascii="Times" w:hAnsi="Times" w:eastAsia="Times"/>
          <w:b w:val="0"/>
          <w:i w:val="0"/>
          <w:color w:val="000000"/>
          <w:sz w:val="22"/>
        </w:rPr>
        <w:t>from places of profit.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becomes a profiteering </w:t>
      </w:r>
      <w:r>
        <w:rPr>
          <w:rFonts w:ascii="Times" w:hAnsi="Times" w:eastAsia="Times"/>
          <w:b w:val="0"/>
          <w:i w:val="0"/>
          <w:color w:val="000000"/>
          <w:sz w:val="22"/>
        </w:rPr>
        <w:t>agency he ceases to be a Brahmin.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not touch his great </w:t>
      </w:r>
      <w:r>
        <w:rPr>
          <w:rFonts w:ascii="Times" w:hAnsi="Times" w:eastAsia="Times"/>
          <w:b w:val="0"/>
          <w:i w:val="0"/>
          <w:color w:val="000000"/>
          <w:sz w:val="22"/>
        </w:rPr>
        <w:t>learning wherever I see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whilst he may not claim superiority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learning I myself must not withhold that meed of homage </w:t>
      </w:r>
      <w:r>
        <w:rPr>
          <w:rFonts w:ascii="Times" w:hAnsi="Times" w:eastAsia="Times"/>
          <w:b w:val="0"/>
          <w:i w:val="0"/>
          <w:color w:val="000000"/>
          <w:sz w:val="22"/>
        </w:rPr>
        <w:t>that learning, wherever it resides, always commands.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not go </w:t>
      </w:r>
      <w:r>
        <w:rPr>
          <w:rFonts w:ascii="Times" w:hAnsi="Times" w:eastAsia="Times"/>
          <w:b w:val="0"/>
          <w:i w:val="0"/>
          <w:color w:val="000000"/>
          <w:sz w:val="22"/>
        </w:rPr>
        <w:t>deeper into the subject before a large audience of this kind.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I must fall upon one sovereign remedy which I think is </w:t>
      </w:r>
      <w:r>
        <w:rPr>
          <w:rFonts w:ascii="Times" w:hAnsi="Times" w:eastAsia="Times"/>
          <w:b w:val="0"/>
          <w:i w:val="0"/>
          <w:color w:val="000000"/>
          <w:sz w:val="22"/>
        </w:rPr>
        <w:t>applicable for all the ills of life.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is, in whatever fight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engage, the fight should be clean and straight, and there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the slightest departure from truth and ahimsa.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will keep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carriage safely on these two rails you will find that our fight even </w:t>
      </w:r>
      <w:r>
        <w:rPr>
          <w:rFonts w:ascii="Times" w:hAnsi="Times" w:eastAsia="Times"/>
          <w:b w:val="0"/>
          <w:i w:val="0"/>
          <w:color w:val="000000"/>
          <w:sz w:val="22"/>
        </w:rPr>
        <w:t>though we may commit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blunders will always smell clean </w:t>
      </w:r>
      <w:r>
        <w:rPr>
          <w:rFonts w:ascii="Times" w:hAnsi="Times" w:eastAsia="Times"/>
          <w:b w:val="0"/>
          <w:i w:val="0"/>
          <w:color w:val="000000"/>
          <w:sz w:val="22"/>
        </w:rPr>
        <w:t>and will be easier fought.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as a train that is derailed comes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disastrous end, so shall we, if we be derailed off these two rails, come </w:t>
      </w:r>
      <w:r>
        <w:rPr>
          <w:rFonts w:ascii="Times" w:hAnsi="Times" w:eastAsia="Times"/>
          <w:b w:val="0"/>
          <w:i w:val="0"/>
          <w:color w:val="000000"/>
          <w:sz w:val="22"/>
        </w:rPr>
        <w:t>to a disaster.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is truthful and does not mean ill even to his </w:t>
      </w:r>
      <w:r>
        <w:rPr>
          <w:rFonts w:ascii="Times" w:hAnsi="Times" w:eastAsia="Times"/>
          <w:b w:val="0"/>
          <w:i w:val="0"/>
          <w:color w:val="000000"/>
          <w:sz w:val="22"/>
        </w:rPr>
        <w:t>adversary will be slow to believe charges even against his foes.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try to understand the viewpoints of his opponents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keep an open mind and seek every opportunity of serving his </w:t>
      </w:r>
      <w:r>
        <w:rPr>
          <w:rFonts w:ascii="Times" w:hAnsi="Times" w:eastAsia="Times"/>
          <w:b w:val="0"/>
          <w:i w:val="0"/>
          <w:color w:val="000000"/>
          <w:sz w:val="22"/>
        </w:rPr>
        <w:t>opponents.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endeavoured to apply this law in my relations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and Europeans in general in South Africa as well as here </w:t>
      </w:r>
      <w:r>
        <w:rPr>
          <w:rFonts w:ascii="Times" w:hAnsi="Times" w:eastAsia="Times"/>
          <w:b w:val="0"/>
          <w:i w:val="0"/>
          <w:color w:val="000000"/>
          <w:sz w:val="22"/>
        </w:rPr>
        <w:t>and not without some success.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more then should we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law in our homes, in our relations, in our domestic affairs, in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our own kith and kin?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29-9-1927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MATHURADAS TRIKUMJI</w:t>
      </w:r>
    </w:p>
    <w:p>
      <w:pPr>
        <w:autoSpaceDN w:val="0"/>
        <w:autoSpaceDE w:val="0"/>
        <w:widowControl/>
        <w:spacing w:line="294" w:lineRule="exact" w:before="16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17,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Your idea of staying some more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mountains is good. But we must leave Pattani Saheb’s bungalow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end of the year. Writing to him to give the bungalow on 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simply mean not paying the rent. He will not ask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 to be vacated and he will not accept rent. Hence, even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desirable to stay in Panchgani you must look for another bungalow at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Gandhiji’s itinerary given at the end of the letter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VOL.40 : 2 SEPTEMBER 1927,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for now. But why should you not stay at Mahabaleshwar now?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go to other hill stations such as Almora or Simla,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 is available. Solan has suited Dhiru. Almora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suited Prabhudas. There are hill stations even on this side. Bangalore </w:t>
      </w:r>
      <w:r>
        <w:rPr>
          <w:rFonts w:ascii="Times" w:hAnsi="Times" w:eastAsia="Times"/>
          <w:b w:val="0"/>
          <w:i w:val="0"/>
          <w:color w:val="000000"/>
          <w:sz w:val="22"/>
        </w:rPr>
        <w:t>is an ideal place if the height of 3,000 is considered sufficient.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about what we should do now and let me know. My </w:t>
      </w:r>
      <w:r>
        <w:rPr>
          <w:rFonts w:ascii="Times" w:hAnsi="Times" w:eastAsia="Times"/>
          <w:b w:val="0"/>
          <w:i w:val="0"/>
          <w:color w:val="000000"/>
          <w:sz w:val="22"/>
        </w:rPr>
        <w:t>health is all right.</w:t>
      </w:r>
    </w:p>
    <w:p>
      <w:pPr>
        <w:autoSpaceDN w:val="0"/>
        <w:tabs>
          <w:tab w:pos="2170" w:val="left"/>
          <w:tab w:pos="2210" w:val="left"/>
        </w:tabs>
        <w:autoSpaceDE w:val="0"/>
        <w:widowControl/>
        <w:spacing w:line="260" w:lineRule="exact" w:before="34" w:after="0"/>
        <w:ind w:left="550" w:right="316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Trichinapalli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17-22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22-27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Karaikudi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28-30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Madurai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 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Paramakudi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Virudunagar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2-3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Rajapalayam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Tinnevelly</w:t>
      </w:r>
    </w:p>
    <w:p>
      <w:pPr>
        <w:autoSpaceDN w:val="0"/>
        <w:autoSpaceDE w:val="0"/>
        <w:widowControl/>
        <w:spacing w:line="220" w:lineRule="exact" w:before="14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60" w:lineRule="exact" w:before="39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SPEECH</w:t>
      </w:r>
      <w:r>
        <w:rPr>
          <w:rFonts w:ascii="Times" w:hAnsi="Times" w:eastAsia="Times"/>
          <w:b w:val="0"/>
          <w:i/>
          <w:color w:val="000000"/>
          <w:sz w:val="24"/>
        </w:rPr>
        <w:t>IN</w:t>
      </w:r>
      <w:r>
        <w:rPr>
          <w:rFonts w:ascii="Times" w:hAnsi="Times" w:eastAsia="Times"/>
          <w:b w:val="0"/>
          <w:i/>
          <w:color w:val="000000"/>
          <w:sz w:val="24"/>
        </w:rPr>
        <w:t>REPLY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MUNICIPAL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ADDRESS,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TRICHINOPOLY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4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1927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seem to have come to the end of my resources.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in Trichinopoly is much stiffer than I can comfortably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through. But I cannot afford to disappoint those who have arranged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functions. Dr. Rajan, as my medical adviser, has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devised a plan whereby I can go through the functions, with as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 as possible and that is to observe complete silence at these </w:t>
      </w:r>
      <w:r>
        <w:rPr>
          <w:rFonts w:ascii="Times" w:hAnsi="Times" w:eastAsia="Times"/>
          <w:b w:val="0"/>
          <w:i w:val="0"/>
          <w:color w:val="000000"/>
          <w:sz w:val="22"/>
        </w:rPr>
        <w:t>functions, with apologies for my inability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to you, as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like to if my health permitted.</w:t>
      </w:r>
      <w:r>
        <w:rPr>
          <w:rFonts w:ascii="Times" w:hAnsi="Times" w:eastAsia="Times"/>
          <w:b w:val="0"/>
          <w:i w:val="0"/>
          <w:color w:val="000000"/>
          <w:sz w:val="22"/>
        </w:rPr>
        <w:t>It is</w:t>
      </w:r>
      <w:r>
        <w:rPr>
          <w:rFonts w:ascii="Times" w:hAnsi="Times" w:eastAsia="Times"/>
          <w:b w:val="0"/>
          <w:i w:val="0"/>
          <w:color w:val="000000"/>
          <w:sz w:val="22"/>
        </w:rPr>
        <w:t>with much pleasure I have laid the</w:t>
      </w:r>
    </w:p>
    <w:p>
      <w:pPr>
        <w:autoSpaceDN w:val="0"/>
        <w:autoSpaceDE w:val="0"/>
        <w:widowControl/>
        <w:spacing w:line="220" w:lineRule="exact" w:before="3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Gandhiji,  who   looked   very   tired,  handed   a   written   speech   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 Rajagopalachari  read to the meeting.  During Gandhiji’s tour in South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Ceylon, he received purses for the Khadi Fund.  He also made on-the-spot collections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auctioned articles presented to him at the meetings.  For a detailed statement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 collections,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 “Khadi Collections in South India and Ceylon”,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22, 1927.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04" w:right="136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foundation-stone of the market and I thank you for your address and </w:t>
      </w:r>
      <w:r>
        <w:rPr>
          <w:rFonts w:ascii="Times" w:hAnsi="Times" w:eastAsia="Times"/>
          <w:b w:val="0"/>
          <w:i w:val="0"/>
          <w:color w:val="000000"/>
          <w:sz w:val="22"/>
        </w:rPr>
        <w:t>commend my Mayavaram speech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to your attention.</w:t>
      </w:r>
    </w:p>
    <w:p>
      <w:pPr>
        <w:autoSpaceDN w:val="0"/>
        <w:autoSpaceDE w:val="0"/>
        <w:widowControl/>
        <w:spacing w:line="292" w:lineRule="exact" w:before="3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67. </w:t>
      </w:r>
      <w:r>
        <w:rPr>
          <w:rFonts w:ascii="Times" w:hAnsi="Times" w:eastAsia="Times"/>
          <w:b w:val="0"/>
          <w:i/>
          <w:color w:val="000000"/>
          <w:sz w:val="24"/>
        </w:rPr>
        <w:t>APPEAL</w:t>
      </w:r>
      <w:r>
        <w:rPr>
          <w:rFonts w:ascii="Times" w:hAnsi="Times" w:eastAsia="Times"/>
          <w:b w:val="0"/>
          <w:i/>
          <w:color w:val="000000"/>
          <w:sz w:val="24"/>
        </w:rPr>
        <w:t>FOR</w:t>
      </w:r>
      <w:r>
        <w:rPr>
          <w:rFonts w:ascii="Times" w:hAnsi="Times" w:eastAsia="Times"/>
          <w:b w:val="0"/>
          <w:i/>
          <w:color w:val="000000"/>
          <w:sz w:val="24"/>
        </w:rPr>
        <w:t>INFORMATION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Kantilal Harivallabhdas Parekh left the Satyagraha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morning of Monday, the 25th July, 1927, and thereafter on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day he was seen at several places in Ahmedabad.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was on the 26th or the 27th; however, on Thursday the 28th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inmates of the Ashram saw him swimming, or rather being </w:t>
      </w:r>
      <w:r>
        <w:rPr>
          <w:rFonts w:ascii="Times" w:hAnsi="Times" w:eastAsia="Times"/>
          <w:b w:val="0"/>
          <w:i w:val="0"/>
          <w:color w:val="000000"/>
          <w:sz w:val="22"/>
        </w:rPr>
        <w:t>dragged by the current, in the Sabarmati.</w:t>
      </w:r>
      <w:r>
        <w:rPr>
          <w:rFonts w:ascii="Times" w:hAnsi="Times" w:eastAsia="Times"/>
          <w:b w:val="0"/>
          <w:i w:val="0"/>
          <w:color w:val="000000"/>
          <w:sz w:val="22"/>
        </w:rPr>
        <w:t>He is a good swimmer.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he is hiding himself anywhere it will be an act of kindness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or some acquaintance or relation of his gives some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about him.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good news will bring joy to his father </w:t>
      </w:r>
      <w:r>
        <w:rPr>
          <w:rFonts w:ascii="Times" w:hAnsi="Times" w:eastAsia="Times"/>
          <w:b w:val="0"/>
          <w:i w:val="0"/>
          <w:color w:val="000000"/>
          <w:sz w:val="22"/>
        </w:rPr>
        <w:t>and his old grandmother plunged in grief because of his absence.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SATIS</w:t>
      </w:r>
      <w:r>
        <w:rPr>
          <w:rFonts w:ascii="Times" w:hAnsi="Times" w:eastAsia="Times"/>
          <w:b w:val="0"/>
          <w:i/>
          <w:color w:val="000000"/>
          <w:sz w:val="24"/>
        </w:rPr>
        <w:t>CHANDRA DAS</w:t>
      </w:r>
      <w:r>
        <w:rPr>
          <w:rFonts w:ascii="Times" w:hAnsi="Times" w:eastAsia="Times"/>
          <w:b w:val="0"/>
          <w:i/>
          <w:color w:val="000000"/>
          <w:sz w:val="24"/>
        </w:rPr>
        <w:t>GUPTA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</w:t>
      </w:r>
      <w:r>
        <w:rPr>
          <w:rFonts w:ascii="Times" w:hAnsi="Times" w:eastAsia="Times"/>
          <w:b w:val="0"/>
          <w:i w:val="0"/>
          <w:color w:val="000000"/>
          <w:sz w:val="16"/>
        </w:rPr>
        <w:t>BABU,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  <w:r>
        <w:rPr>
          <w:rFonts w:ascii="Times" w:hAnsi="Times" w:eastAsia="Times"/>
          <w:b w:val="0"/>
          <w:i w:val="0"/>
          <w:color w:val="000000"/>
          <w:sz w:val="22"/>
        </w:rPr>
        <w:t>I did write to Prafulla Babu.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Prafulla </w:t>
      </w:r>
      <w:r>
        <w:rPr>
          <w:rFonts w:ascii="Times" w:hAnsi="Times" w:eastAsia="Times"/>
          <w:b w:val="0"/>
          <w:i w:val="0"/>
          <w:color w:val="000000"/>
          <w:sz w:val="22"/>
        </w:rPr>
        <w:t>Babu’s letter.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having pressed him to rejoin the </w:t>
      </w:r>
      <w:r>
        <w:rPr>
          <w:rFonts w:ascii="Times" w:hAnsi="Times" w:eastAsia="Times"/>
          <w:b w:val="0"/>
          <w:i w:val="0"/>
          <w:color w:val="000000"/>
          <w:sz w:val="22"/>
        </w:rPr>
        <w:t>Pratishthan. I have written as much to him.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him now decide </w:t>
      </w:r>
      <w:r>
        <w:rPr>
          <w:rFonts w:ascii="Times" w:hAnsi="Times" w:eastAsia="Times"/>
          <w:b w:val="0"/>
          <w:i w:val="0"/>
          <w:color w:val="000000"/>
          <w:sz w:val="22"/>
        </w:rPr>
        <w:t>whether he remains on the Trust Board or not.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look to you, as you have put it, to conquer Suresh Babu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else.</w:t>
      </w:r>
      <w:r>
        <w:rPr>
          <w:rFonts w:ascii="Times" w:hAnsi="Times" w:eastAsia="Times"/>
          <w:b w:val="0"/>
          <w:i w:val="0"/>
          <w:color w:val="000000"/>
          <w:sz w:val="22"/>
        </w:rPr>
        <w:t>It is the best thing to blame ourselves when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</w:t>
      </w:r>
      <w:r>
        <w:rPr>
          <w:rFonts w:ascii="Times" w:hAnsi="Times" w:eastAsia="Times"/>
          <w:b w:val="0"/>
          <w:i w:val="0"/>
          <w:color w:val="000000"/>
          <w:sz w:val="22"/>
        </w:rPr>
        <w:t>cannot</w:t>
      </w:r>
      <w:r>
        <w:rPr>
          <w:rFonts w:ascii="Times" w:hAnsi="Times" w:eastAsia="Times"/>
          <w:b w:val="0"/>
          <w:i w:val="0"/>
          <w:color w:val="000000"/>
          <w:sz w:val="22"/>
        </w:rPr>
        <w:t>get</w:t>
      </w:r>
      <w:r>
        <w:rPr>
          <w:rFonts w:ascii="Times" w:hAnsi="Times" w:eastAsia="Times"/>
          <w:b w:val="0"/>
          <w:i w:val="0"/>
          <w:color w:val="000000"/>
          <w:sz w:val="22"/>
        </w:rPr>
        <w:t>on</w:t>
      </w:r>
      <w:r>
        <w:rPr>
          <w:rFonts w:ascii="Times" w:hAnsi="Times" w:eastAsia="Times"/>
          <w:b w:val="0"/>
          <w:i w:val="0"/>
          <w:color w:val="000000"/>
          <w:sz w:val="22"/>
        </w:rPr>
        <w:t>well</w:t>
      </w:r>
      <w:r>
        <w:rPr>
          <w:rFonts w:ascii="Times" w:hAnsi="Times" w:eastAsia="Times"/>
          <w:b w:val="0"/>
          <w:i w:val="0"/>
          <w:color w:val="000000"/>
          <w:sz w:val="22"/>
        </w:rPr>
        <w:t>with</w:t>
      </w:r>
      <w:r>
        <w:rPr>
          <w:rFonts w:ascii="Times" w:hAnsi="Times" w:eastAsia="Times"/>
          <w:b w:val="0"/>
          <w:i w:val="0"/>
          <w:color w:val="000000"/>
          <w:sz w:val="22"/>
        </w:rPr>
        <w:t>us.</w:t>
      </w:r>
      <w:r>
        <w:rPr>
          <w:rFonts w:ascii="Times" w:hAnsi="Times" w:eastAsia="Times"/>
          <w:b w:val="0"/>
          <w:i w:val="0"/>
          <w:color w:val="000000"/>
          <w:sz w:val="22"/>
        </w:rPr>
        <w:t>Boundless</w:t>
      </w:r>
      <w:r>
        <w:rPr>
          <w:rFonts w:ascii="Times" w:hAnsi="Times" w:eastAsia="Times"/>
          <w:b w:val="0"/>
          <w:i w:val="0"/>
          <w:color w:val="000000"/>
          <w:sz w:val="22"/>
        </w:rPr>
        <w:t>charity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includes all or </w:t>
      </w:r>
      <w:r>
        <w:rPr>
          <w:rFonts w:ascii="Times" w:hAnsi="Times" w:eastAsia="Times"/>
          <w:b w:val="0"/>
          <w:i w:val="0"/>
          <w:color w:val="000000"/>
          <w:sz w:val="22"/>
        </w:rPr>
        <w:t>it ceases to be boundless.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be strict with ourselves and lenient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our neighbours. For we know not their difficulties and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>overcome.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Mayavaram”, September 13, 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VOL.40 : 2 SEPTEMBER 1927,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sent the amount to Abhoy Ashram.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 G.N. 1576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ASHRAM</w:t>
      </w:r>
      <w:r>
        <w:rPr>
          <w:rFonts w:ascii="Times" w:hAnsi="Times" w:eastAsia="Times"/>
          <w:b w:val="0"/>
          <w:i/>
          <w:color w:val="000000"/>
          <w:sz w:val="24"/>
        </w:rPr>
        <w:t>WOMEN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RICHINOPOLY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19,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get your notes regularly.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an eye on your work from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works according to one’s full capacity does all that can </w:t>
      </w:r>
      <w:r>
        <w:rPr>
          <w:rFonts w:ascii="Times" w:hAnsi="Times" w:eastAsia="Times"/>
          <w:b w:val="0"/>
          <w:i w:val="0"/>
          <w:color w:val="000000"/>
          <w:sz w:val="22"/>
        </w:rPr>
        <w:t>be expected of one.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our work we should develop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which we want to have. That attitude is that, whatever we do, </w:t>
      </w:r>
      <w:r>
        <w:rPr>
          <w:rFonts w:ascii="Times" w:hAnsi="Times" w:eastAsia="Times"/>
          <w:b w:val="0"/>
          <w:i w:val="0"/>
          <w:color w:val="000000"/>
          <w:sz w:val="22"/>
        </w:rPr>
        <w:t>we do it selflessly in a spirit of service.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service means a </w:t>
      </w:r>
      <w:r>
        <w:rPr>
          <w:rFonts w:ascii="Times" w:hAnsi="Times" w:eastAsia="Times"/>
          <w:b w:val="0"/>
          <w:i w:val="0"/>
          <w:color w:val="000000"/>
          <w:sz w:val="22"/>
        </w:rPr>
        <w:t>spirit of dedication to God.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does so, loses all idea of self. He </w:t>
      </w:r>
      <w:r>
        <w:rPr>
          <w:rFonts w:ascii="Times" w:hAnsi="Times" w:eastAsia="Times"/>
          <w:b w:val="0"/>
          <w:i w:val="0"/>
          <w:color w:val="000000"/>
          <w:sz w:val="22"/>
        </w:rPr>
        <w:t>has no hatred for anybody.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he is generous to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about the smallest piece of service you render, ask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from time to time whether you have this same attitude.</w:t>
      </w:r>
    </w:p>
    <w:p>
      <w:pPr>
        <w:autoSpaceDN w:val="0"/>
        <w:autoSpaceDE w:val="0"/>
        <w:widowControl/>
        <w:spacing w:line="260" w:lineRule="exact" w:before="40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Ramaniklalbhai raised a question on what I wrote to you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You have not told me whether all of you understood what I </w:t>
      </w:r>
      <w:r>
        <w:rPr>
          <w:rFonts w:ascii="Times" w:hAnsi="Times" w:eastAsia="Times"/>
          <w:b w:val="0"/>
          <w:i w:val="0"/>
          <w:color w:val="000000"/>
          <w:sz w:val="22"/>
        </w:rPr>
        <w:t>said in reply.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that you would discuss what I write to you, and </w:t>
      </w:r>
      <w:r>
        <w:rPr>
          <w:rFonts w:ascii="Times" w:hAnsi="Times" w:eastAsia="Times"/>
          <w:b w:val="0"/>
          <w:i w:val="0"/>
          <w:color w:val="000000"/>
          <w:sz w:val="22"/>
        </w:rPr>
        <w:t>ask me about things to which you can find no answer.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work.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My health continues to be good enough to let me carry on my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GANGABEHN JHAVERI</w:t>
      </w:r>
    </w:p>
    <w:p>
      <w:pPr>
        <w:autoSpaceDN w:val="0"/>
        <w:autoSpaceDE w:val="0"/>
        <w:widowControl/>
        <w:spacing w:line="294" w:lineRule="exact" w:before="20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19,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JHAVERI,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your letter. Both my mind and my hand are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Trichinopoly on this date.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appears from the contents that this letter was written after the letter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dated “About September 12, 1927”. The first silence day after this date was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19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tired by incessant writing. So I will not write much.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President. You have got that position against your will.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credit to it. It is another matter if senior Gangabehn takes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office. But your duty is not to give up the responsibility at this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time. Bringing glory to it is not beyond your capacity.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if Radha attends the prayers these days. But I </w:t>
      </w:r>
      <w:r>
        <w:rPr>
          <w:rFonts w:ascii="Times" w:hAnsi="Times" w:eastAsia="Times"/>
          <w:b w:val="0"/>
          <w:i w:val="0"/>
          <w:color w:val="000000"/>
          <w:sz w:val="22"/>
        </w:rPr>
        <w:t>have written her a strong letter to do so.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keep writing to me about the conflicts going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mind. It will be no burden to me. I shall continue helping you in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way I can from here.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conquer falsehood with truth, harshness with tenderness,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with love, impatience with patience, pride with humility.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have got a special opportunity now to turn these words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reality. Do not miss this auspicious hour. I have forgotten to inform </w:t>
      </w:r>
      <w:r>
        <w:rPr>
          <w:rFonts w:ascii="Times" w:hAnsi="Times" w:eastAsia="Times"/>
          <w:b w:val="0"/>
          <w:i w:val="0"/>
          <w:color w:val="000000"/>
          <w:sz w:val="22"/>
        </w:rPr>
        <w:t>the elder Gangabehn that I have written to Surendraji.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G.N. 3122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HARIBHAU</w:t>
      </w:r>
      <w:r>
        <w:rPr>
          <w:rFonts w:ascii="Times" w:hAnsi="Times" w:eastAsia="Times"/>
          <w:b w:val="0"/>
          <w:i/>
          <w:color w:val="000000"/>
          <w:sz w:val="24"/>
        </w:rPr>
        <w:t>UPADHYAYA</w:t>
      </w:r>
    </w:p>
    <w:p>
      <w:pPr>
        <w:autoSpaceDN w:val="0"/>
        <w:autoSpaceDE w:val="0"/>
        <w:widowControl/>
        <w:spacing w:line="294" w:lineRule="exact" w:before="84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19,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HARIBHAU,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Swami and Jamnalalji agree, you can count on me </w:t>
      </w:r>
      <w:r>
        <w:rPr>
          <w:rFonts w:ascii="Times" w:hAnsi="Times" w:eastAsia="Times"/>
          <w:b w:val="0"/>
          <w:i w:val="0"/>
          <w:color w:val="000000"/>
          <w:sz w:val="22"/>
        </w:rPr>
        <w:t>too.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understand how </w:t>
      </w:r>
      <w:r>
        <w:rPr>
          <w:rFonts w:ascii="Times" w:hAnsi="Times" w:eastAsia="Times"/>
          <w:b w:val="0"/>
          <w:i/>
          <w:color w:val="000000"/>
          <w:sz w:val="22"/>
        </w:rPr>
        <w:t>Hindi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ready in time. </w:t>
      </w:r>
      <w:r>
        <w:rPr>
          <w:rFonts w:ascii="Times" w:hAnsi="Times" w:eastAsia="Times"/>
          <w:b w:val="0"/>
          <w:i w:val="0"/>
          <w:color w:val="000000"/>
          <w:sz w:val="22"/>
        </w:rPr>
        <w:t>But it is not for me to worry on that account.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Martand?</w:t>
      </w:r>
    </w:p>
    <w:p>
      <w:pPr>
        <w:autoSpaceDN w:val="0"/>
        <w:autoSpaceDE w:val="0"/>
        <w:widowControl/>
        <w:spacing w:line="220" w:lineRule="exact" w:before="66" w:after="0"/>
        <w:ind w:left="0" w:right="1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550" w:val="left"/>
        </w:tabs>
        <w:autoSpaceDE w:val="0"/>
        <w:widowControl/>
        <w:spacing w:line="236" w:lineRule="exact" w:before="5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On re-reading your letter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that two points have been left </w:t>
      </w:r>
      <w:r>
        <w:rPr>
          <w:rFonts w:ascii="Times" w:hAnsi="Times" w:eastAsia="Times"/>
          <w:b w:val="0"/>
          <w:i w:val="0"/>
          <w:color w:val="000000"/>
          <w:sz w:val="22"/>
        </w:rPr>
        <w:t>unanswered. I shall write later about the article on khadi.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might return to the Ashram in the month of January.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</w:t>
      </w:r>
      <w:r>
        <w:rPr>
          <w:rFonts w:ascii="Times" w:hAnsi="Times" w:eastAsia="Times"/>
          <w:b w:val="0"/>
          <w:i w:val="0"/>
          <w:color w:val="000000"/>
          <w:sz w:val="22"/>
        </w:rPr>
        <w:t>good idea to start an Ashram near Ajmer.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4"/>
        <w:gridCol w:w="3264"/>
      </w:tblGrid>
      <w:tr>
        <w:trPr>
          <w:trHeight w:hRule="exact" w:val="1112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26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ARIBHAU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PADHYAYA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HADI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ARYALAYA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JMER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C.W. 6058. Courtesy: Haribhau Upadhyay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VOL.40 : 2 SEPTEMBER 1927,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04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</w:t>
      </w:r>
      <w:r>
        <w:rPr>
          <w:rFonts w:ascii="Times" w:hAnsi="Times" w:eastAsia="Times"/>
          <w:b w:val="0"/>
          <w:i/>
          <w:color w:val="000000"/>
          <w:sz w:val="24"/>
        </w:rPr>
        <w:t>LETTER TO HARIBHAU UPADHYAYA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September 19,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HARIBHAU,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been able to read carefully your article about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reliance in clothes only today. In my view it is not worth publishing.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are so raw that they do not make any comparison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misled about a good thing by accepting what they like and discarding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do not like. I think the article is not worth publishing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what you have shown as a disadvantage for the sales section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disadvantage. Rather, it is necessary and is a difficulty that helps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soul. If we want to do away with the sales section or make it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burdensome, we must lay great emphasis on self-reliance, expand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find out its science. I have no doubt about it. Hence, give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this matter as possible and convey in public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you have. But the sales section will have to be expanded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same extent. Sales would always be needed for the cities.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also be necessary for the other trade communities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It is not possible at all to improve the quality followed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Ultimately, even the atmosphere of khadi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preserved only by following this method. We cannot feel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>merely by that.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not followed the meaning of what I have said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or ask me when we meet. I hope to be at the Ashram by the 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January. of yarn or have more varieties of khadi by the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self-reliance. Both these things can and are being done as a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and would be so done in future as well. Moreover, honest,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clever and industrious workers would also be produced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>these things are</w:t>
      </w:r>
    </w:p>
    <w:p>
      <w:pPr>
        <w:autoSpaceDN w:val="0"/>
        <w:autoSpaceDE w:val="0"/>
        <w:widowControl/>
        <w:spacing w:line="22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Haribhau Upadhyaya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post-script to letter to the addressee dated September </w:t>
      </w:r>
      <w:r>
        <w:rPr>
          <w:rFonts w:ascii="Times" w:hAnsi="Times" w:eastAsia="Times"/>
          <w:b w:val="0"/>
          <w:i w:val="0"/>
          <w:color w:val="000000"/>
          <w:sz w:val="18"/>
        </w:rPr>
        <w:t>19, 1927 (Preceding item).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1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73.  TELEGRAM  TO  JAMNALAL  BAJAJ</w:t>
      </w:r>
    </w:p>
    <w:p>
      <w:pPr>
        <w:autoSpaceDN w:val="0"/>
        <w:autoSpaceDE w:val="0"/>
        <w:widowControl/>
        <w:spacing w:line="320" w:lineRule="exact" w:before="64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RICHINOPOLY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20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AMNALAL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ETH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AMNARAYAN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ANGALDAS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.,  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TELL     MIRABEHN     IF      STILL     THERE      NOT      BE      HASTY.       AM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PERFECTLY     WELL.     GOD’S      VOICE       OFTEN     INDISTINGUISHABLE   FROM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ECHOES      OF      OUR    FEAR.     IN     THIS     RAPID     MARCHING     IN     HEAT   HER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PRESENCE     IN   HER       DELICATE      HEALTH      HINDRANCE.      IF     SHE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WANTS       COME       DESPITE       MY       WARNING        SHE         IS       WELCOME.</w:t>
      </w:r>
    </w:p>
    <w:p>
      <w:pPr>
        <w:autoSpaceDN w:val="0"/>
        <w:autoSpaceDE w:val="0"/>
        <w:widowControl/>
        <w:spacing w:line="266" w:lineRule="exact" w:before="46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Panchven Putrako Bapuke Ashirvad, p. 68</w:t>
      </w:r>
    </w:p>
    <w:p>
      <w:pPr>
        <w:autoSpaceDN w:val="0"/>
        <w:autoSpaceDE w:val="0"/>
        <w:widowControl/>
        <w:spacing w:line="292" w:lineRule="exact" w:before="36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74. LETTER TO DILIP KUMAR ROY</w:t>
      </w:r>
    </w:p>
    <w:p>
      <w:pPr>
        <w:autoSpaceDN w:val="0"/>
        <w:autoSpaceDE w:val="0"/>
        <w:widowControl/>
        <w:spacing w:line="270" w:lineRule="exact" w:before="14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1927</w:t>
      </w:r>
    </w:p>
    <w:p>
      <w:pPr>
        <w:autoSpaceDN w:val="0"/>
        <w:tabs>
          <w:tab w:pos="550" w:val="left"/>
          <w:tab w:pos="1870" w:val="left"/>
        </w:tabs>
        <w:autoSpaceDE w:val="0"/>
        <w:widowControl/>
        <w:spacing w:line="260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which has been forwarded to me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(Sabarmati)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have evidently imagined that I was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London hotel with all the facilities for communication and access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and plenty of leisure, so that I had only to read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the needful. I do not wonder at your making the mistake of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imagining from your place (in Austria) outside the Indian setting.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was, your letter was received when I was convalescing at Bangalore.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am I, travelling almost from day to day and I do not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you satisfaction. From your letter I gather that even if I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now it would be too late. If you think that you would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something from me I would send for the manuscript, try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write something. Personally I think that you need nothing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Much of the reputation that I enjoy in the West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>undeserved, and I often think that if I went to Europe or America, the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in Trichinopoly on this date.</w:t>
      </w:r>
    </w:p>
    <w:p>
      <w:pPr>
        <w:autoSpaceDN w:val="0"/>
        <w:autoSpaceDE w:val="0"/>
        <w:widowControl/>
        <w:spacing w:line="226" w:lineRule="exact" w:before="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says in his book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Among the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he had reported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from Vienna about the keen interest in him all over Europe and had </w:t>
      </w:r>
      <w:r>
        <w:rPr>
          <w:rFonts w:ascii="Times" w:hAnsi="Times" w:eastAsia="Times"/>
          <w:b w:val="0"/>
          <w:i w:val="0"/>
          <w:color w:val="000000"/>
          <w:sz w:val="18"/>
        </w:rPr>
        <w:t>suggested that Gandhiji visit Europe once.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VOL.40 : 2 SEPTEMBER 1927,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716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there would be soon undeceived about their many exaggerated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notions of me. You would believe me when I tell you that I write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from any sense of false self-depreciation but that is what I truly </w:t>
      </w:r>
      <w:r>
        <w:rPr>
          <w:rFonts w:ascii="Times" w:hAnsi="Times" w:eastAsia="Times"/>
          <w:b w:val="0"/>
          <w:i w:val="0"/>
          <w:color w:val="000000"/>
          <w:sz w:val="22"/>
        </w:rPr>
        <w:t>believe.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Golden Book of Dilip Kumar Roy, </w:t>
      </w:r>
      <w:r>
        <w:rPr>
          <w:rFonts w:ascii="Times" w:hAnsi="Times" w:eastAsia="Times"/>
          <w:b w:val="0"/>
          <w:i w:val="0"/>
          <w:color w:val="000000"/>
          <w:sz w:val="18"/>
        </w:rPr>
        <w:t>p. 121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INTERVIEW TO ASSOCIATED PRESS OF INDIA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RICHINOPOLY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20,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my first speech in Trichinopoly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misunderstood abroad, and has caused anxiety to friends.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assure my friends, however, that there is not the slightest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anxiety. My statement, that I had come to the end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resources, had a local reference, and it was therefore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in Trichinopoly. What I wanted to say was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taken up engagements up to the limit and that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comfortably go through a heavier programme in Trichinopoly.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warning to friends in Trichinopoly and to the committees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yet to be visited, that they should not have a multiplicity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engagements. One meeting a day is about all that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so far as my heart is concerned. Doctor Rajan overhauled me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completely, and neither he nor I have any anxiety. The blood-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stands at where it was in Bangalore. Otherwise too,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quite well, and, if I do not allow myself to be overworked,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misgivings about my ability to go through the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Friends about me are taking extraordinary precautions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protection, and I am myself wide awake. I hope therefore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no anxiety felt about my tour; and I would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reporters and editors not to send or publish any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health before submitting them to me, or to those who are in </w:t>
      </w:r>
      <w:r>
        <w:rPr>
          <w:rFonts w:ascii="Times" w:hAnsi="Times" w:eastAsia="Times"/>
          <w:b w:val="0"/>
          <w:i w:val="0"/>
          <w:color w:val="000000"/>
          <w:sz w:val="22"/>
        </w:rPr>
        <w:t>charge of me.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 21-9-1927</w:t>
      </w:r>
    </w:p>
    <w:p>
      <w:pPr>
        <w:autoSpaceDN w:val="0"/>
        <w:autoSpaceDE w:val="0"/>
        <w:widowControl/>
        <w:spacing w:line="220" w:lineRule="exact" w:before="109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Released to the Press on this day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in Reply to Municipal Address, Trichinopoly”, 17-9-1927.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SPEECH AT NATIONAL COLLEGE, TRICHINOPOLY</w:t>
      </w:r>
    </w:p>
    <w:p>
      <w:pPr>
        <w:autoSpaceDN w:val="0"/>
        <w:autoSpaceDE w:val="0"/>
        <w:widowControl/>
        <w:spacing w:line="270" w:lineRule="exact" w:before="2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1927</w:t>
      </w:r>
    </w:p>
    <w:p>
      <w:pPr>
        <w:autoSpaceDN w:val="0"/>
        <w:autoSpaceDE w:val="0"/>
        <w:widowControl/>
        <w:spacing w:line="26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what I thought was an address and the purse.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 know how many of you understood what I thought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address, the thing that was read first in Sanskrit.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 it, please raise your hands.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did 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raise your hands.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ill prepared for such a performance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students’ meeting. Unfortunately, in our country, we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an overdose of humbug and spectacular effect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responsible for this function should have erased all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out of their proceedings which could not be understood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majority here. (Applause.) This applause also seems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out of place. It is almost notice to me to stop talking, and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there is applause, you will find that I will take it as notice to quit.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speaking, students’ life ought to be regarded as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affair, and since students should all be sportsmen, the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of life should be taken by them in a sportsmanlike way.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ourselves, including myself whom I regard as still a student,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in a sportsmanlike manner, I suggest that next time you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majority of you are Hindus, learn Sanskrit, so that if a </w:t>
      </w:r>
      <w:r>
        <w:rPr>
          <w:rFonts w:ascii="Times" w:hAnsi="Times" w:eastAsia="Times"/>
          <w:b w:val="0"/>
          <w:i w:val="0"/>
          <w:color w:val="000000"/>
          <w:sz w:val="22"/>
        </w:rPr>
        <w:t>Sanskrit verse is recited you should all understand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that if I examined you again in another matter,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make the same sorry exhibition that you made just a moment ago.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of a national college would, for instance, be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Hindi, but hardly one per cent of you would raise your hands if </w:t>
      </w:r>
      <w:r>
        <w:rPr>
          <w:rFonts w:ascii="Times" w:hAnsi="Times" w:eastAsia="Times"/>
          <w:b w:val="0"/>
          <w:i w:val="0"/>
          <w:color w:val="000000"/>
          <w:sz w:val="22"/>
        </w:rPr>
        <w:t>I ask how many know Hindi.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talk of past February and say that a stirring appeal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you by Mr. Rajagopalachari and Shankerlal Banker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 of khadi. A stirring appeal is one that stirs us to the depths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hearts, but if I ask you to raise your hands, you will again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sorry exhibition and show that very few of you are wearers of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surmise is correct it is wrong on your part to say that the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you in February was a stirring appeal. Compared to other </w:t>
      </w:r>
      <w:r>
        <w:rPr>
          <w:rFonts w:ascii="Times" w:hAnsi="Times" w:eastAsia="Times"/>
          <w:b w:val="0"/>
          <w:i w:val="0"/>
          <w:color w:val="000000"/>
          <w:sz w:val="22"/>
        </w:rPr>
        <w:t>purses, I do not regard your purse as a small purse at all, but I accept</w:t>
      </w:r>
    </w:p>
    <w:p>
      <w:pPr>
        <w:autoSpaceDN w:val="0"/>
        <w:autoSpaceDE w:val="0"/>
        <w:widowControl/>
        <w:spacing w:line="220" w:lineRule="exact" w:before="40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very few were raised.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Many were raised.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VOL.40 : 2 SEPTEMBER 1927,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990" w:val="left"/>
          <w:tab w:pos="38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humble suggestion that your purse is really not up to the mark,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had been really stirred to the depth of your hearts,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collected much more than you have done. Instead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being regarded as an interruption in the course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collections, you would have used the additional time gained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addtional moneys. My illness should really have given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to the stirring nature of that appeal and you should have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yourselves: “Now that this old man has become ill and he is really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organizer of khadi, let us put our shoulders to the wheel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double effort and therefore we shall double our subscriptions,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away our foreign cloth and all wear khadi.” Instead of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result following from the appeal, you tell me that my illness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you to sleep; but it is never too late to mend, never too late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learn. Colleges are not closed down for ever. You still remain students.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presently leave Trichinopoly, but khadi won’t have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Trichinopoly or India.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still knocks at your doors.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still awaits development at your hands. The khadi purse,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give me for my pleasure. You give it in the name of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</w:t>
      </w:r>
      <w:r>
        <w:rPr>
          <w:rFonts w:ascii="Times" w:hAnsi="Times" w:eastAsia="Times"/>
          <w:b w:val="0"/>
          <w:i/>
          <w:color w:val="000000"/>
          <w:sz w:val="22"/>
        </w:rPr>
        <w:t>Daridranarayana.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has therefore a constant call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purse. Let me then hope that you will not be remiss in your efforts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khadi, that you will make up your Hindi, because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a Hindi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Prachark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that you will make up your Sanskrit,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me also commend to your attention the addresses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students in other places and let me ask you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>message in those addresses.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SPEECH AT Y.M.C.A., PUTTUR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1927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 CHAIRMAN AND FRIENDS,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I also miss the presence of Mr. Hayward.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of meeting him and having a brief chat with him before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went. I am sorry I shall not be able to give you anything like a speech,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I was coming to this meeting this morning, I asked myself what </w:t>
      </w:r>
      <w:r>
        <w:rPr>
          <w:rFonts w:ascii="Times" w:hAnsi="Times" w:eastAsia="Times"/>
          <w:b w:val="0"/>
          <w:i w:val="0"/>
          <w:color w:val="000000"/>
          <w:sz w:val="22"/>
        </w:rPr>
        <w:t>it was that I would wish the Y.M.C.A. in India to be. As you are aware,</w:t>
      </w:r>
    </w:p>
    <w:p>
      <w:pPr>
        <w:autoSpaceDN w:val="0"/>
        <w:autoSpaceDE w:val="0"/>
        <w:widowControl/>
        <w:spacing w:line="220" w:lineRule="exact" w:before="38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God in the form of the poor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Teacher; literally, ‘one who spreads’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with Christian Indians is growing day by day. Ten </w:t>
      </w:r>
      <w:r>
        <w:rPr>
          <w:rFonts w:ascii="Times" w:hAnsi="Times" w:eastAsia="Times"/>
          <w:b w:val="0"/>
          <w:i w:val="0"/>
          <w:color w:val="000000"/>
          <w:sz w:val="22"/>
        </w:rPr>
        <w:t>years ago, I did not have the privileg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coming in such close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Christian Indians as I do nowadays, and I have noticed in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contact with so many Christian Indians and in contact with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Associations throughout the land that very often the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is understood to mean European. I said to myself as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driving here this morning how nice it would be if the Y.M.C.A.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really synonymous with the Young Men’s European Association.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“European” has not to me, as to many millions of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same meaning and content as the word Christian,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very often Christianity itself becomes a restricted thing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mixed up with Europeanism. It is not at all, in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necessary for a single Indian to cease to be Indian,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calls himself Christian. To accept Christianity, or a change in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is acceptance of a new life; therefore, I should expect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changes his religion with a true heart to broaden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nationality. If he ceases to think of his neighbours, he is not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those beyond that limit of his neighbours. I say this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and Muslim friends and all those whom I meet in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made India their land, or to whom India is the land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birth. Let these associations then be not forces of disruption,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 for conserving all that is good, noble and honest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rest, I commend to your attention the remarks I made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Y.M.C.A. in Madras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thank you for having given me this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of meeting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SPEECH AT WOMEN’S MEETING, TRICHINOPOLY</w:t>
      </w:r>
    </w:p>
    <w:p>
      <w:pPr>
        <w:autoSpaceDN w:val="0"/>
        <w:autoSpaceDE w:val="0"/>
        <w:widowControl/>
        <w:spacing w:line="270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1927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much pleasure to be able to attend this meeting.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keep you for any length of time. I just want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take a leading part in the national movement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at the present moment in India—I mean the khadi work and </w:t>
      </w:r>
      <w:r>
        <w:rPr>
          <w:rFonts w:ascii="Times" w:hAnsi="Times" w:eastAsia="Times"/>
          <w:b w:val="0"/>
          <w:i w:val="0"/>
          <w:color w:val="000000"/>
          <w:sz w:val="22"/>
        </w:rPr>
        <w:t>the message of the spinning-wheel. It is work that is designed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“stand best”. Perhaps Gandhiji had in mind the New </w:t>
      </w:r>
      <w:r>
        <w:rPr>
          <w:rFonts w:ascii="Times" w:hAnsi="Times" w:eastAsia="Times"/>
          <w:b w:val="0"/>
          <w:i w:val="0"/>
          <w:color w:val="000000"/>
          <w:sz w:val="18"/>
        </w:rPr>
        <w:t>Testament, Philippians, iv. 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September 4, 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VOL.40 : 2 SEPTEMBER 1927,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0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 India from the gnawing poverty which she is suffering from.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distress millions of our sisters are sharers. They need not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distress, if you and I will do our duty. They starve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work in their own villages. Time was when they had no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starve, for one hundred years ago every hut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our villages had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spinning-wheel. Whenever there was time left, our sisters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used to spin yarn. Khadi that was woven out of this yarn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worn by all the people, rich and poor. One of then reasons why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died out was that you and I left off wearing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the movement has been set afoot in order to reinstate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in its original state, and the movement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proceeded with, without your assistance. The assistance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is for all of you to discard your foreign saris and wear khadi.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your duty and my duty to think of these poor people, but this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proceed without money. You are therefore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as much as possible, and all over India your sisters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giving me their moneys and also their jewellery. I see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in your address that your jewellery is the result of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thrift. I personally do not believe in it, for the jewellery has been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and not made out of your own moneys earned by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but  your jewellery is undoubtedly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streedhanam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share it with the poorest of your sisters. If you will have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of holiness, then you should all become like Sita,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of Sita lay not in her personal appearance and in her jewellery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her heart. A woman is adorable, not for the jewellery she wears,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the purity of her heart. I therefore urge you, if you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khadi will solve all the distress of India, to a certain extent, to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money that you have brought and your jewellery also,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 it to the cause. If you will go a step further, I would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spare some time to turn the spinning-wheel. It is a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for women in their leisure hours and it would be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for you to pass your time in this useful occupation than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talk. Now, you will give what you can to the volunteers who will go in </w:t>
      </w:r>
      <w:r>
        <w:rPr>
          <w:rFonts w:ascii="Times" w:hAnsi="Times" w:eastAsia="Times"/>
          <w:b w:val="0"/>
          <w:i w:val="0"/>
          <w:color w:val="000000"/>
          <w:sz w:val="22"/>
        </w:rPr>
        <w:t>your midst.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21-9-1927</w:t>
      </w:r>
    </w:p>
    <w:p>
      <w:pPr>
        <w:autoSpaceDN w:val="0"/>
        <w:autoSpaceDE w:val="0"/>
        <w:widowControl/>
        <w:spacing w:line="240" w:lineRule="exact" w:before="8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“hamlet”.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 woman’s private property over which she exercises independent control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SPEECH AT PUBLIC MEETING, TRICHINOPOLY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1927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Mahatmaji, in the course of his speech, recalled the satyagraha days when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visited Trichy which gave him some of his best co-workers. Unity, which prevailed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then among all classes, had given place to dissensions and in spite of many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vicissitudes the country had passed through, khadi had remained absolutely steady.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did not admit of dissensions, because khadi permeated the masses, who had nothing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these dissensions. Trichy would have contributed much more but that money would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valueless, if khadi, produced by the sacred hands of villagers, was not used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them. When khadi became universal, it would not be necessary to extend monetary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assistance. That khadi required a bounty showed they were not doing their duty by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starving millions, on whom depend their sustenance.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then referred to the fouling of river water and said that, on one side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sacred Cauvery is Trichinopoly and on the other Srirangam. What he was about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say was not peculiar to Trichy. It was common all over India. He wished to draw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attention to this because Trichinopoly had got an army of workers who could, if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would, tackle this very difficult problem. Continuing, he said: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pleasure of having a talk with the Chairman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>Srirangam Municipality yesterday and the young men of Vivekan-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anda Ashram at Srirangam this morning. Everybody admits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of Srirangam is not in a good condition at all.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the  insanitation is not due to want of funds, nor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fouling of river water due to want of funds. It is purely due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apathy. We refuse to see the dirt that is daily growing in front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us. It really requires an army of volunteers who would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ABC of sanitation and who would educate the people at large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elementary laws of sanitary science. It cannot be right to wash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 in the same river from which we take our drinking water.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 banks should be places of recreation for all, young and old,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banks on which we could with the greatest safety and ease recline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but it is just the river banks which we make unfit,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 with bare feet. It has become abundantly clear by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cholera comes out of filthy habits and nothing else.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cease to drink dirty water and take necessary precaution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fear of cholera. I understand that when the great floods overtook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South, as it has overtaken Orissa at present, cholera broke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Trichinopoly and Srirangam and it was an infliction from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VOL.40 : 2 SEPTEMBER 1927,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Himself because we people drank the river water which was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 by ourselves. In my opinion we sinned against God and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did not take care to keep mother earth and our river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clean. We have poetry enough in ourselves to call earth “mother </w:t>
      </w:r>
      <w:r>
        <w:rPr>
          <w:rFonts w:ascii="Times" w:hAnsi="Times" w:eastAsia="Times"/>
          <w:b w:val="0"/>
          <w:i w:val="0"/>
          <w:color w:val="000000"/>
          <w:sz w:val="22"/>
        </w:rPr>
        <w:t>earth” and deify all rivers of India. What a sacrilege it is to dirty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“mother earth” in the manner we are doing and to make the waters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rivers, which we deify, filthy! It is really a simple matter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 of Trichinopoly and Srirangam to make up their minds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 the people and to visit river banks from morning to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they have eradicated the evil from their midst. We do not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municipal councillors or have any appointment from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body and the Government in order to do this work. Nor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a great deal of time. All that you need to do is merely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bit of knowledge of sanitary science and a fixed determination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rid of the evil which is undermining the health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population. I hope therefore that you will all understand the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I have endeavoured to give you and do something to retrieve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 of Trichinopoly and Srirangam and to make the Cauvery </w:t>
      </w:r>
      <w:r>
        <w:rPr>
          <w:rFonts w:ascii="Times" w:hAnsi="Times" w:eastAsia="Times"/>
          <w:b w:val="0"/>
          <w:i w:val="0"/>
          <w:color w:val="000000"/>
          <w:sz w:val="22"/>
        </w:rPr>
        <w:t>really sacred as we consider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then referred to the eradication of the drink evil for which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young men had ample opportunities of service among the labouring population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was a great one here. Even as insanitation was undermining their health,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drink curse was undermining the health and morals of the labouring population.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[Concluding, Gandhiji said:]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 real national awakening. It should express itself in all </w:t>
      </w:r>
      <w:r>
        <w:rPr>
          <w:rFonts w:ascii="Times" w:hAnsi="Times" w:eastAsia="Times"/>
          <w:b w:val="0"/>
          <w:i w:val="0"/>
          <w:color w:val="000000"/>
          <w:sz w:val="22"/>
        </w:rPr>
        <w:t>the necessary activities.</w:t>
      </w:r>
    </w:p>
    <w:p>
      <w:pPr>
        <w:autoSpaceDN w:val="0"/>
        <w:autoSpaceDE w:val="0"/>
        <w:widowControl/>
        <w:spacing w:line="294" w:lineRule="exact" w:before="6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21-9-1927</w:t>
      </w:r>
    </w:p>
    <w:p>
      <w:pPr>
        <w:autoSpaceDN w:val="0"/>
        <w:autoSpaceDE w:val="0"/>
        <w:widowControl/>
        <w:spacing w:line="260" w:lineRule="exact" w:before="402" w:after="0"/>
        <w:ind w:left="576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80 SPEECH IN REPLY TO CITIZENS’ ADDRESS, </w:t>
      </w:r>
      <w:r>
        <w:rPr>
          <w:rFonts w:ascii="Times" w:hAnsi="Times" w:eastAsia="Times"/>
          <w:b w:val="0"/>
          <w:i/>
          <w:color w:val="000000"/>
          <w:sz w:val="24"/>
        </w:rPr>
        <w:t>PUDUKOTTAH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1927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address and your purse and more so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having refrained from reading the address. I need hardly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 have read your address. You say that you have been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for a visit from me and waiting is reciprocal. You tell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address that you believe in the message of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>and khaddar and you tell me also that you here are really specially in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of a message on spinning-wheel because of the poverty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peasantry. I know from my experience of other parts of our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 you state is literally true. You tell me also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Council has passed a resolution making hand-spinning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in your schools. I congratulate the Council upon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that wise and very necessary resolution. How I wish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and all translate our beliefs and resolutions into practice!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resolutions and to own beliefs is the easiest thing in the world;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they cost the believers or the movers of resolutions nothing.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means organization, means learning how to do the thing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going amongst people and a host of others. Now welcome rains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and I assure you that I do not want to prolong my speech.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shall, however, close with a prayer that God will give you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necessary wisdom to reduce your belief into practice.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 all read my speeches during my Tamil Nadu tour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what I would say if the rains did not threaten. For,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that I have been talking in Madras and elsewhere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to you. Now that the rains seem to have stopped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I shall summarise some of them.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23-9-1927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PRAGJI DESAI</w:t>
      </w:r>
    </w:p>
    <w:p>
      <w:pPr>
        <w:autoSpaceDN w:val="0"/>
        <w:autoSpaceDE w:val="0"/>
        <w:widowControl/>
        <w:spacing w:line="294" w:lineRule="exact" w:before="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22,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PRAGJI,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have been giving good help to Sastriji.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likely decision in your case, you need not feel worried.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Sastriji must be doing something on his own to help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have joined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earning money there. Am I right ? How is Medh faring?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your health? Whatever happens, do not be tempted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luxuries there, and keep away from untruth, secrecy and so on.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5042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Gandhiji spoke on prohibition, untouchability, sanitation, Brahmin-</w:t>
      </w:r>
      <w:r>
        <w:rPr>
          <w:rFonts w:ascii="Times" w:hAnsi="Times" w:eastAsia="Times"/>
          <w:b w:val="0"/>
          <w:i w:val="0"/>
          <w:color w:val="000000"/>
          <w:sz w:val="18"/>
        </w:rPr>
        <w:t>non-Brahmin question and funds for charkha.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text this appears to have been written prior to “Letter to Pragji </w:t>
      </w:r>
      <w:r>
        <w:rPr>
          <w:rFonts w:ascii="Times" w:hAnsi="Times" w:eastAsia="Times"/>
          <w:b w:val="0"/>
          <w:i w:val="0"/>
          <w:color w:val="000000"/>
          <w:sz w:val="18"/>
        </w:rPr>
        <w:t>Desai,” 23-9-1927 and “Letter to V. S. Srinivasa Sastri,”  22-9-1927.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VOL.40 : 2 SEPTEMBER 1927,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“RANGILA RASUL”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goading of correspondents, wise and otherwise,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hitherto resisted the temptation to be drawn into the controversy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arisen over this pamphlet. I have endeavoured patiently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these correspondents by private correspondence. But of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 has increased beyond my capacity to deal with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privately. The last letter is from a Muslim professor in Bihar. He sends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newspaper cutting containing a letter rebuking me in that even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chosen to join in the conspiracy of silence observed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Hindus in general. The professor wants me to “reply sharp”.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do so in the hope that my correspondents will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good faith and understand the reason for my silence. As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read newspapers, save a local one, I know nothing about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“conspiracy of silence” by Hindu leaders. The newspaper I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frequently just now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do remember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in it a strong article against the </w:t>
      </w:r>
      <w:r>
        <w:rPr>
          <w:rFonts w:ascii="Times" w:hAnsi="Times" w:eastAsia="Times"/>
          <w:b w:val="0"/>
          <w:i/>
          <w:color w:val="000000"/>
          <w:sz w:val="22"/>
        </w:rPr>
        <w:t>Rangila Rasul.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long before many Mussalmans knew even of the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pamphlet, it came into my possession. In order to test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veracity of my informant, I read it and wrote the following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dated 19th June, 1924: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followed protests from Arya Samajists enclosing viler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against Arya Samajists and the great founder Rishi Dayanand,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me that </w:t>
      </w:r>
      <w:r>
        <w:rPr>
          <w:rFonts w:ascii="Times" w:hAnsi="Times" w:eastAsia="Times"/>
          <w:b w:val="0"/>
          <w:i/>
          <w:color w:val="000000"/>
          <w:sz w:val="22"/>
        </w:rPr>
        <w:t>Rangila Rasul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such writings were in answer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writings referred to above. I thereupon wrote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</w:t>
      </w: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10th July, 1924):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 had anticipated the Mussalman wrath. But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the meeting-point ends there. I could not approve of the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agitation took. I regarded it as excessive and inflammatory.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against Justice Duleepsingh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uncalled for, undeserved and </w:t>
      </w:r>
      <w:r>
        <w:rPr>
          <w:rFonts w:ascii="Times" w:hAnsi="Times" w:eastAsia="Times"/>
          <w:b w:val="0"/>
          <w:i w:val="0"/>
          <w:color w:val="000000"/>
          <w:sz w:val="22"/>
        </w:rPr>
        <w:t>hysterical. The judiciary is by no means above being influenced by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 (subtopic - Inflammatory Literature)”, June </w:t>
      </w:r>
      <w:r>
        <w:rPr>
          <w:rFonts w:ascii="Times" w:hAnsi="Times" w:eastAsia="Times"/>
          <w:b w:val="0"/>
          <w:i w:val="0"/>
          <w:color w:val="000000"/>
          <w:sz w:val="18"/>
        </w:rPr>
        <w:t>19, 1924.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 (subtopic - Half a Dozen and Six)”, July 10, </w:t>
      </w:r>
      <w:r>
        <w:rPr>
          <w:rFonts w:ascii="Times" w:hAnsi="Times" w:eastAsia="Times"/>
          <w:b w:val="0"/>
          <w:i w:val="0"/>
          <w:color w:val="000000"/>
          <w:sz w:val="18"/>
        </w:rPr>
        <w:t>1924.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Judge of the Punjab High Court who had on appeal acquitted the author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pamphlet, prosecuted and sentenced by the lower courts under Section 153-A of the </w:t>
      </w:r>
      <w:r>
        <w:rPr>
          <w:rFonts w:ascii="Times" w:hAnsi="Times" w:eastAsia="Times"/>
          <w:b w:val="0"/>
          <w:i w:val="0"/>
          <w:color w:val="000000"/>
          <w:sz w:val="18"/>
        </w:rPr>
        <w:t>Indian Penal Code.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Government, but it would be wholly unfit to render justice if it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open to popular attacks, threats and insults. So far as the Judge’s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integrity was concerned, it should have satisfied any Mussalman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condemned the pamphlet, as he did, in unmeasured terms.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reading of the section ought not to have been made a cause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virulent attack against him. That other judges have taken a different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view from Justice Duleepsingh is irrelevant to the issue. Judges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often known before now to have given honest and opposite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interpretations of the same law. The agitation for strengthening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penal section may be wise. Personally I question the wisdom.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stiffening of the section will react against ourselves, and will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utilized, as such sections have been utilized before, for strengthening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hold of British authority over our necks. But if Mussalmans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Hindus want to agitate for unequivocally bringing such writings under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criminal law, they have a right to do so.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strong views about Government protection. Time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knew better and disdained the protection of law-courts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matters. To stop anti-Muslim writings like the </w:t>
      </w:r>
      <w:r>
        <w:rPr>
          <w:rFonts w:ascii="Times" w:hAnsi="Times" w:eastAsia="Times"/>
          <w:b w:val="0"/>
          <w:i/>
          <w:color w:val="000000"/>
          <w:sz w:val="22"/>
        </w:rPr>
        <w:t>Rangila Rasul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Hindus as to stop anti-Hindu writings is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Mussalmans. The leaders have either lost control over mud-flingers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sympathy with them. In any case Government protection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make us tolerant of one another. Each hater of the 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will under a stiffer law seek secret channels of making vicious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attacks on his opponent’s religion, or writing vilely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provoke anger but veiled enough to avoid the penal clauses of the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then I recognize that at the present moment we are not acting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sane nationalists or as men of religion. We are seeking under cover or </w:t>
      </w:r>
      <w:r>
        <w:rPr>
          <w:rFonts w:ascii="Times" w:hAnsi="Times" w:eastAsia="Times"/>
          <w:b w:val="0"/>
          <w:i w:val="0"/>
          <w:color w:val="000000"/>
          <w:sz w:val="22"/>
        </w:rPr>
        <w:t>religion to wreak mad vengeance upon one another.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correspondents, both Hindu and Mussalman,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I am just now out of tune with the prevailing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atmosphere. I recognize fully that I have no power over the fighters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Hindu or Muslim. My solution for removing the tension 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admit, not suited to the times. I therefore best serve the nation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my peace. But my faith in my solution is as immovable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necessity and the possibility of real Hindu-Muslim 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therefore my helplessness is patent, there is no hopelessness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And as I believe that silent prayer is often mightier than any overt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in my helplessness I continuously pray in the faith that the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pure heart never goes unanswered. And with all the strength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command, I try to become a pure instrument for acceptable </w:t>
      </w:r>
      <w:r>
        <w:rPr>
          <w:rFonts w:ascii="Times" w:hAnsi="Times" w:eastAsia="Times"/>
          <w:b w:val="0"/>
          <w:i w:val="0"/>
          <w:color w:val="000000"/>
          <w:sz w:val="22"/>
        </w:rPr>
        <w:t>prayer.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22-9-1927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VOL.40 : 2 SEPTEMBER 1927,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V. S. SRINIVASA SASTRI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1927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BROTHER,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two letters from you to acknowledge. I am sorry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still having trouble from the Transvaal friends. I hope,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not allow their defection to disturb your peace.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 things here and I would ask you not to worry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notices that Aiyar and Co. may be able, now and then, to secure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here of their activities. I suppose, I may safely say that no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stir will be made in India on the South African question unless I stir.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much credit, somehow or other, I still retain, and it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 your term of office. And so long as the Union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co-operate with you and do not reject your advances,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see what useful purpose can  be served by my making a stir here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the Pragji and Medh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case is unfortunate.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right in rejecting the offer of a temporary certificate.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attach any importance to C.I.D. reports about Medh. If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criminal they should prosecute him, but not use against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C.I.D. reports. He may not be a perfect human being,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he is in any way worse than the average Indian there or,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of that, here. The way I look upon the case is this.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of 1914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that there should be no colour bar,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theory. Therefore the Immigration Law, to read, does not show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 bar. In practice six men were to be admitted annually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of educational qualifications, and, so far as I recollect,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domicile was not to affect them. For, they carried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qualifications in their own persons. As I am writing from memory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writing under correction. You will, however, examine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what it is worth. I do hope that a way will be found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accommodating them. I am glad you like Phoenix and I should feel </w:t>
      </w:r>
      <w:r>
        <w:rPr>
          <w:rFonts w:ascii="Times" w:hAnsi="Times" w:eastAsia="Times"/>
          <w:b w:val="0"/>
          <w:i w:val="0"/>
          <w:color w:val="000000"/>
          <w:sz w:val="22"/>
        </w:rPr>
        <w:t>happy if it could really become, on occasions, a resting place for you.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Permanent address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Two prominent Indians of Johannesburg who, on returning after a period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residence in India, had trouble in getting their domicile certificates renewed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Smuts-Gandhi Agreement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described what might have been a serious accident as </w:t>
      </w:r>
      <w:r>
        <w:rPr>
          <w:rFonts w:ascii="Times" w:hAnsi="Times" w:eastAsia="Times"/>
          <w:b w:val="0"/>
          <w:i w:val="0"/>
          <w:color w:val="000000"/>
          <w:sz w:val="22"/>
        </w:rPr>
        <w:t>Kallenbach was driving you from Pretoria to Johannesburg at break-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neck speed, and one of the tyres of his fashionable motor burst.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persuade Kallenbach to come to India, if only to see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return to his business. Miss Schlesin has given me a fascinating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her interview with you. When I was in Madras I tried to </w:t>
      </w:r>
      <w:r>
        <w:rPr>
          <w:rFonts w:ascii="Times" w:hAnsi="Times" w:eastAsia="Times"/>
          <w:b w:val="0"/>
          <w:i w:val="0"/>
          <w:color w:val="000000"/>
          <w:sz w:val="22"/>
        </w:rPr>
        <w:t>seek out Mrs. Sastri, but I learnt that she was at Lucknow.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Letters of Srinivasa Sastri,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167-8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84. SPEECH AT PUBLIC MEETING, KANADUKATHAN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this purse. I am both glad and sad to be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midst. I want to have a heart-to-heart talk with you this evening.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in a Vaisya family, I suppose I may identify myself with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be a Chetti myself. I came in touch with your family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in Rangoon with Dr. Mehta. I was at that time a youngster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we walked through Mughal Street, he showed me the rows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veran-dahs and counters and pointed out people busily engaged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the whole day long counting rupees on their wooden trays.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that these were all Chettis and from their appearance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verandahs I might make a mistake by thinking that these were all petty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money-lenders. He said that they were not petty money-lenders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big money-lenders and some of them were fabulously rich.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known some Chettis before this acquaintance with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Rangoon and South Africa. I then knew some of them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acquaintances but I did not know, as I knew in Rangoon, that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monopolized practically the money-lending business in Rangoon.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recall your acquaintance at close quarters in 1920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Chettinad and made collections for Tilak Swaraj Fund. I well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the extreme kindness that you showed me then and that</w:t>
      </w:r>
    </w:p>
    <w:p>
      <w:pPr>
        <w:autoSpaceDN w:val="0"/>
        <w:autoSpaceDE w:val="0"/>
        <w:widowControl/>
        <w:spacing w:line="220" w:lineRule="exact" w:before="3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Extracts from Gandhiji’s speeches at Kanadukathan, Karaikudi, Amaravatipur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Devakottah were strung together by Mahadev Desai under the title “Message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Chettinad”,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6-10-1927.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Actually 1921;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Kanadukathan”, September 22, 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VOL.40 : 2 SEPTEMBER 1927,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repeating now. But at that time mine was really a hurricane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and I had no leisure to think of anything else or to enquire into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else and I was swaraj-mad. I am still for that matter swaraj-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 but God has chastened me. My little tin-pot plan for swaraj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very evidently His. And He has now further blessed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illness which makes it impossible for me to go on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hurricane fashion. Thus it is possible for me to study your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you better, much better, than I was able in 1920.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only way I can return your extreme kindness is to give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my somewhat summary study. That study has been helped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two letters that I have from unknown friends in Chettinad giving </w:t>
      </w:r>
      <w:r>
        <w:rPr>
          <w:rFonts w:ascii="Times" w:hAnsi="Times" w:eastAsia="Times"/>
          <w:b w:val="0"/>
          <w:i w:val="0"/>
          <w:color w:val="000000"/>
          <w:sz w:val="22"/>
        </w:rPr>
        <w:t>me a description of your life.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before I enter upon that let me urge you to make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much more fully than you seem to have done. If you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you have the power of financing the whole of the khadi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Tamil Nadu and for that matter in the whole of India.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my Marwari friends, the Chettis of the North, I can say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 if you wish it you can really finance the khadi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out of your superfluity. With your marvellous shrewdness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even orga-nize khadi. And so you will forgive me if I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purses that I have been receiving since this morning on my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place have not, in any shape or form, given me real satisfaction.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amount may be, I have not counted it, a few thousands,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really but a drop in the ocean of your own wealth. If you really </w:t>
      </w:r>
      <w:r>
        <w:rPr>
          <w:rFonts w:ascii="Times" w:hAnsi="Times" w:eastAsia="Times"/>
          <w:b w:val="0"/>
          <w:i w:val="0"/>
          <w:color w:val="000000"/>
          <w:sz w:val="22"/>
        </w:rPr>
        <w:t>believe in khadi, if you have understood the message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then, but not till then, I want you to give not little out of your </w:t>
      </w:r>
      <w:r>
        <w:rPr>
          <w:rFonts w:ascii="Times" w:hAnsi="Times" w:eastAsia="Times"/>
          <w:b w:val="0"/>
          <w:i w:val="0"/>
          <w:color w:val="000000"/>
          <w:sz w:val="22"/>
        </w:rPr>
        <w:t>plenty but much out of your plenty.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khadi after all? Khadi represents the 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millions and let not those who have either riches or power,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pride of their riches or power forget these starving millions. I 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therefore to befriend this great cause of the starving millions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that cause your own. And if you will but do so, you will discard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foreign cloth and foreign fineries and get if you will the </w:t>
      </w:r>
      <w:r>
        <w:rPr>
          <w:rFonts w:ascii="Times" w:hAnsi="Times" w:eastAsia="Times"/>
          <w:b w:val="0"/>
          <w:i w:val="0"/>
          <w:color w:val="000000"/>
          <w:sz w:val="22"/>
        </w:rPr>
        <w:t>richest khadi you want and the finest khadi your taste may demand.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saw your houses choked with foreign furniture,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furnished with all kinds of foreign fineries and foreign things,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houses containing many things for which in this holy land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 there should be no room what so ever I told you at the outset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felt both glad and sad. I tell you that I have felt oppressed with </w:t>
      </w:r>
      <w:r>
        <w:rPr>
          <w:rFonts w:ascii="Times" w:hAnsi="Times" w:eastAsia="Times"/>
          <w:b w:val="0"/>
          <w:i w:val="0"/>
          <w:color w:val="000000"/>
          <w:sz w:val="22"/>
        </w:rPr>
        <w:t>this inordinate furniture. There is, in the midst of this furniture, hardly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room to sit or to breathe free. Some of your pictures are hideous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worth looking at. I recall the many signs and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descriptions of the simplicity of even the rich men in the time of the </w:t>
      </w:r>
      <w:r>
        <w:rPr>
          <w:rFonts w:ascii="Times" w:hAnsi="Times" w:eastAsia="Times"/>
          <w:b w:val="0"/>
          <w:i/>
          <w:color w:val="000000"/>
          <w:sz w:val="22"/>
        </w:rPr>
        <w:t>Mahabharata.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us not wear our wealth so loudly as we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here. This temperate atmosphere and climate of our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does not admit of this lavish display of all these things.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obstructs the free flow of pure air and it harbours dust and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germs that float in the air. If you give me a contract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furnishing all these palaces of Chettinad I would furnish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onetenth of the money but give you a much better accommodation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comfort than you enjoy today and procure for myself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from the artists of India that I had furnished your houses in </w:t>
      </w:r>
      <w:r>
        <w:rPr>
          <w:rFonts w:ascii="Times" w:hAnsi="Times" w:eastAsia="Times"/>
          <w:b w:val="0"/>
          <w:i w:val="0"/>
          <w:color w:val="000000"/>
          <w:sz w:val="22"/>
        </w:rPr>
        <w:t>a much more artistic fashion than you have done.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also that all these palaces are really built anyhow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sense of co-operation amongst yourselves and any sense of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and social welfare. If you will but form a union of Chettis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welfare and for the welfare of the peasantry that is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midst you can really make Chettinad a fairyland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 all the people of India who would come, see and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ordinary life that you would be then leading. So much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external part of your life.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plead also for internal purity. I have the good fortune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enjoying the confidence of many moneyed friends and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and I guess also that you, the moneyed Chettis,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the weaknesses common to the men of wealth all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But it need not be so. We have the celebrated instance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Janaka, the King rolling in riches and yet he was the incarnation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purity. I therefore plead for personal purity of life. It is really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 of manly life. Manliness for man is to regard every woman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sister, mother or daughter according to her age, except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wife. I want, therefore, fellow Chettis, to be as strict as it is humanly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with themselves and conduct rigorous self-examination.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your charities be also wise. I understand that you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lavishly on building temples. It is no doubt a good thing to build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temples but the building of temples could easily be overdone.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horrible superstition to think that, because we have built a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call a temple, God necessarily resides in it. I tell you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temples in India in which God no more resides than in a </w:t>
      </w:r>
      <w:r>
        <w:rPr>
          <w:rFonts w:ascii="Times" w:hAnsi="Times" w:eastAsia="Times"/>
          <w:b w:val="0"/>
          <w:i w:val="0"/>
          <w:color w:val="000000"/>
          <w:sz w:val="22"/>
        </w:rPr>
        <w:t>brothel. Some good friends like yourselves have given me some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VOL.40 : 2 SEPTEMBER 1927,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money to build temples for the so-called untouchables. I have refused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spend that money in building a single temple for which I cannot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get a holy man and for whose work I cannot get honest trustees.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greatest charity at the present moment that I can conceive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any Indian to do is undoubtedly to promote this khadi work.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rich friends are fond of giving free dinners to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people. I have often questioned the virtue of giving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that gift only is a good gift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given to a worthy man.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Therefore it would be right to feed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blind, the maimed and those who somehow or other cannot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living. But I make bold to say that if all of you conspired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and set apart a fixed sum for feedng 50,000 men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of India free of charge it would be a great sin. The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got good arms and good legs and honest work in front of him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man in need of free dinner. The greatest need of India 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starving villagers in their own homes; and I tell you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 that you give for the promotion of khadi means 16 meals to 16 </w:t>
      </w:r>
      <w:r>
        <w:rPr>
          <w:rFonts w:ascii="Times" w:hAnsi="Times" w:eastAsia="Times"/>
          <w:b w:val="0"/>
          <w:i w:val="0"/>
          <w:color w:val="000000"/>
          <w:sz w:val="22"/>
        </w:rPr>
        <w:t>women after they have worked for those meals.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equally great is the charity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waste that is going on of cattle life in India. And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conducts a good dairy and a good tannery saves several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cattle. So if you will make Chettinad an ideal place for you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 people like myself to come and pass a weary day,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not only to make Chettinad a model of sanitation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you to have good cattle depots, good warehouses where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all kinds of cattle stocked and I would expect you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an ideal model dairy which will supply yourselves and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round you with good, nice and pure milk at cheap rates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expect you to build tanneries where hides of dead cattle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secured and turned out into shoes for the rich and the poor. </w:t>
      </w:r>
      <w:r>
        <w:rPr>
          <w:rFonts w:ascii="Times" w:hAnsi="Times" w:eastAsia="Times"/>
          <w:b w:val="0"/>
          <w:i w:val="0"/>
          <w:color w:val="000000"/>
          <w:sz w:val="22"/>
        </w:rPr>
        <w:t>Similarly your charity should flow freely to the so-called untouch-</w:t>
      </w:r>
      <w:r>
        <w:rPr>
          <w:rFonts w:ascii="Times" w:hAnsi="Times" w:eastAsia="Times"/>
          <w:b w:val="0"/>
          <w:i w:val="0"/>
          <w:color w:val="000000"/>
          <w:sz w:val="22"/>
        </w:rPr>
        <w:t>ables whom all have hitherto trampled under foot.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may still make further suggestions but I hope I have said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enough to give you food for thought. I would ask you, as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sincere friend, to think well about the important matters on which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spoken to you and not to dismiss them out of your consideration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it will give me great joy if I can but find that at least some of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understood and appreciated my message. I am most anxious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bridge the gulf between the rich people of India and its paupers. I see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 way of finding abiding happiness for this land unless there is a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XVII.  20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living bond created between these two.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24-9-1927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PRAGJI DESAI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Bhadarva Vad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23,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PRAGJI,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written to Sastriji about both of you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been trying to do something. Be satisfied with what he does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speaks [on your behalf]. I have suggested one argument to him,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perhaps help. It is that the timebar should not apply to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seeks entry on the strength of educational qualification.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do, see that you do nothing of which you need feel ashamed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secure the right of residence and do not accept humiliating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Be satisfied with what you can get consistently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self-respect. It seems both of you have obtained the rights [of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residence, etc.,] in Natal. There should not, therefore, be much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in your securing other rights.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criticism of Andrews is not right. I see haste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 in it. It is impossible that Andrews should tell a lie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that. . . 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memory failed him or that Andrews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misunderstood. When a man like Andrews is working for our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selfless devotion, it does not befit us to be angry with him or find </w:t>
      </w:r>
      <w:r>
        <w:rPr>
          <w:rFonts w:ascii="Times" w:hAnsi="Times" w:eastAsia="Times"/>
          <w:b w:val="0"/>
          <w:i w:val="0"/>
          <w:color w:val="000000"/>
          <w:sz w:val="22"/>
        </w:rPr>
        <w:t>fault with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Medh and you are keeping good health.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travelling for some time now.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5041</w:t>
      </w:r>
    </w:p>
    <w:p>
      <w:pPr>
        <w:autoSpaceDN w:val="0"/>
        <w:autoSpaceDE w:val="0"/>
        <w:widowControl/>
        <w:spacing w:line="220" w:lineRule="exact" w:before="160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is inferred from the reference to Pragji’s case.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V. S. Srinivasa Sastri”, 22-9-1927.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VOL.40 : 2 SEPTEMBER 1927,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86. LETTER TO MANILAL GANDHI</w:t>
      </w:r>
    </w:p>
    <w:p>
      <w:pPr>
        <w:autoSpaceDN w:val="0"/>
        <w:autoSpaceDE w:val="0"/>
        <w:widowControl/>
        <w:spacing w:line="294" w:lineRule="exact" w:before="84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23,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for Pragji is also enclosed. Read it before you send 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him, so that I may not have to write again to you about him.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you have used in writing about Andrews are improper.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ought not to be used with reference to a worker like him.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so concerned about the cases of Pragji and Medh that he even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 to me about them. How can we attribute motives to him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said what he felt? How can we criticize him for what he said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Delagoa Bay either? He who serves us may criticize us too, provided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let his criticism be exploited by others. In criticizing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people, is there anyone who can outdo me? If people blamed me </w:t>
      </w:r>
      <w:r>
        <w:rPr>
          <w:rFonts w:ascii="Times" w:hAnsi="Times" w:eastAsia="Times"/>
          <w:b w:val="0"/>
          <w:i w:val="0"/>
          <w:color w:val="000000"/>
          <w:sz w:val="22"/>
        </w:rPr>
        <w:t>for that, where would I be?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on a tour. It seems this whole year will be spent thus.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return to the Ashram in January to attend Ramdas’s marriage. </w:t>
      </w:r>
      <w:r>
        <w:rPr>
          <w:rFonts w:ascii="Times" w:hAnsi="Times" w:eastAsia="Times"/>
          <w:b w:val="0"/>
          <w:i w:val="0"/>
          <w:color w:val="000000"/>
          <w:sz w:val="22"/>
        </w:rPr>
        <w:t>I have no time to write more.</w:t>
      </w:r>
    </w:p>
    <w:p>
      <w:pPr>
        <w:autoSpaceDN w:val="0"/>
        <w:autoSpaceDE w:val="0"/>
        <w:widowControl/>
        <w:spacing w:line="220" w:lineRule="exact" w:before="8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G.N. 4723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SPEECH AT AMARAVATIPUR</w:t>
      </w:r>
    </w:p>
    <w:p>
      <w:pPr>
        <w:autoSpaceDN w:val="0"/>
        <w:autoSpaceDE w:val="0"/>
        <w:widowControl/>
        <w:spacing w:line="270" w:lineRule="exact" w:before="1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1927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purse that you have just given me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will excuse me for my ignorance about this place 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it was only upon my enquiry just now I came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the place that supplied national workers in this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saying to the rich people of India that if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a living bond between themselves and the starving millions, </w:t>
      </w:r>
      <w:r>
        <w:rPr>
          <w:rFonts w:ascii="Times" w:hAnsi="Times" w:eastAsia="Times"/>
          <w:b w:val="0"/>
          <w:i w:val="0"/>
          <w:color w:val="000000"/>
          <w:sz w:val="22"/>
        </w:rPr>
        <w:t>they cannot do it better than by adopting khadi and the message of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716" w:right="135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spinning-wheel. You have, therefore, certainly done will in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this purse for khadi. And I should like you to give not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but the most you can. And if you have not given the most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all the rich people of this place that they should put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deep into their pockets and give what they properly consider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 sum. But even though you may give the most you can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of money, I would not consider that to be the best work or the </w:t>
      </w:r>
      <w:r>
        <w:rPr>
          <w:rFonts w:ascii="Times" w:hAnsi="Times" w:eastAsia="Times"/>
          <w:b w:val="0"/>
          <w:i w:val="0"/>
          <w:color w:val="000000"/>
          <w:sz w:val="22"/>
        </w:rPr>
        <w:t>most you can do for khadi.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believe in the message of the spinning-wheel then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enough for me to convince you that you cannot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by giving me all your wealth for khadi unless you are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wear khadi; for unless we wear khadi it is perfectly useless to have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by the poor people. I would, therefore, ask every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who has not become yet habitual wearer of khadi to discard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all foreign cloth and adopt khadi exclusively for his use. And </w:t>
      </w:r>
      <w:r>
        <w:rPr>
          <w:rFonts w:ascii="Times" w:hAnsi="Times" w:eastAsia="Times"/>
          <w:b w:val="0"/>
          <w:i w:val="0"/>
          <w:color w:val="000000"/>
          <w:sz w:val="22"/>
        </w:rPr>
        <w:t>what I said to men applies to all sisters who are gathered around me.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as was done in Karaikudi here also you have fed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If you have done so, while I am prepared to admit that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to your heart I do not consider that it has really added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to your merit. I am sure that many people of India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poor people beggars and paupers. And so what I said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I repeat tonight that the best charity that moneyed people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today is to support khadi organization. A rupee given to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giving honest work to 16 women per day giving them also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 each. And if you want to become a self-respecting people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see that everyone gets honest work and gets an honest pay for </w:t>
      </w:r>
      <w:r>
        <w:rPr>
          <w:rFonts w:ascii="Times" w:hAnsi="Times" w:eastAsia="Times"/>
          <w:b w:val="0"/>
          <w:i w:val="0"/>
          <w:color w:val="000000"/>
          <w:sz w:val="22"/>
        </w:rPr>
        <w:t>the work that he or she does.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may I repeat what I said last night that rich people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 to be reminded that after all personal purity of life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riches in the world? I know what terrible temptation riches put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men constantly doing evil. I would like you, therefore,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examine, each one of you individually to examine, yourselves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eradicate wherever that evil exists in your breast. Amaravati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literally ‘the abode of God’. How I wish you can make your town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city really the abode of God. You can easily do so if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both outside and inside. If we honestly think within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one of us will be able to see that cleanliness like swaraj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>our birthright. The route leading to swaraj is self-control. And self-</w:t>
      </w:r>
      <w:r>
        <w:rPr>
          <w:rFonts w:ascii="Times" w:hAnsi="Times" w:eastAsia="Times"/>
          <w:b w:val="0"/>
          <w:i w:val="0"/>
          <w:color w:val="000000"/>
          <w:sz w:val="22"/>
        </w:rPr>
        <w:t>control means personal cleanliness.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VOL.40 : 2 SEPTEMBER 1927,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been watching during my stay in Chettinad that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outward corporate cleanliness is concerned, it is really lacking.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adopt concerted measures you can make your streets,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tanks and your surroundings spotlessly clean. And I have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in Chettinad which have told me that the inside also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clean. That uncleanliness is worse than the one that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streets and ponds here. The outward uncleanliness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insanitation you can really set right in a few days’ time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yourselves, have a body of volunteers and workers and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streets and tanks in a wonderful sanitary condition.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condition of corporate life, that is city life, is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clean supply of water is guaranteed to the dwellers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and its accommodation made  perfectly clean and sweet.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 the Nandi Hills I saw that the tank from which drinking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drawn by the dwellers on those hills was all day long well-guarded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pollution. Bathing tanks must be separate from the tanks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drinking water. I know that the inward cleanliness of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talked is a more difficult and intricate proposition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that I have just talked to you about. But having been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days in possession of some amount of money I want to present </w:t>
      </w:r>
      <w:r>
        <w:rPr>
          <w:rFonts w:ascii="Times" w:hAnsi="Times" w:eastAsia="Times"/>
          <w:b w:val="0"/>
          <w:i w:val="0"/>
          <w:color w:val="000000"/>
          <w:sz w:val="22"/>
        </w:rPr>
        <w:t>you with my own recipe of how you can attain compara-tively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cleanliness although you may possess riches. That recipe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original that I am going to give you. It is really a part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and it is this that no matter how much money we have 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regard ourselves as trustees holding these moneys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all our neighbours. There is a verse which says that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eats without sacrifice, that is without giving, is a thief.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God gives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and wealth He gives us the same so that we may use them for </w:t>
      </w:r>
      <w:r>
        <w:rPr>
          <w:rFonts w:ascii="Times" w:hAnsi="Times" w:eastAsia="Times"/>
          <w:b w:val="0"/>
          <w:i w:val="0"/>
          <w:color w:val="000000"/>
          <w:sz w:val="22"/>
        </w:rPr>
        <w:t>the benefit of mankind and not for our selfish carnal purpose.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also commend to your attention the question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untouchability. You rich people of Amaravatipur have a warm corner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your heart for those who are miscalled untouchables. It is sinful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call a single human being an untouchable because he is born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particular surroundings. Give them therefore wealth as if they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own kith and kin, as really they are, and spend your riches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 well-being.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beseech you not to dismiss what I have told you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evening but treasure them and translate into practice whatever you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capable of. May God bless you!</w:t>
      </w:r>
    </w:p>
    <w:p>
      <w:pPr>
        <w:autoSpaceDN w:val="0"/>
        <w:autoSpaceDE w:val="0"/>
        <w:widowControl/>
        <w:spacing w:line="294" w:lineRule="exact" w:before="4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26-9-1927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III. 12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88. MESSAGE TO EDUCATIONAL CONFERENCE, </w:t>
      </w:r>
      <w:r>
        <w:rPr>
          <w:rFonts w:ascii="Times" w:hAnsi="Times" w:eastAsia="Times"/>
          <w:b w:val="0"/>
          <w:i/>
          <w:color w:val="000000"/>
          <w:sz w:val="24"/>
        </w:rPr>
        <w:t>TRICHINOPOLY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24,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the teachers will exercise the great power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youth of the country for the purpose of binding them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millions by inducing them at least to use nothing but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for their dress, but this they will not succeed in doing unless </w:t>
      </w:r>
      <w:r>
        <w:rPr>
          <w:rFonts w:ascii="Times" w:hAnsi="Times" w:eastAsia="Times"/>
          <w:b w:val="0"/>
          <w:i w:val="0"/>
          <w:color w:val="000000"/>
          <w:sz w:val="22"/>
        </w:rPr>
        <w:t>they set an example themselves.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26-9-1927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SPEECH AT WOMEN’S MEETING, KARAIKUDI</w:t>
      </w:r>
    </w:p>
    <w:p>
      <w:pPr>
        <w:autoSpaceDN w:val="0"/>
        <w:autoSpaceDE w:val="0"/>
        <w:widowControl/>
        <w:spacing w:line="27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1927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great pleasure to me to be able to see you this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thank you for the purse that you have given me for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am not sure whether all of you really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you have given me this money. I am afraid some of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money is being given to some rightful Mahatma for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treasure. But if such is the belief entertained by any single one of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disabuse you of that belief. You have given this money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your own starving sisters and I am a humble instrument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carrying this gift of yours to these poor sisters, not in the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you often fling money in the faces of the poor people.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is not to be given to those poor sisters by way of charity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is to be given to them for the work they do. And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not because there is no food in their village but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no work for which they could get money and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they could get food. These poor sisters of yours and mine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work for nearly six months in the year, because of your sins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sins. If you and I do not 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arisi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our agriculturists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part of the country, what do you think will happen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agriculturists? If instead of eating the </w:t>
      </w:r>
      <w:r>
        <w:rPr>
          <w:rFonts w:ascii="Times" w:hAnsi="Times" w:eastAsia="Times"/>
          <w:b w:val="0"/>
          <w:i/>
          <w:color w:val="000000"/>
          <w:sz w:val="22"/>
        </w:rPr>
        <w:t>arisi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they grow we were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Trichinopoly District Educational Conference and the 37th annual </w:t>
      </w:r>
      <w:r>
        <w:rPr>
          <w:rFonts w:ascii="Times" w:hAnsi="Times" w:eastAsia="Times"/>
          <w:b w:val="0"/>
          <w:i w:val="0"/>
          <w:color w:val="000000"/>
          <w:sz w:val="18"/>
        </w:rPr>
        <w:t>meeting of the District Teachers’ Guild was held on 24-9-1927.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Rice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VOL.40 : 2 SEPTEMBER 1927,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eat wheat that grows in Australia and is imported from Australia,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think will happen to those agriculturists? They will cease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</w:t>
      </w:r>
      <w:r>
        <w:rPr>
          <w:rFonts w:ascii="Times" w:hAnsi="Times" w:eastAsia="Times"/>
          <w:b w:val="0"/>
          <w:i/>
          <w:color w:val="000000"/>
          <w:sz w:val="22"/>
        </w:rPr>
        <w:t>arisi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starve because there is no money to be had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of their labour. Now these millions of sisters of ours 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spun yarn like this and it was woven into cloth that we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and which we now call khaddar. That was the time when we wore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Then came a time in the history of our unfortunate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and I and our ancestors went mad and sinned. They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to be deceived by all the foreign fineries that came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Paris and other parts of the world. And so these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no market for the products of their labour threw away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 and there was no other work to get in their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not having any work to replace this, they began to starve.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very few of them left their villa ges and sold themselves to a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shame. And remember that these  were your sisters and my sisters.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others went to towns and accepted factory labour for wages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will not accept. Now you have given this money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penance for the sin of ours. But this money is  perfectly useless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yourselves will not wear khadi. And so what I ask you all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your own dharma and henceforth make a sacred resolve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these poor sisters you will wear nothing but khadi.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khadi needs something more than merely wearing cloth spun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by the sacred hands of these villagers. If you will, through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think of these poor sisters with a true heart, then khadi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 not only of your outward change but the whole heart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changed. If you do that you will again revive the age of Sati and Sita.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what I am incessantly praying God to make you like.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God cannot make us what we should be, against our own wills.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only helps those who are willing to help themselves and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waiting to make every one of you like Sita if you would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become like Sita; but you don’t wish it because you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there are some people who are even untouchables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you; not so did Sita act. On the contrary, she regarded Guha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Nishadaraja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whom in our ignorance today we consider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untouchable. But if you will wear khadi in the khadi spirit, then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consider a single human being to be untouchable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>is born in particular surroundings.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you will even perhaps understand why I consider that you,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King of the Nishadas, a tribe in the Vindhya mountains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rich women of Chettinad, have not given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Daridra- 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like enough money. I do not hesitate to ask sisters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to give me money which really they got from their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husbands but I ask them to part with their </w:t>
      </w:r>
      <w:r>
        <w:rPr>
          <w:rFonts w:ascii="Times" w:hAnsi="Times" w:eastAsia="Times"/>
          <w:b w:val="0"/>
          <w:i/>
          <w:color w:val="000000"/>
          <w:sz w:val="22"/>
        </w:rPr>
        <w:t>streedhanam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jewels. And I ask them to part with it on this condition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again ask that the jewellery should be replaced.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of woman does not consist in her fine saris, in her diamonds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gold jewellery. Women’s real beauty for that matter consists in </w:t>
      </w:r>
      <w:r>
        <w:rPr>
          <w:rFonts w:ascii="Times" w:hAnsi="Times" w:eastAsia="Times"/>
          <w:b w:val="0"/>
          <w:i w:val="0"/>
          <w:color w:val="000000"/>
          <w:sz w:val="22"/>
        </w:rPr>
        <w:t>the possession of a pure heart. May God give you that heart.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26-9-1927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SPEECH IN REPLY TO ADDRESSES, DEVAKOTTAH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1927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all the addresses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 thank the expert spinner,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Chokkalingam Chettiar, for presenting me with a specimen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as it goes through all the different processes before it is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into yarn. I thank him also for giving me khadi prepared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of his own spinning and woven in this place by a weaver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exposed that. This beautifully fine khadi is for you to see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through this khadi you can also see my face.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commence the proceedings of this meeting with an offer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This khadi I cannot wear for the simple reason that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my profession that I want to have no more than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millions. God alone knows how far I permit myself all kinds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latitude under cover of my intense desire to do service.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developed sufficient insolence in me to say that if I used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khadi I should be able to serve you more. Therefore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accept this sporting offer that I am about to make, this piece of </w:t>
      </w:r>
      <w:r>
        <w:rPr>
          <w:rFonts w:ascii="Times" w:hAnsi="Times" w:eastAsia="Times"/>
          <w:b w:val="0"/>
          <w:i w:val="0"/>
          <w:color w:val="000000"/>
          <w:sz w:val="22"/>
        </w:rPr>
        <w:t>khadi will go among the exhibits that have been collected by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Spinners’ Association. And it will be among some of the rare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exhibits of the Association, but I would really like you to retain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piece of workmanship in your midst as an exhibit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or in order to adorn some of you, rich men.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>propose to keep it as a trophy in your midst you will have to pay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addresses were presented by the citizens, the Devakottah Union Board, </w:t>
      </w:r>
      <w:r>
        <w:rPr>
          <w:rFonts w:ascii="Times" w:hAnsi="Times" w:eastAsia="Times"/>
          <w:b w:val="0"/>
          <w:i w:val="0"/>
          <w:color w:val="000000"/>
          <w:sz w:val="18"/>
        </w:rPr>
        <w:t>and the students and the staff of the Nagarathar Sri Minakshi Vidyalaya High School.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VOL.40 : 2 SEPTEMBER 1927,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sportsman’s price for it. And to show how much I prize this 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which is on its way to approach the </w:t>
      </w:r>
      <w:r>
        <w:rPr>
          <w:rFonts w:ascii="Times" w:hAnsi="Times" w:eastAsia="Times"/>
          <w:b w:val="0"/>
          <w:i/>
          <w:color w:val="000000"/>
          <w:sz w:val="22"/>
        </w:rPr>
        <w:t>shabnam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Dacca,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you have it for anything under Rs. 1,000. </w:t>
      </w:r>
      <w:r>
        <w:rPr>
          <w:rFonts w:ascii="Times" w:hAnsi="Times" w:eastAsia="Times"/>
          <w:b w:val="0"/>
          <w:i/>
          <w:color w:val="000000"/>
          <w:sz w:val="22"/>
        </w:rPr>
        <w:t>Shabnam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poetic name for Dacca khadi which our forefathers were in the 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manufacturing there. </w:t>
      </w:r>
      <w:r>
        <w:rPr>
          <w:rFonts w:ascii="Times" w:hAnsi="Times" w:eastAsia="Times"/>
          <w:b w:val="0"/>
          <w:i/>
          <w:color w:val="000000"/>
          <w:sz w:val="22"/>
        </w:rPr>
        <w:t>Shabnam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evening dew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mulmul was so called because someone mistook it for evening dew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was spread in front of him. It was so fine and so beautiful.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months ago there died in Bengal one Mr. Chatterjee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Dacca mulmul or khadi almost approaching this </w:t>
      </w:r>
      <w:r>
        <w:rPr>
          <w:rFonts w:ascii="Times" w:hAnsi="Times" w:eastAsia="Times"/>
          <w:b w:val="0"/>
          <w:i/>
          <w:color w:val="000000"/>
          <w:sz w:val="22"/>
        </w:rPr>
        <w:t>shabnam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for us he died but his workmanship exists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still remains as an exhibit in the Khadi Pratishthan in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manager of the Pratishthan will not part with that khadi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Rs. 5,000. I admit that these are or may be  called fancy prices,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lovers of art, lovers of their country, lovers of patriotism do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fancy prices for their love. And there I finish this story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sportsman’s offer with which I commenced these proceedings.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my speech it would be seen whether there is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prizes this beautiful piece of art for the money that I have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>to you.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also another piece of workmanship presented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Sjt. Srinivasa Iyengar. This also, though not so fine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preceding piece, is too fine for me to use personally. If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a fancy price for it you can treat with me, but I shall not name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price for fear of putting an undue strain upon your love.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scarf surely and much better than any silk that you get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Paris. You will forgive me for taking away so much of your time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praise of two pieces of art. But that also shows to you how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khadi-mad. When I begin to talk of khadi I can talk about it endlessly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get patient listeners; for I know that in khadi lies the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 of our starving brethren and sisters scattered in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thousand villages and I wish that I can induce you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life is a burden to you as it is a burden to me so long as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in India a single man or woman who starves for want of work.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passing so many days, precious days, in Chettinad with the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of being able to evoke the best of your benevolence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want you therefore to give the most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can and not the least you have.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have given the most financial assistance that you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have established a living bond between yourselves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>these starving millions unless you will make khadi your own. And you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ocular demonstration that it is possible for you to have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place as fine khadi as you like in order to suit your tastes.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friends have been able to produce, many more can also do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only strive. I hope therefore that you will, all young and old,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women, boys and girls, make a sacred resolution that henceforth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buy any foreign cloth and that all your purchases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in khadi, hand-spun and hand-woven. So much for khadi.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are other things that I would like to commend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I venture to suggest to you that you are not using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riches wisely though you seem to be using them profusely.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erected huge palaces but you have not given any attention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surroundings. I would like you therefore to ensure the purest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purest water not only for yourselves but all those who are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midst. Your  roads must be perfectly good. And all your tanks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actually be sweet-smelling, containing nothing but good, clear,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sparkling, pure water. Your drainage must be in perfect state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are really incredibly simple and if you will set your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 you will find that it won’t cost you anything that you will feel.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do all these things, well, you must get expert advice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things. But this requires a little sacrifice of personal inclinations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personal ease. It requires also a desire to live a corporate life—life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merely for self, but for one’s own country. It requires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fellow-feeling for all your neighbours including the poorest.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you have given that bent to your inclination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cost little effort and still less money and I assure you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be amply repaid for your pains.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was astonished this afternoon to learn that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give a proper and decent education to your own children.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ambition in life is, I was told, to make them even at a tender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money-making machines. It cannot be right. By all means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worthy successors in office but before they embark upon stormy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let them have an idea of our own knowledge in the shape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culture, let their character be formed and let them know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of the history and the country of ours. As it is, I am told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tossed to and fro by all kinds of texts that are put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people parading to know the Shastras in the sacred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Shastras. But let me tell you that every incantation whether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or whether it is in Tamil is not necessarily Shastra.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of true Shastra is the chosen word that giveth us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any text, however ancient it may be described to be, which </w:t>
      </w:r>
      <w:r>
        <w:rPr>
          <w:rFonts w:ascii="Times" w:hAnsi="Times" w:eastAsia="Times"/>
          <w:b w:val="0"/>
          <w:i w:val="0"/>
          <w:color w:val="000000"/>
          <w:sz w:val="22"/>
        </w:rPr>
        <w:t>takes us along the path of perdition, which is therefore inconsistent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VOL.40 : 2 SEPTEMBER 1927,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truth or the universal law of life, is not Shastra. And hence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been taught that Shastra comes really out of the mouth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character whom we describe as holy men, and not every man,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wears red-coloured robe and smears his forehead and the whole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with all kinds of marks and rolls out verses after verses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 he calls scriptures, is a holy man. A holy man is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considers himself superior to any single creature on earth and </w:t>
      </w:r>
      <w:r>
        <w:rPr>
          <w:rFonts w:ascii="Times" w:hAnsi="Times" w:eastAsia="Times"/>
          <w:b w:val="0"/>
          <w:i w:val="0"/>
          <w:color w:val="000000"/>
          <w:sz w:val="22"/>
        </w:rPr>
        <w:t>who has renounced all the pleasures of life. But really in this</w:t>
      </w:r>
    </w:p>
    <w:p>
      <w:pPr>
        <w:autoSpaceDN w:val="0"/>
        <w:autoSpaceDE w:val="0"/>
        <w:widowControl/>
        <w:spacing w:line="24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Kaliyuga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do not easily come across a holy man. Therefore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doubly our duty to give a proper education to our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they may be able to discriminate between good and evil.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who are rich and past the stage of education, to you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what I have been saying elsewhere also during these three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do, don’t spoil your purity of life. I hear all sorts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stories which I hope are largely exaggerated. But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speaking it is the experience of the world that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 is as a rule inconsistent with the possession of virtue; but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unfortunate experience in the world it is by no means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inexorable law. We have the celebrated instance of Janaka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he was rolling in riches and had limitless power,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Prince, was still one of the purest men of his age. And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age I can cite from my own personal experience and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the good fortune of knowing several moneyed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find it impossible to lead a straight, pure life. What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few men is surely possible for every one of you. And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word can find an abiding place in your heart and I know how </w:t>
      </w:r>
      <w:r>
        <w:rPr>
          <w:rFonts w:ascii="Times" w:hAnsi="Times" w:eastAsia="Times"/>
          <w:b w:val="0"/>
          <w:i w:val="0"/>
          <w:color w:val="000000"/>
          <w:sz w:val="22"/>
        </w:rPr>
        <w:t>much good it will do you and society in which you are living.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I have to do the same thing that I did at every meeting.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Before dispersing, volunteers go out and make collections from those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have not subscribed to the purse or who, after listening to me,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come to the conclusion that they have not given enough. If there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such men and women who believe in khadi, I want to give 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opportunity to them to do 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Whilst these collections were going on, Mahatmaji repeated that offer which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made at the beginning and asked if there were friends who were prepared to pay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reserved price for that piece of khadi if put up for auction. There being no response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this, Mahatmaji said that it would be sent as an exhibit to the All-India Spinners’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Mahatmaji, in conclusion, said :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age of strife, opposed to truth and justice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purchased by Shanmugam Chettiar for Rs. 1,001 at Karaikudi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next day.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to the students whom I must not forget. They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address that they proposed henceforth to give greater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spinning and those who have not taken up khadi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henceforth to take up khadi. I congratulate them on their decision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pray to God that He will give them strength to follow up their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26-9-1927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TALK TO YOUNG MEN</w:t>
      </w:r>
    </w:p>
    <w:p>
      <w:pPr>
        <w:autoSpaceDN w:val="0"/>
        <w:autoSpaceDE w:val="0"/>
        <w:widowControl/>
        <w:spacing w:line="294" w:lineRule="exact" w:before="1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September 25,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telling me utter falsehoods. You do not know the man.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Rajagopalachari is capable of telling lies, you must say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also capable of telling lies. I do say he is the only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successor, and I repeat it today. You young men in trying to kill him </w:t>
      </w:r>
      <w:r>
        <w:rPr>
          <w:rFonts w:ascii="Times" w:hAnsi="Times" w:eastAsia="Times"/>
          <w:b w:val="0"/>
          <w:i w:val="0"/>
          <w:color w:val="000000"/>
          <w:sz w:val="22"/>
        </w:rPr>
        <w:t>will kill yourselves. The pamphlet shows how you are fed on lies—</w:t>
      </w:r>
      <w:r>
        <w:rPr>
          <w:rFonts w:ascii="Times" w:hAnsi="Times" w:eastAsia="Times"/>
          <w:b w:val="0"/>
          <w:i w:val="0"/>
          <w:color w:val="000000"/>
          <w:sz w:val="22"/>
        </w:rPr>
        <w:t>you are bringing up your movement on lies which means violence.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offer stubborn battle if you like, but build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on truth. I am giving you this time only because I feel for </w:t>
      </w:r>
      <w:r>
        <w:rPr>
          <w:rFonts w:ascii="Times" w:hAnsi="Times" w:eastAsia="Times"/>
          <w:b w:val="0"/>
          <w:i w:val="0"/>
          <w:color w:val="000000"/>
          <w:sz w:val="22"/>
        </w:rPr>
        <w:t>the youth of the country.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 Narayan Desai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A LETTER</w:t>
      </w:r>
    </w:p>
    <w:p>
      <w:pPr>
        <w:autoSpaceDN w:val="0"/>
        <w:autoSpaceDE w:val="0"/>
        <w:widowControl/>
        <w:spacing w:line="294" w:lineRule="exact" w:before="1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25,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facts stated by you and if there are no mitigating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the case is certainly one for regarding the ceremony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nullity and leaving the girl free to marry a person of her choice.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she may not make any choice before she reaches 21 </w:t>
      </w:r>
      <w:r>
        <w:rPr>
          <w:rFonts w:ascii="Times" w:hAnsi="Times" w:eastAsia="Times"/>
          <w:b w:val="0"/>
          <w:i w:val="0"/>
          <w:color w:val="000000"/>
          <w:sz w:val="22"/>
        </w:rPr>
        <w:t>without consulting her parents.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 Narayan Desai</w:t>
      </w:r>
    </w:p>
    <w:p>
      <w:pPr>
        <w:autoSpaceDN w:val="0"/>
        <w:autoSpaceDE w:val="0"/>
        <w:widowControl/>
        <w:spacing w:line="220" w:lineRule="exact" w:before="86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conversation was reported under this date-line.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Copied under this date-line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VOL.40 : 2 SEPTEMBER 1927,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SURENDRA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25,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about all the uncommon experiences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there.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Vasumatibehn did write to me about your listlessness. </w:t>
      </w:r>
      <w:r>
        <w:rPr>
          <w:rFonts w:ascii="Times" w:hAnsi="Times" w:eastAsia="Times"/>
          <w:b w:val="0"/>
          <w:i w:val="0"/>
          <w:color w:val="000000"/>
          <w:sz w:val="22"/>
        </w:rPr>
        <w:t>I was not at all worried though I was certainly surprised.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What is your method of going to the villages?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go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or with a companion? Have the floods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any impression on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people’s mind or is it altogether gone?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floods all lived </w:t>
      </w:r>
      <w:r>
        <w:rPr>
          <w:rFonts w:ascii="Times" w:hAnsi="Times" w:eastAsia="Times"/>
          <w:b w:val="0"/>
          <w:i w:val="0"/>
          <w:color w:val="000000"/>
          <w:sz w:val="22"/>
        </w:rPr>
        <w:t>in harmony. Does it now seem a dream?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people help in the </w:t>
      </w:r>
      <w:r>
        <w:rPr>
          <w:rFonts w:ascii="Times" w:hAnsi="Times" w:eastAsia="Times"/>
          <w:b w:val="0"/>
          <w:i w:val="0"/>
          <w:color w:val="000000"/>
          <w:sz w:val="22"/>
        </w:rPr>
        <w:t>relief work?</w:t>
      </w:r>
      <w:r>
        <w:rPr>
          <w:rFonts w:ascii="Times" w:hAnsi="Times" w:eastAsia="Times"/>
          <w:b w:val="0"/>
          <w:i w:val="0"/>
          <w:color w:val="000000"/>
          <w:sz w:val="22"/>
        </w:rPr>
        <w:t>And those who accept help, are they generally honest?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is Balkrishna’s state?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Chhotelal has again gone into </w:t>
      </w:r>
      <w:r>
        <w:rPr>
          <w:rFonts w:ascii="Times" w:hAnsi="Times" w:eastAsia="Times"/>
          <w:b w:val="0"/>
          <w:i w:val="0"/>
          <w:color w:val="000000"/>
          <w:sz w:val="22"/>
        </w:rPr>
        <w:t>silence.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quite happy.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 great many things happen these </w:t>
      </w:r>
      <w:r>
        <w:rPr>
          <w:rFonts w:ascii="Times" w:hAnsi="Times" w:eastAsia="Times"/>
          <w:b w:val="0"/>
          <w:i w:val="0"/>
          <w:color w:val="000000"/>
          <w:sz w:val="22"/>
        </w:rPr>
        <w:t>days which trouble my mind,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make deep wounds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it is a battle which tests the soldier who is a seeker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 w:val="0"/>
          <w:color w:val="000000"/>
          <w:sz w:val="22"/>
        </w:rPr>
        <w:t>I have faith, therefore, that the wounds will heal.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heal, is it not promise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who falls in this battle </w:t>
      </w:r>
      <w:r>
        <w:rPr>
          <w:rFonts w:ascii="Times" w:hAnsi="Times" w:eastAsia="Times"/>
          <w:b w:val="0"/>
          <w:i w:val="0"/>
          <w:color w:val="000000"/>
          <w:sz w:val="22"/>
        </w:rPr>
        <w:t>meets with nothing but good?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MATHURADAS TRIKUMJI</w:t>
      </w:r>
    </w:p>
    <w:p>
      <w:pPr>
        <w:autoSpaceDN w:val="0"/>
        <w:autoSpaceDE w:val="0"/>
        <w:widowControl/>
        <w:spacing w:line="294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25,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find Panchgani more congenial,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try for a bungalow there. It is a pity that we cannot ask for Pattani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Saheb’s bungalow. But I have no doubt that it is our duty not to ask </w:t>
      </w:r>
      <w:r>
        <w:rPr>
          <w:rFonts w:ascii="Times" w:hAnsi="Times" w:eastAsia="Times"/>
          <w:b w:val="0"/>
          <w:i w:val="0"/>
          <w:color w:val="000000"/>
          <w:sz w:val="22"/>
        </w:rPr>
        <w:t>for it.</w:t>
      </w:r>
    </w:p>
    <w:p>
      <w:pPr>
        <w:autoSpaceDN w:val="0"/>
        <w:autoSpaceDE w:val="0"/>
        <w:widowControl/>
        <w:spacing w:line="220" w:lineRule="exact" w:before="36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Mahadev Desai’s manuscript Diary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Gujarat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Deliverance from phenomenal existence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received your telegram concerning Manilal’s brother. I </w:t>
      </w:r>
      <w:r>
        <w:rPr>
          <w:rFonts w:ascii="Times" w:hAnsi="Times" w:eastAsia="Times"/>
          <w:b w:val="0"/>
          <w:i w:val="0"/>
          <w:color w:val="000000"/>
          <w:sz w:val="22"/>
        </w:rPr>
        <w:t>am quite well.</w:t>
      </w:r>
    </w:p>
    <w:p>
      <w:pPr>
        <w:autoSpaceDN w:val="0"/>
        <w:autoSpaceDE w:val="0"/>
        <w:widowControl/>
        <w:spacing w:line="220" w:lineRule="exact" w:before="86" w:after="2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64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RIKUMJI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ANCHGANI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ASTLE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ANCHGANI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Pyarel al Papers . Nehru Memori al Museum 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 y. Courte sy: Belade vi Nayyar  and Dr. Sushil a Nayyar 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SPEECH AT PUBLIC MEETING, KARAIKUDI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address and the different purses, the chief purse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over Rs. 4,000. It is a good purse but not good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Chettinad and it is certainly not good enough,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it to the seventeen-rupee purse given to me by the </w:t>
      </w:r>
      <w:r>
        <w:rPr>
          <w:rFonts w:ascii="Times" w:hAnsi="Times" w:eastAsia="Times"/>
          <w:b w:val="0"/>
          <w:i/>
          <w:color w:val="000000"/>
          <w:sz w:val="22"/>
        </w:rPr>
        <w:t>Adi-</w:t>
      </w:r>
      <w:r>
        <w:rPr>
          <w:rFonts w:ascii="Times" w:hAnsi="Times" w:eastAsia="Times"/>
          <w:b w:val="0"/>
          <w:i/>
          <w:color w:val="000000"/>
          <w:sz w:val="22"/>
        </w:rPr>
        <w:t>Dravida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boys. You can well afford to give four times as much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Adi-Dravida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boys could give four times as much whereas the </w:t>
      </w:r>
      <w:r>
        <w:rPr>
          <w:rFonts w:ascii="Times" w:hAnsi="Times" w:eastAsia="Times"/>
          <w:b w:val="0"/>
          <w:i/>
          <w:color w:val="000000"/>
          <w:sz w:val="22"/>
        </w:rPr>
        <w:t>Adi-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Dravida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could hardly afford to give as much as they have given.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I am thankful for whatever you have been able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a willing heart. I wish to start my remarks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repeating the offer I made yesterday, at last night’s meeting.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expose to you this beautiful piece of art prepared in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and the yarn of this beautifully fine muslin which I call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spun by Mr. Chokkalingam of this place. I had the pleasure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the very different processes through which he passed his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he could draw his thread so fine as the threads from which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piece is woven. And if you had witnessed his handicraft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envied with me and with me you would have also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of his art. I cannot make any personal use of so fine a 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muslin. If therefore I cannot evoke your love of local art and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country, I must take this piece away and put it among the exhibits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All-India Spinners’ Association. But I would really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this piece of cloth. If you will do so, you have to pay a fancy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for it. Works of art all the world over carry always fancy prices </w:t>
      </w:r>
      <w:r>
        <w:rPr>
          <w:rFonts w:ascii="Times" w:hAnsi="Times" w:eastAsia="Times"/>
          <w:b w:val="0"/>
          <w:i w:val="0"/>
          <w:color w:val="000000"/>
          <w:sz w:val="22"/>
        </w:rPr>
        <w:t>and I have fixed the reserve price of this piece of cloth at Rs. 1,000;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 1927 - 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2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may, if you wish, ask what is the artistic value about this piece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cloth or in other words you may, if you wish, enquire why is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value khadi so much as I do. I was told by one who has lived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for years that there are in Chettinad many people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message of the spinning-wheel nor do they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all these purses are to be utilized. I propose to devote a few </w:t>
      </w:r>
      <w:r>
        <w:rPr>
          <w:rFonts w:ascii="Times" w:hAnsi="Times" w:eastAsia="Times"/>
          <w:b w:val="0"/>
          <w:i w:val="0"/>
          <w:color w:val="000000"/>
          <w:sz w:val="22"/>
        </w:rPr>
        <w:t>sentences by way of explanation of the message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It is designed to provide work for millions of starving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are living in the seven hundred thousand villages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Everyone who knows anything about India has testified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work for nearly six months in the year and apart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it is impossible to find work for these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and so, through the spinning-wheel we can produce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to cover the whole of India. And I venture to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produced by the hands of starving millions such as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muslin is necessarily a work of art. All art that is true and living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correspondence to the life that we live. True art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debase life but it must sustain and ennoble life. And now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why I prize khadi so much. But it would be valueless if </w:t>
      </w:r>
      <w:r>
        <w:rPr>
          <w:rFonts w:ascii="Times" w:hAnsi="Times" w:eastAsia="Times"/>
          <w:b w:val="0"/>
          <w:i w:val="0"/>
          <w:color w:val="000000"/>
          <w:sz w:val="22"/>
        </w:rPr>
        <w:t>you and I do not wear khadi.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shall tell you something about the organization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khadi and selling it. There are 1,500 villages at least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through this organization. In these 1,500 villages over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sisters are receiving the benefit of the spinning-wheel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this spinning-wheel nearly five thousand weavers are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spun by these fifty thousand women. Side by side with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and weavers a class of men has been brought into being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special laundry work that is required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as also dyeing and printing. The whole of the beautiful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printing and dyeing which had become extinguished in Masulipatam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elsewhere has now been revived and has been given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palce. It was through this organization that over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of rupees were distributed amongst a network of workers.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of any consequence to you to know, let me inform you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majority of these artisans are non-Brahmins. This organization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condcuted and controlled by a council of nine men,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whom are again non-Brahmins, if you want to know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president is a non-Brahmin who is miscalled Mahatma. (Laughter.)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treasurer is again a non-Brahmin whose qualities as a treasurer are </w:t>
      </w:r>
      <w:r>
        <w:rPr>
          <w:rFonts w:ascii="Times" w:hAnsi="Times" w:eastAsia="Times"/>
          <w:b w:val="0"/>
          <w:i w:val="0"/>
          <w:color w:val="000000"/>
          <w:sz w:val="22"/>
        </w:rPr>
        <w:t>not to be surpassed by any treasurer on the face of the earth and its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is another non-Brahmin, the son of a distinguished banker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This organization is finding work for nearly 1,000 middle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men, the majority of whom are again non-Brahmins. It 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workers who not only get no honorarium whatsoever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feed this organization. All the accounts of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as also provincial organizations are periodically audited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account may be inspected by friend and foe, donors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non-donors. No official of the organization gets more than Rs. 175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month. No man or woman can approach this organization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it unless he or she is dominated by a spirit of self-sacrifice.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mentioned women, I have pleasure in informing you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several distinguished daughters of India who are working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free of charge. For instance I may mention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granddaughters of the Grand Old Man of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belonging to the great Petit family. The organization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operating with a capital of about 20 lakhs of rupees. But great as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may appear to yoy to be they are nothing when compared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what you and I should want them to be. If the khadi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possesses the whole of India we should be serving not 1,500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7,00,000 villages and not fifty thousand spinners but one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spinners. It is for this work that I ask the rich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chettinad not to give me some portion of their superfluity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portion of their substance. You may also now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I put the reserve price Rs. 1,000 upon this beautiful piece of </w:t>
      </w:r>
      <w:r>
        <w:rPr>
          <w:rFonts w:ascii="Times" w:hAnsi="Times" w:eastAsia="Times"/>
          <w:b w:val="0"/>
          <w:i w:val="0"/>
          <w:color w:val="000000"/>
          <w:sz w:val="22"/>
        </w:rPr>
        <w:t>khadi I rather underrate than overrate.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must repeat in a hurried fashion some of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local matters about which I have been talking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four days of my pleasant stay in your midst. I do urge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your sanitation and your water-supply. Your palaces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to advantage at all in the midst of insanitary streets and tanks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not pure sparkling water but foul water. I can show you how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these things at an incredibly small expense, not out of your </w:t>
      </w:r>
      <w:r>
        <w:rPr>
          <w:rFonts w:ascii="Times" w:hAnsi="Times" w:eastAsia="Times"/>
          <w:b w:val="0"/>
          <w:i w:val="0"/>
          <w:color w:val="000000"/>
          <w:sz w:val="22"/>
        </w:rPr>
        <w:t>capital but out of your savings.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some of your marriage customs are very 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very often a price put upon the head of a bride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30,000. I understand that you do not hesitate to spend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50,000 per marriage; but this custom I consider to be immoral. </w:t>
      </w:r>
      <w:r>
        <w:rPr>
          <w:rFonts w:ascii="Times" w:hAnsi="Times" w:eastAsia="Times"/>
          <w:b w:val="0"/>
          <w:i w:val="0"/>
          <w:color w:val="000000"/>
          <w:sz w:val="22"/>
        </w:rPr>
        <w:t>There can be no price put either way in the matter of such a sacred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Dadabhai Naoroji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 1927 - 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 as marriage. It must be as easy for a poor man to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virtuous bride as for a rich man. Merit and mutual love are the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tests for marriage contracts. The expenses for marriage ceremonies,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do not consider them to be immoral, I regard them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waste. It is not becoming of a rich man to dangle his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multitude in the fashion in which he very often does.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of amassing riches becomes a degrading and despicable art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accompanied by the nobler art of how to spend wealth usefully.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out of this marriage reform alone and putting a wise restraint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extravagance on these ceremonies, you can turn this Chettinad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fairylnd. You can have if you will, without much effort,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parks, recreation grounds, water-works and profitable dairies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supply of cheap and pure milk to the poor people living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midst. And as I tell you as a man of experience and as a fellow Chetti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treble your earning resources if you conserve your health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sanitation, by an absolutely pure supply of water and by ensuring </w:t>
      </w:r>
      <w:r>
        <w:rPr>
          <w:rFonts w:ascii="Times" w:hAnsi="Times" w:eastAsia="Times"/>
          <w:b w:val="0"/>
          <w:i w:val="0"/>
          <w:color w:val="000000"/>
          <w:sz w:val="22"/>
        </w:rPr>
        <w:t>pure milk for the rich and the poor.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lady doctor writing to me tells that I should remind you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immoral custom that is prevalent in Chettinad and that prevents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from thinking of these things of public usefulness. She tells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rich people of Chettinad had a due share in perpetuating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hideous immoral custom of assigning girls of tender age to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>shame under the name of religion. She tells me that there are many</w:t>
      </w:r>
    </w:p>
    <w:p>
      <w:pPr>
        <w:autoSpaceDN w:val="0"/>
        <w:autoSpaceDE w:val="0"/>
        <w:widowControl/>
        <w:spacing w:line="262" w:lineRule="exact" w:before="8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Devadasis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your midst. If this is true it is really a matter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hanging our heads in shame. Let not possession of wealth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synonymous with degradation, vice and profligacy. And is it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tragic irony that, in spite of these vices, you are also spending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lavishly in erecting what you flatter yourselves to believe as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gods to reside. Not every structure made of brick and mortar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labelled temple is necessarily a temple. There are, I am sorry to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temples in our midst in this country which are no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brothels. Do you know that in our religion it is not possible to call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place a temple unless elaborate ceremonial of purification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 inside that building and unless the spirit of God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invoked by men full of piety, so that God may reside in that? And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urge you to restrain yourselves and not lavishly spend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temples but in the first place dedicate your own bodies to the </w:t>
      </w:r>
      <w:r>
        <w:rPr>
          <w:rFonts w:ascii="Times" w:hAnsi="Times" w:eastAsia="Times"/>
          <w:b w:val="0"/>
          <w:i w:val="0"/>
          <w:color w:val="000000"/>
          <w:sz w:val="22"/>
        </w:rPr>
        <w:t>service of God and for that reason first of all purify by ridding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Female dancers attached to a temple; literally, ‘maids of God’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of the evils to which I have drawn attention. But I am gald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able to inform you that I received only today a gratifying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whilst the writer admits most of the evils to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just now he tells me that there are in your midst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noble-minded Chettis rich enough not only in gold but in treasure of </w:t>
      </w:r>
      <w:r>
        <w:rPr>
          <w:rFonts w:ascii="Times" w:hAnsi="Times" w:eastAsia="Times"/>
          <w:b w:val="0"/>
          <w:i w:val="0"/>
          <w:color w:val="000000"/>
          <w:sz w:val="22"/>
        </w:rPr>
        <w:t>virtue also. He tells me that there are in your midst several</w:t>
      </w:r>
    </w:p>
    <w:p>
      <w:pPr>
        <w:autoSpaceDN w:val="0"/>
        <w:autoSpaceDE w:val="0"/>
        <w:widowControl/>
        <w:spacing w:line="262" w:lineRule="exact" w:before="8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brahmacharis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going on with their godly life in a silent manner.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tells with hope and pride that several young men were conducting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heavy odds a reform movement and I assure these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whilst the path of reform is not all roses and that, whilst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bestrewn with countless thorns, success is theirs if they will persevere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prayerfully and with a pure heart. I understood that they are gradually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solve one very difficult question that faces every one of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understood that a rigid custom has grown up in your midst whereby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Chettiar going either to Burma, Singapore or Ceylon takes his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I regard this bar sinister against your womanhood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drawback and a great sin. It exposes you when you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to avoidable temptations and it deprives your life partners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years of the privilege of your companionship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broadening their outlook by travelling to distant lands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yourselves. I wish these young men therefore very early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chivalrous fight and I urge the elders, to whom my voice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reach, to give every assistance to the young men in their endeavour to </w:t>
      </w:r>
      <w:r>
        <w:rPr>
          <w:rFonts w:ascii="Times" w:hAnsi="Times" w:eastAsia="Times"/>
          <w:b w:val="0"/>
          <w:i w:val="0"/>
          <w:color w:val="000000"/>
          <w:sz w:val="22"/>
        </w:rPr>
        <w:t>carry on the necessary reforms in your midst.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that silence prevails in this meeting and as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last meeting in Chettinad that I shall address, I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a few words to the sisters in front of me. I am glad to see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you attending this meeting. I am afraid you have no notion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message of khadi is a message principally devoted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betterment of the condition of your starving sisters living in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villages. I do not know how much men in India will have to pay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you, the women of India, in darkness about so many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highest importance in life, both to men and women. But thanks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God that since the advent of the movement for reviving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thousands of women have learnt to come out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and listen to the music of the charkha. And I would love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you, the women of Chettinad, had begun to think beyond </w:t>
      </w:r>
      <w:r>
        <w:rPr>
          <w:rFonts w:ascii="Times" w:hAnsi="Times" w:eastAsia="Times"/>
          <w:b w:val="0"/>
          <w:i w:val="0"/>
          <w:color w:val="000000"/>
          <w:sz w:val="22"/>
        </w:rPr>
        <w:t>the threshold of your houses or palaces. I would like you to realize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Celibates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 1927 - 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deep and distressful poverty of millions of your sisters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independently, apart from your men, to part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possessions, your rupees and your jewellery for the sake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and it fills me with gladness to be able to tell you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from the women of India has been spontaneous so far as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is concerned and they have even given their moneys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jewelleries willingly and in many cases lavishly. But to give me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your jewellery is by no means enough. If you will establish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 between yourselves and your starving sisters, it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you to discard your foreign fineries and adopt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permanently for your wear; because, if you do not wear the products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labours, all the money that you give for khadi is a waste of </w:t>
      </w:r>
      <w:r>
        <w:rPr>
          <w:rFonts w:ascii="Times" w:hAnsi="Times" w:eastAsia="Times"/>
          <w:b w:val="0"/>
          <w:i w:val="0"/>
          <w:color w:val="000000"/>
          <w:sz w:val="22"/>
        </w:rPr>
        <w:t>effort.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beauty of a virtuous woman does not consist in the fineness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dress but in the possession of a pure heart and virtuous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men and women all over India early in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invoke the blessed and immortal name of Sita in order that her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surround them during the whole day with her protecting power,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because Sita wore costly jewels but because she bore a heart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of pure gold and purer diamond. Sita did not remain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palace when Rama went into banish-ment but she insisted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 him through all these eventful years of exile. Sita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consider Nishadaraja, whom in our ignorance we consider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untouchable but Sita embraced Nishadaraja and accepted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grateful heart the services he nobly rendered.  And I would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imitate Sita’s virtues, Sita’s humility, Sita’s simplicity and Sita’s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bravery. You should realize that Sita for the protection of her virtues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need the assistance of Rama, her Lord and master.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chronicler of the history of Sita and Rama tells us that it was the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Sita which was her sole shield and protection. And if you will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power that resides in your breast it is open to you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of your purity, love and spirit of self-sacrifice to bend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haughty spirit of your men and shame them into forsaking the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vices and debauchery. I would like you to develop the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upon accompanying your husbands wherever they go. May God </w:t>
      </w:r>
      <w:r>
        <w:rPr>
          <w:rFonts w:ascii="Times" w:hAnsi="Times" w:eastAsia="Times"/>
          <w:b w:val="0"/>
          <w:i w:val="0"/>
          <w:color w:val="000000"/>
          <w:sz w:val="22"/>
        </w:rPr>
        <w:t>give you that strength and goodwill.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very nearly done and as is usual at all meetings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custom here also of asking those who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contributed to this purse to do so if they believe in khadi and if they </w:t>
      </w:r>
      <w:r>
        <w:rPr>
          <w:rFonts w:ascii="Times" w:hAnsi="Times" w:eastAsia="Times"/>
          <w:b w:val="0"/>
          <w:i w:val="0"/>
          <w:color w:val="000000"/>
          <w:sz w:val="22"/>
        </w:rPr>
        <w:t>wish it. I would also urge those men and sisters here to give if they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wish as much as they can and therfore if there are those who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given enough I would like them if they believe in the statistics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and in the importance of the message of khadi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>niggardly but give generously.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[after this,] the auction of the jewels, silver cups and rings, etc., presented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Mahatmaji commenced. . . . Mr Shanmugam Chettiar announced that he was willing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give for the muslin cloth presented to Mahatmaji at Devakottah his (Mahatmaji’s)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own fancy price of Rs. 1,000. . . . A small ring which was presented to Mahatmaji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second time worth not even 10 rupees fetched a fancy price of Rs. 135.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became responsive to the mood of the audience exhibited during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course of the auction and was touched by their boundless affection for him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addressed a few words after the auction, a thing unusual. He said :</w:t>
      </w:r>
    </w:p>
    <w:p>
      <w:pPr>
        <w:autoSpaceDN w:val="0"/>
        <w:autoSpaceDE w:val="0"/>
        <w:widowControl/>
        <w:spacing w:line="260" w:lineRule="exact" w:before="11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never forget the scene. This will remain 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pleasantest memories in my life. I have had many a pleasant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unpleasant experiences in my life outside and this will remain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few pleasant remembrances and especially so because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saying ever since I have set my foot in Chettinad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unsavoury things to you. You might have easily misunderstood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and my motive. But I have seen that the more harsh words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spoken, the greater the affection you have showered on me.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me as a blood brother and taken the words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in the spirit I have delivered them to you. That is really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joy. But I would like you not to forget the words that I have spoken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but I want every word I have said to you to penetrate your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 hear that the word having remained in your heart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fructified I think it would give me much greater joy than if you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millions. I have no use for your money except to serve you with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a strange thing but it is true that I cannot serve you even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money if you do not give me your hearts. And so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money which is in my possession may bear amble fruit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you to do what I have asked you to do. You know that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that, it will do good to you, it will do good to me and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India. May God bless you and give you the power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my message and act up to it.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27-9-1927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 1927 - 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0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MESSAGE TO “ NEW INDIA”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ARAIKUDI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1927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wishing Dr. Annie Besant many happy returns of the day,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that my debt to her was first incurred in 1889-90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manyfold since. Cruel God has not yet answered my </w:t>
      </w:r>
      <w:r>
        <w:rPr>
          <w:rFonts w:ascii="Times" w:hAnsi="Times" w:eastAsia="Times"/>
          <w:b w:val="0"/>
          <w:i w:val="0"/>
          <w:color w:val="000000"/>
          <w:sz w:val="22"/>
        </w:rPr>
        <w:t>petition for the power to repay that debt.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SATIS CHANDRA DAS GUPTA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Mahadev must have written to you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Pratishthan travelling wheel for a local expert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spins very fine.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me with a piece of his thin muslin almost like Jogesh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Babu’s. I sold it for Rs. 1,000 to a local Chetti. It is for this expert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send the wheel. Please send it carriage paid and debit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cost to the A.I.S.A.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per advice from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I get your improved pattern I shall use it and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I am sorry about the Abhoy Ashram. They have not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Nikhil is not yet out of the wood. I do hope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all right.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considered the advisability of creating your stock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Mithubehn’s style, doing fancy work on it and selling?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Mithubehn has created a good market for her skill on khadi.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 lot of selling in Ceylon and possibly in Travancore.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that can go anywhere please send me a box for trial.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occasion of Dr. Annie Besant’s birthday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When Gandhiji was introduced to Mrs. Besant through her book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How I </w:t>
      </w:r>
      <w:r>
        <w:rPr>
          <w:rFonts w:ascii="Times" w:hAnsi="Times" w:eastAsia="Times"/>
          <w:b w:val="0"/>
          <w:i/>
          <w:color w:val="000000"/>
          <w:sz w:val="18"/>
        </w:rPr>
        <w:t>Became a Theosophist; vide Autobiography,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Pt. I, Ch. XX.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Chokkalingam Chettiar; vide “Speech in Reply to Addresses, Devakottah”</w:t>
      </w:r>
      <w:r>
        <w:rPr>
          <w:rFonts w:ascii="Times" w:hAnsi="Times" w:eastAsia="Times"/>
          <w:b w:val="0"/>
          <w:i w:val="0"/>
          <w:color w:val="000000"/>
          <w:sz w:val="18"/>
        </w:rPr>
        <w:t>24-9-1927.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All-India Spinners’ Association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living on Rs. 20 per month. I do not mind if you keep </w:t>
      </w:r>
      <w:r>
        <w:rPr>
          <w:rFonts w:ascii="Times" w:hAnsi="Times" w:eastAsia="Times"/>
          <w:b w:val="0"/>
          <w:i w:val="0"/>
          <w:color w:val="000000"/>
          <w:sz w:val="22"/>
        </w:rPr>
        <w:t>good health.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HEMAPRABHA DEVI DAS GUPTA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ARAIKUDI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Ashvin Shukla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reached me. How long will you grieve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Anil’s death? It does no good, either for the departed soul or for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brood over his qualities. Why should we not look at the matter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angle? Anil’s soul is immortal. We were concerned only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soul, not with his body. Had it been with the body we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embalmed the corpse and preserved it for years. But we cremated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upon the soul’s departure. In order to realize this and put it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practice, we need no yogi nor anyone else. Yes, we needs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God and also in the immortality of the soul. Now let us forget </w:t>
      </w:r>
      <w:r>
        <w:rPr>
          <w:rFonts w:ascii="Times" w:hAnsi="Times" w:eastAsia="Times"/>
          <w:b w:val="0"/>
          <w:i w:val="0"/>
          <w:color w:val="000000"/>
          <w:sz w:val="22"/>
        </w:rPr>
        <w:t>Anil’s body and try to emulate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Nikhil too seems to be a wonderful child. Do not let him </w:t>
      </w:r>
      <w:r>
        <w:rPr>
          <w:rFonts w:ascii="Times" w:hAnsi="Times" w:eastAsia="Times"/>
          <w:b w:val="0"/>
          <w:i w:val="0"/>
          <w:color w:val="000000"/>
          <w:sz w:val="22"/>
        </w:rPr>
        <w:t>overwork his body.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grant you wisdom and peace.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1650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ASHRAM WOMEN</w:t>
      </w:r>
    </w:p>
    <w:p>
      <w:pPr>
        <w:autoSpaceDN w:val="0"/>
        <w:autoSpaceDE w:val="0"/>
        <w:widowControl/>
        <w:spacing w:line="294" w:lineRule="exact" w:before="1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Aso Sud 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September 26,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won’t find today’s letter boring. I dared not write till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certain things that were uppermost in my mind. We wrote to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tactful letters. We wrote to each other as diplomats do, and not as </w:t>
      </w:r>
      <w:r>
        <w:rPr>
          <w:rFonts w:ascii="Times" w:hAnsi="Times" w:eastAsia="Times"/>
          <w:b w:val="0"/>
          <w:i w:val="0"/>
          <w:color w:val="000000"/>
          <w:sz w:val="22"/>
        </w:rPr>
        <w:t>ordinary human beings. Our letters were not real replies to each other,</w:t>
      </w:r>
    </w:p>
    <w:p>
      <w:pPr>
        <w:autoSpaceDN w:val="0"/>
        <w:autoSpaceDE w:val="0"/>
        <w:widowControl/>
        <w:spacing w:line="240" w:lineRule="exact" w:before="2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in Karaikudi on this date.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is inferred from the references to relief work and quarrels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>Ashram women.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 1927 - 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formal acknowledgments such as we get from the Government.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I wish to write to you about the quarrels that are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among you in the Ashram. You do not have mutual trust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and, there are petty intrigues among you all the time.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of this, but neither dared to write. I thought I must cut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studied silence. Why is there so much quarrelling among you?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cause of this trouble? Who is to blame? Find out the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declares that as long as man harbours evil he is impure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unfit to stand before God. So the first duty of any of you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impure is to confess the fact and thus purge yourselves of the evil.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immediate cause of this enquiry is a casual letter from Manibehn.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she had to go on relief work. So she left the Ashram.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pours out her distress in a letter. She could not bear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disunion prevailing in the Ashram. Please look into this, be watchful </w:t>
      </w:r>
      <w:r>
        <w:rPr>
          <w:rFonts w:ascii="Times" w:hAnsi="Times" w:eastAsia="Times"/>
          <w:b w:val="0"/>
          <w:i w:val="0"/>
          <w:color w:val="000000"/>
          <w:sz w:val="22"/>
        </w:rPr>
        <w:t>and try to bring credit to the Ashram.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after reading this letter any of you desires to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separately, you are welcome to do so.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SPEECH AT SIRUVAYAL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1927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this address on palm leaves and this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yarn and your purse. I need hardly say that the custom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presenting addresses on palm leaves is infinitely superior.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me to give you a long speech but I expect you to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that I have been making in Chettinad. But I do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you on having this Ashram. I know that if workers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are pure, selfless and self-sacrificing, such an Ashram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 welfare in a variety of ways. I would, therefore,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yourselves in its activities and if the activities commend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you, to help it in every way. I understand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has a Gurukul where boys are receiving training and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also conducting a school for untouchable boys and doing sanitary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in the neighbouring villages and teaching the boys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activities are very good. And I consider the work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to be the most important of all. It is wrong and sinful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any person to be untouchable because he or she is born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state. Untouchable children have every right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and every facility as any other children. I would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help this untouchability work as much as it is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do. Now I see in front of me all these boys who do not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particularly healthy. The ought to receive good, pure milk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food and they should have open air exercises and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weighed from time to time. I see also that their hair is kept low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right. Personally, I am convinced that all our boys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shaven. </w:t>
      </w:r>
      <w:r>
        <w:rPr>
          <w:rFonts w:ascii="Times" w:hAnsi="Times" w:eastAsia="Times"/>
          <w:b w:val="0"/>
          <w:i/>
          <w:color w:val="000000"/>
          <w:sz w:val="22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not supposed to grow hair.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 are dressed in khadi which is very good. But every detail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boys has got to be considered by those in charge of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take the place of parents for the boys and they are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their good health, for their character and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development. I see some girls also in front of me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heavily and horribly ornamented. These heavy ear-pendants look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ugly but they interfere with the proper development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features of the face. I wish that you mothers will discard all these ugly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superficial ornaments. Remember that your beauty consists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and not in your ornaments or in your dress. You have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use for these ugly and costly ornaments of yours. Either melt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sell them and save your moneys or give your ornaments to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 for the sake of </w:t>
      </w:r>
      <w:r>
        <w:rPr>
          <w:rFonts w:ascii="Times" w:hAnsi="Times" w:eastAsia="Times"/>
          <w:b w:val="0"/>
          <w:i/>
          <w:color w:val="000000"/>
          <w:sz w:val="22"/>
        </w:rPr>
        <w:t>Daridra- 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don’t even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You should all be like Sita with an absolutely pure heart, with </w:t>
      </w:r>
      <w:r>
        <w:rPr>
          <w:rFonts w:ascii="Times" w:hAnsi="Times" w:eastAsia="Times"/>
          <w:b w:val="0"/>
          <w:i w:val="0"/>
          <w:color w:val="000000"/>
          <w:sz w:val="22"/>
        </w:rPr>
        <w:t>simple khadi and with simple ornaments.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29-9-1927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SPEECH AT PUBLIC MEETING, PAGANERI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1927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delights my heart to see so many sisters attending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almost the same number as men. As I said at the women’s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at Karaikudi or elsewhere to the sisters there,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you have given these purses is essentially a movement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freedom of the women of India. The full freedom of India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impossibility unless your daughters stand side by side with the sons </w:t>
      </w:r>
      <w:r>
        <w:rPr>
          <w:rFonts w:ascii="Times" w:hAnsi="Times" w:eastAsia="Times"/>
          <w:b w:val="0"/>
          <w:i w:val="0"/>
          <w:color w:val="000000"/>
          <w:sz w:val="22"/>
        </w:rPr>
        <w:t>in the battle for freedom and such an association on absolutely equal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 1927 - 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on the part of India’s millions of daughters is not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they have a definite consciousness of their own power.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the spinning-wheel is reinstated in all its glory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its implications in the millions of cottages of India,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recognizes her definite power and her place in India’s regeneration.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she is then able to say to men, ’you depend for your food and </w:t>
      </w:r>
      <w:r>
        <w:rPr>
          <w:rFonts w:ascii="Times" w:hAnsi="Times" w:eastAsia="Times"/>
          <w:b w:val="0"/>
          <w:i w:val="0"/>
          <w:color w:val="000000"/>
          <w:sz w:val="22"/>
        </w:rPr>
        <w:t>your clothes as much upon us as on yourselves.’ ‘We,’ she may say,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‘clean and cook your food, we spin the yarn from which khadi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prepared.’ then she is clothed with dignity which is hers by birthright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which we, men and traitors of our womanhood, have deprived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For in our stupidity and in our ignorance we removed from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cottage spinning-wheels and became infatuated with the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fineries that came to us from the West and became greedy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sovereigns and rupees that would dangle before us, and whether by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design or by an accident, be it however it may, we,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conspired to keep our daughters and sisters and our wives in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and we denied them the education to which they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In our ignorance we gave away our daughters in marriage 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when they were able only to sit on the lap and play with 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sisters. By constant usage you yourselves, sisters,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in front of me, have come to think that it is the most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for you to give away your daughters early in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and to keep them in dismal ignorance. The message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is designed to undo these terrible wrongs.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gives the status to which a woman is entitled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quickens the conscience both of men and women and enables 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his duty by the women of India. If my word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penetrated the hearts of men and women around me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understand why I consider these purses from you 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for the purpose for which they are intended. I want you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to dismiss me from your minds altogether as a Mahatma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dropped on you as a curse from heaven. But I want you to realize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significance the fact that I come before you as a self-chosen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servant and representative of </w:t>
      </w:r>
      <w:r>
        <w:rPr>
          <w:rFonts w:ascii="Times" w:hAnsi="Times" w:eastAsia="Times"/>
          <w:b w:val="0"/>
          <w:i/>
          <w:color w:val="000000"/>
          <w:sz w:val="22"/>
        </w:rPr>
        <w:t>Daridranarayana.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what you have given me is not given and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feed my vanity and my ambitions, but to clothe and feed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knocking every day, in season and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season, at your doors. I have come to you to wake you up to a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duty by the starving millions on whom and on whose labour you </w:t>
      </w:r>
      <w:r>
        <w:rPr>
          <w:rFonts w:ascii="Times" w:hAnsi="Times" w:eastAsia="Times"/>
          <w:b w:val="0"/>
          <w:i w:val="0"/>
          <w:color w:val="000000"/>
          <w:sz w:val="22"/>
        </w:rPr>
        <w:t>and I are living. Even your money, your jewellery, your rings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necklaces can be of no earthly use to me unless both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will wear khadi and nothing but that. This collecting of purses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spinning-wheel is only a brief and intermediate interval.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man and woman in India naturally takes to khadi as they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to the grains that are grown on India’s plains there will be as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for these collections as there is for collection in order to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for clutivating rice and wheat in India. And it is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today to shorten that interval as much as you like by adopting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every one of you; and in order to saturate our atmosphere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the spinning-wheel, it is necessary for you, all the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sitting in front of me, to take up the spinning-wheel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will, it can become a symbol of your purity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And it is equally necessary for men to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as a sacrificial rite. I cannot cheapen khadi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popularize khadi unless I have an army of expert spinners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men who and who alone can penetrate the villages and reinstate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by giving necessary instruction and by doing the </w:t>
      </w:r>
      <w:r>
        <w:rPr>
          <w:rFonts w:ascii="Times" w:hAnsi="Times" w:eastAsia="Times"/>
          <w:b w:val="0"/>
          <w:i w:val="0"/>
          <w:color w:val="000000"/>
          <w:sz w:val="22"/>
        </w:rPr>
        <w:t>organizing work.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let me repeat what I have said in other places in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Nadu about the social reforms which await fulfilment at our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Men’s lives must become pure. Faithfulness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towards his wife is just as much a sacred obligation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faithfulness on the part of the wife towards her husband. It is wrong,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what authority may be cited from the so-called Shastras,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to have more than one wife. It is wrong to sell daughters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marriage. It is a sin to have a child widow in one’s house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sinful to give away a child in marriage or to refuse to call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contracts or ceremonies as an absolute nullity. And it is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keep our boys and girls without proper education and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heinous crime to regard a single human being as untouchable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born in a particular group of family. If we had a true awakening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midst we would deal with all these social evils and deal also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insanitation around us.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29-9-1927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 1927 - 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04" w:right="140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TELEGRAM TO MIRABEHN</w:t>
      </w:r>
    </w:p>
    <w:p>
      <w:pPr>
        <w:autoSpaceDN w:val="0"/>
        <w:autoSpaceDE w:val="0"/>
        <w:widowControl/>
        <w:spacing w:line="286" w:lineRule="exact" w:before="106" w:after="0"/>
        <w:ind w:left="4250" w:right="0" w:firstLine="1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ADURA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28,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IRABAI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RACHAR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HOW ARE YOU? MAY GOD MAKE YOU STRONG PHYSICALLY MENTALLY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SPIRITUALLY. LOVE.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5277. Courtesy: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1927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restrain myself from sending you a love message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here. I felt very sad after letting you go. I have been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 with you but I could not do otherwise. I had to perform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and I steadied myself for it.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let us hope all would go </w:t>
      </w:r>
      <w:r>
        <w:rPr>
          <w:rFonts w:ascii="Times" w:hAnsi="Times" w:eastAsia="Times"/>
          <w:b w:val="0"/>
          <w:i w:val="0"/>
          <w:color w:val="000000"/>
          <w:sz w:val="22"/>
        </w:rPr>
        <w:t>on smoothly and that all the weakness is gone.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missing letters just now, but of that later.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against the posting time. You won’t worry about me on </w:t>
      </w:r>
      <w:r>
        <w:rPr>
          <w:rFonts w:ascii="Times" w:hAnsi="Times" w:eastAsia="Times"/>
          <w:b w:val="0"/>
          <w:i w:val="0"/>
          <w:color w:val="000000"/>
          <w:sz w:val="22"/>
        </w:rPr>
        <w:t>any account whatsoever.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5278. Courtesy : Mirabehn</w:t>
      </w:r>
    </w:p>
    <w:p>
      <w:pPr>
        <w:autoSpaceDN w:val="0"/>
        <w:autoSpaceDE w:val="0"/>
        <w:widowControl/>
        <w:spacing w:line="24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Madura on this date.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succeeding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Superscription in this and other letters to Mirabehn is in Devanagari.</w:t>
      </w:r>
    </w:p>
    <w:p>
      <w:pPr>
        <w:autoSpaceDN w:val="0"/>
        <w:autoSpaceDE w:val="0"/>
        <w:widowControl/>
        <w:spacing w:line="25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</w:t>
      </w:r>
      <w:r>
        <w:rPr>
          <w:rFonts w:ascii="Times" w:hAnsi="Times" w:eastAsia="Times"/>
          <w:b w:val="0"/>
          <w:i w:val="0"/>
          <w:color w:val="000000"/>
          <w:sz w:val="10"/>
        </w:rPr>
        <w:t>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describes the incident as follows:  “I could not resist going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once to see Bapu before returning to my work.  But I had made a big mistake this time.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received a severe scolding and was soon packed off to Sabarmati.” </w:t>
      </w:r>
      <w:r>
        <w:rPr>
          <w:rFonts w:ascii="Times" w:hAnsi="Times" w:eastAsia="Times"/>
          <w:b w:val="0"/>
          <w:i/>
          <w:color w:val="000000"/>
          <w:sz w:val="18"/>
        </w:rPr>
        <w:t>Vide The Spirits’</w:t>
      </w:r>
      <w:r>
        <w:rPr>
          <w:rFonts w:ascii="Times" w:hAnsi="Times" w:eastAsia="Times"/>
          <w:b w:val="0"/>
          <w:i/>
          <w:color w:val="000000"/>
          <w:sz w:val="18"/>
        </w:rPr>
        <w:t>Pilgrimage, p. 96.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SPEECH AT PUBLIC MEETING, MADURA</w:t>
      </w:r>
    </w:p>
    <w:p>
      <w:pPr>
        <w:autoSpaceDN w:val="0"/>
        <w:autoSpaceDE w:val="0"/>
        <w:widowControl/>
        <w:spacing w:line="270" w:lineRule="exact" w:before="2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1927</w:t>
      </w:r>
    </w:p>
    <w:p>
      <w:pPr>
        <w:autoSpaceDN w:val="0"/>
        <w:tabs>
          <w:tab w:pos="550" w:val="left"/>
          <w:tab w:pos="790" w:val="left"/>
          <w:tab w:pos="1770" w:val="left"/>
        </w:tabs>
        <w:autoSpaceDE w:val="0"/>
        <w:widowControl/>
        <w:spacing w:line="260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addresses as also for the purses, I thank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donors of these beautiful hand-spun yarn, and I thank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three pieces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hand-spun and hand-woven khadi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exhibited here. They were presented to me this morning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mentioning these pieces of khadi also at this juncture.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time permits and you have the patience you will see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pieces exhibited before you and offered to you also to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with a reserve price. The khadi pieces are too artistic, too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too long for a self-chosen representative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be. I call them very beautiful pieces of art and I would 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if you would be tempted to take them from me and keep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treasures in your beautiful town. At Karaikudi where I got two pieces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home-spun and home-woven, I sold one piece at Rs. 1,001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 at Rs. 101. And I mention these things to you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you that I had entertained much higher hopes of Madura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Madura has up to now done. It shows that evidently you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done much better have not understood the full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>of the message of the spinning-wheel.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recall to myself and to you the scene that was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in Madura now nearly seven years ago when I came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behind me at Waltair my friend, fellow-worker and comrade,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Ali. Times, however, have changed now.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time when you and thousands of other people, as I was journeying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Waltair to Madura, noticed his absence and it brought even tears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many eyes. Today not only does nobody notice his absence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a Mussalman companion with me but probably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if I summed up sufficient courage and audacity to take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Mussalman companion. Today the Hindu hand is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throat and the Mussalman hand on the Hindu throat.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false to my God and to my country if in spite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terribly black clouds overhanging us, I do not repeat in this ancient</w:t>
      </w:r>
    </w:p>
    <w:p>
      <w:pPr>
        <w:autoSpaceDN w:val="0"/>
        <w:autoSpaceDE w:val="0"/>
        <w:widowControl/>
        <w:spacing w:line="220" w:lineRule="exact" w:before="36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Presented by T. C. Chellam Iyengar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got these pieces at Devakottah and sold them at Karaikudi.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 1927 - 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716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city of yours my absolute and unchangeable faith in the possibility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necessity of Hindu-Muslim union. I know as certainly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here that God will bless all our plans and He is going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concord out of this terrible discord. And so, those of you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faith burning in your breasts as I have, I invite you to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in sending up a heart-prayer to God to cleanse our hearts and </w:t>
      </w:r>
      <w:r>
        <w:rPr>
          <w:rFonts w:ascii="Times" w:hAnsi="Times" w:eastAsia="Times"/>
          <w:b w:val="0"/>
          <w:i w:val="0"/>
          <w:color w:val="000000"/>
          <w:sz w:val="22"/>
        </w:rPr>
        <w:t>give peace to this thirsting land.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yet another incident that happened during that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mine which also I want to recall to ourselves. You will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after having passed that memorable night in your midst after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humbly offered to God I made a change, a very small change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admit, but nevertheless for me an important change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identify myself more closely with the starving millions. As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to Madura filled with the vivid scenes that took place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Waltair and asking the thousands of people who met me at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stations at least to discard foreign cloth and take up khadi, 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of the poor people remonstrated with me and told me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money to buy khadi with. Though I do not think,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 now, that the answers given to me were in every case honest,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recognized the force of the remark made by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poor people who seemed to me to be in rags. I then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companions who were with me the propriety of the change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about to describe to you. I passed a sleepless night then resolving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myself what I should do and asking God to guide me.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up my mind from next morning, at least for one year to discard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ordinary vest and long dhoti that I used to wear then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the shortest loincloth that it is possible for me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year has rolled by, but seeing the necessity of the change,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change has persisted. I am quite aware that the change, unless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token of the change within, has no value whatsoever. But the more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wandered about India and the more I have pondered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distressful poverty and pauperism of the millions of villagers scattered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seven hundred thousand villages of this ancient land,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necessary have I felt for one who claims to represent the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adopt a change of that character. And if you travelled with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villages where you see pauperism in its nakedness,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with me the necessity of throwing away many of your </w:t>
      </w:r>
    </w:p>
    <w:p>
      <w:pPr>
        <w:autoSpaceDN w:val="0"/>
        <w:autoSpaceDE w:val="0"/>
        <w:widowControl/>
        <w:spacing w:line="24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Loin-Cloth”, October 2, 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superfluous pieces of dress.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 address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tells me that in your schools,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appreciable extent, spinning has been successful. Whilst I congratulate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Municipality upon this achievement I must, to be true to you,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it gives me no satisfaction whatsoever. If the people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few cities and towns of India were to realize that their life,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comfort, their very existence depend upon these semi-starved millions,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treat khadi and the spinning-wheel as a mere pastime,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for patronizing. Remember that India does not sustain her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from wealth drawn from other countries. It has to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essentially, being almost entirely an agricultural country,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up of her towns purely upon what is received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And after a careful study of the problem of India’s poverty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various remedies that have been suggested to remedy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even partially, I have not been able to see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approaching the spinning-wheel in usefulness. And it is,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the sacred duty of the people within the towns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some slight return to the villagers for what they are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>do for them. In my humble opinion this problem of the ever-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deepening poverty of India is much more important than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important question of Hindu-Muslim unity and, for these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the very important question of Brahmin and non-Brahmin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controversy. These questions are after all mere ripples on the surface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India’s waters. The villages are untouched and unaffected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questions. And hence you find me in season and out of season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about nothing but khadi, dreaming about nothing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refusing to be moved from my purpose by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upheavals that are going on in our land. I wish that I could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Brahmin, every non-Brahmin, every Mussalman that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he retains about these questions that I have mentioned to you, </w:t>
      </w:r>
      <w:r>
        <w:rPr>
          <w:rFonts w:ascii="Times" w:hAnsi="Times" w:eastAsia="Times"/>
          <w:b w:val="0"/>
          <w:i w:val="0"/>
          <w:color w:val="000000"/>
          <w:sz w:val="22"/>
        </w:rPr>
        <w:t>every one of these owes this elementary duty to these toiling masses.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Nadar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friends in their address tell me that while they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message of the spinning-wheel they have grave doubts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proper distribution and use of the moneys that are being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They tell me that they have read in a Tamil newspaper that over </w:t>
      </w:r>
      <w:r>
        <w:rPr>
          <w:rFonts w:ascii="Times" w:hAnsi="Times" w:eastAsia="Times"/>
          <w:b w:val="0"/>
          <w:i w:val="0"/>
          <w:color w:val="000000"/>
          <w:sz w:val="22"/>
        </w:rPr>
        <w:t>one lakh of rupees has been lost through maladministration or I do</w:t>
      </w:r>
    </w:p>
    <w:p>
      <w:pPr>
        <w:autoSpaceDN w:val="0"/>
        <w:tabs>
          <w:tab w:pos="550" w:val="left"/>
          <w:tab w:pos="630" w:val="left"/>
        </w:tabs>
        <w:autoSpaceDE w:val="0"/>
        <w:widowControl/>
        <w:spacing w:line="326" w:lineRule="exact" w:before="1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earlier received an address from the Municipal Council, Madura, </w:t>
      </w:r>
      <w:r>
        <w:rPr>
          <w:rFonts w:ascii="Times" w:hAnsi="Times" w:eastAsia="Times"/>
          <w:b w:val="0"/>
          <w:i w:val="0"/>
          <w:color w:val="000000"/>
          <w:sz w:val="18"/>
        </w:rPr>
        <w:t>and replied to it at the public meeting.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community in Tamil Nadu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 1927 - 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what. I really thank them for that reference in their address.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organization through which I am working this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and through which these moneys are being used is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wanting and careless about the use of these moneys, I confess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useless, it is mischievous, to give a single pie for them. And I am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whilst they are in doubt as to the proper distribution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they have refused to contribute to the purse. But I am glad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inform these friends and all of you who are present here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maladministration of the funds. Remember also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Spinners’ Association came to exist only three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Before that this khadi work was one of the items worked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Congress organization. But even so nothing like one lakh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has been lost. There are undoubtedly bad book-debts as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any organization. We have to deal with all sorts and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men. And in spite of precautions taken, of securities exacted,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prove to be dishonest. And if you expect khadi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cent per cent successful before you will part with a single pie,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afraid that the organization must close. During my public life 35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I have had the honour of controlling and conducting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organizations. But I must confess to you that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a single organization without incurring some loss.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nearly twenty years’ practice I came in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commercial men as my clients, and I have not met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one who has not had some bad debts. And it is my conviction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khadi organization will stand, in comparison with the tallest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in the world, side by side with it in the matter of management.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organization is operating with a capital of nearly Rs. 2,00,000.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serving fifteen hundred villages all over India, and it is feeding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50 thousand spinners. And it finds the spinners on an average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rupee to one and a half per month. And it utilizes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hours of these spinners who have no other occupations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hours. It finds work for five thousand weavers, dyers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washermen who are necessary for the develop ment of this business.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accounts, also the Central accounts, are audited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periodically by a public accountant. And these accounts are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inspection by donors and non-donors, by friends and critics.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satisfied that the cause is good and those who are handling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are trustworthy and reliable men, I ask you to unloose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 and give not the least you can but the most you can. And please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that your donations are not everything. Even your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donations, however generous they may be, will be of no use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are prepared to wear khadi which I must present to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acceptance, being the product of the labour of these spinners and </w:t>
      </w:r>
      <w:r>
        <w:rPr>
          <w:rFonts w:ascii="Times" w:hAnsi="Times" w:eastAsia="Times"/>
          <w:b w:val="0"/>
          <w:i w:val="0"/>
          <w:color w:val="000000"/>
          <w:sz w:val="22"/>
        </w:rPr>
        <w:t>weavers.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come to the students’ address and I will refer to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briefly. The students tell me that they are unable to learn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have no time and because they can only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in terms of commerce. And so they have apologized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ignorance of Hindi and for having presented their address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English language. Even as khadi has been conceived in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so has Hindi been conceived in the interests of these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And I was grieved to find this despondent note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students’ address. It is a bad outlook for any country whose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lose hope. Students should realize that real education comes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college course or the high school premises but it comes outside.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the successful men in the world, if you were to examine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history, you will find that they really learned the essential things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outside school premises. And poor as we in India are,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accept the proposition that education should be regarded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commerce. Let the student world remember that after all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handful, a drop in this ocean of humanity Let them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thousands upon thousands earn an honest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livelihood although they have never entered a high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college. Let them also understand that it is hurled as a reproach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student world that the vast majority of the students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discharged from their schools or colleges only look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clerkships either under the Government or in some business firm.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as a misuse of education. I admit that the educational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rotten to the core. But taking things as they are,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to show to students that it is possible for them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even in the midst of these adverse circumstances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think betimes. And so if I suggest to them that even whilst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schools which are being really paid for out of the taxes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millions, and as a matter of fact that immoral source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revenue—excise—they can make some return for the poor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adopting khadi and the spinning-wheel. Similarly when I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regard themselves as citizens not only of the Peninsula south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Vindhya range but citizens of the whole of India and if they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 living touch with the people north of the Vindhya range also </w:t>
      </w:r>
      <w:r>
        <w:rPr>
          <w:rFonts w:ascii="Times" w:hAnsi="Times" w:eastAsia="Times"/>
          <w:b w:val="0"/>
          <w:i w:val="0"/>
          <w:color w:val="000000"/>
          <w:sz w:val="22"/>
        </w:rPr>
        <w:t>they must learn Hindi, they retort that the Senate of the Madras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 1927 - 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04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should make Hindi compulsory in all schools and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colleges. I admit the force of that retort, I admit that it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Senate to introduce Hindi as a second language 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curricula. But I am altogether unable to endorse the proposition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should feel resourceless and helpless and, sitting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folded, refuse to learn Hindi unless the Senate has made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reform. You have here a Hindi Prachar Office in Madura.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open to any one of you to learn Hindi and you will find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incredibly easy to learn if you will only give one hour per day.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you will even discover that just as English has a commercial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so also Hindi has a commercial value in this land if you will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education for commerce. But I understand that even the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you are not able to make self-supporting. I draw the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Municipality and of the citizens of Madura to this defect.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it is an activity for which it must not be difficult for you to find </w:t>
      </w:r>
      <w:r>
        <w:rPr>
          <w:rFonts w:ascii="Times" w:hAnsi="Times" w:eastAsia="Times"/>
          <w:b w:val="0"/>
          <w:i w:val="0"/>
          <w:color w:val="000000"/>
          <w:sz w:val="22"/>
        </w:rPr>
        <w:t>a few hundred rupees per year.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now hurry on to the other problems which are facing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 congratulate the Municipality upon its being able to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 far as its schools and its offices are concerned there is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as untouchability. And I am glad to note that you have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</w:t>
      </w:r>
      <w:r>
        <w:rPr>
          <w:rFonts w:ascii="Times" w:hAnsi="Times" w:eastAsia="Times"/>
          <w:b w:val="0"/>
          <w:i/>
          <w:color w:val="000000"/>
          <w:sz w:val="22"/>
        </w:rPr>
        <w:t>Adi-Dravida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boys and a few hundred </w:t>
      </w:r>
      <w:r>
        <w:rPr>
          <w:rFonts w:ascii="Times" w:hAnsi="Times" w:eastAsia="Times"/>
          <w:b w:val="0"/>
          <w:i/>
          <w:color w:val="000000"/>
          <w:sz w:val="22"/>
        </w:rPr>
        <w:t>Adi-Dravida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in your schools. But may I also suggest that it is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Municipality to do much more for them? Have you provided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decent quarters? Are you looking after their homes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 which because of our criminal neglect have grown round them?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trying to wean them from the drink curse? And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repeat what I have been saying throughout this Tamil Nad tour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necessary for us all, whether we are Brahmins, non-Brahmins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not, to think of the child-wife and the child-widow. I have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some letters urging me to reconsider my views about child-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widows, so far as South India is concerned. I have seen no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reconsider my opinion. And I consider that we, thinking men and </w:t>
      </w:r>
      <w:r>
        <w:rPr>
          <w:rFonts w:ascii="Times" w:hAnsi="Times" w:eastAsia="Times"/>
          <w:b w:val="0"/>
          <w:i w:val="0"/>
          <w:color w:val="000000"/>
          <w:sz w:val="22"/>
        </w:rPr>
        <w:t>thinking women, can- not sit still so long as there is a single child-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 to shame us. It is equally necessary for those who are leaders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to drive out this wretched, immoral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Devadasi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Let us not insult our religious sense by covering this crime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name of religion.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30-9-1927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THE NEILL STATUE AND NON-VIOLENCE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Gujarati friend thus remonstrates in a letter to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Bapu’s non-violence baffles one. He encourages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agitation for the removal of the Neill statue as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encouraged the one for the removal of the Lawrence statue.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it looks very much like violence; for the agitation must beget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hatred against Englishmen—the very thing Bapu wants to avoid.</w:t>
      </w:r>
    </w:p>
    <w:p>
      <w:pPr>
        <w:autoSpaceDN w:val="0"/>
        <w:autoSpaceDE w:val="0"/>
        <w:widowControl/>
        <w:spacing w:line="260" w:lineRule="exact" w:before="34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 I can see no violence he sees it, as in carrying 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removing the Arms Act. It appears to me that in the first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every risk of violent temper being begotten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apparently non-violent means. And this according to Bapu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avoided. In the second case only a slight risk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violence is incurred in order to achieve a worthy </w:t>
      </w:r>
      <w:r>
        <w:rPr>
          <w:rFonts w:ascii="Times" w:hAnsi="Times" w:eastAsia="Times"/>
          <w:b w:val="0"/>
          <w:i w:val="0"/>
          <w:color w:val="000000"/>
          <w:sz w:val="22"/>
        </w:rPr>
        <w:t>end—just the thing I should have imagined Bapu would brave.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do justice to the argument and make it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intelligible to the reader, I have somewhat extended the argument put </w:t>
      </w:r>
      <w:r>
        <w:rPr>
          <w:rFonts w:ascii="Times" w:hAnsi="Times" w:eastAsia="Times"/>
          <w:b w:val="0"/>
          <w:i w:val="0"/>
          <w:color w:val="000000"/>
          <w:sz w:val="22"/>
        </w:rPr>
        <w:t>cryptically in the original Gujarati.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made of sterner stuff. There is no doubt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for removing the Neill statue and the like is likely to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feeling of hatred against the English. A reformer seeking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non-violence must take note of the fact and guard against </w:t>
      </w:r>
      <w:r>
        <w:rPr>
          <w:rFonts w:ascii="Times" w:hAnsi="Times" w:eastAsia="Times"/>
          <w:b w:val="0"/>
          <w:i w:val="0"/>
          <w:color w:val="000000"/>
          <w:sz w:val="22"/>
        </w:rPr>
        <w:t>hatred, but dare not on any account hush causes of hatred.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the form of love is the activest force in the world.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poet Shamal says, “There is no merit in returning good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good; most men do this. Merit lies in returning good for evil.” Merit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stands obviously for non-violence. Causes of hatred everywhere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obtrude themselves on one’s gaze. The seers of old saw that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dealing with the situation was to neutralize hatred by love.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of love therefore truly comes into play only when it meets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of hatred. True non-violence does not ignore or blind itself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of hatred, but in spite of the knowledge of their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operates upon the person setting these causes in motion. Were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the fight for swaraj by non-violent means would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impossibility. For at every step the Swarajist is bound to expose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the blemishes of foreign rule and the foreign rulers.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non-violence—returning good for evil, loving one’s enemy—involves </w:t>
      </w:r>
      <w:r>
        <w:rPr>
          <w:rFonts w:ascii="Times" w:hAnsi="Times" w:eastAsia="Times"/>
          <w:b w:val="0"/>
          <w:i w:val="0"/>
          <w:color w:val="000000"/>
          <w:sz w:val="22"/>
        </w:rPr>
        <w:t>a knowledge of the blemishes of the ‘enemy’. Hence do the scriptures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 1927 - 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716" w:right="140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auto" w:before="5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 : </w:t>
      </w:r>
      <w:r>
        <w:rPr>
          <w:rFonts w:ascii="Times" w:hAnsi="Times" w:eastAsia="Times"/>
          <w:b w:val="0"/>
          <w:i w:val="0"/>
          <w:color w:val="000000"/>
          <w:sz w:val="24"/>
        </w:rPr>
        <w:t>““</w:t>
      </w:r>
      <w:r>
        <w:drawing>
          <wp:inline xmlns:a="http://schemas.openxmlformats.org/drawingml/2006/main" xmlns:pic="http://schemas.openxmlformats.org/drawingml/2006/picture">
            <wp:extent cx="800100" cy="152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4"/>
        </w:rPr>
        <w:t>˜–””</w:t>
      </w:r>
      <w:r>
        <w:rPr>
          <w:rFonts w:ascii="Times" w:hAnsi="Times" w:eastAsia="Times"/>
          <w:b w:val="0"/>
          <w:i w:val="0"/>
          <w:color w:val="000000"/>
          <w:sz w:val="22"/>
        </w:rPr>
        <w:t>—“Forgiveness is an attribute of the brave.”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perhaps now clear why a believer in non-violence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 my non-violent agitation for the removal of the Neill statue </w:t>
      </w:r>
      <w:r>
        <w:rPr>
          <w:rFonts w:ascii="Times" w:hAnsi="Times" w:eastAsia="Times"/>
          <w:b w:val="0"/>
          <w:i w:val="0"/>
          <w:color w:val="000000"/>
          <w:sz w:val="22"/>
        </w:rPr>
        <w:t>and the like. But the carrying of arms is not permissible for a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man, for he is expected not to use them. And the total removal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Arms Act in my opinion will never be held to be a just cause.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carrying arms for the removal of the Arms Act can never fall </w:t>
      </w:r>
      <w:r>
        <w:rPr>
          <w:rFonts w:ascii="Times" w:hAnsi="Times" w:eastAsia="Times"/>
          <w:b w:val="0"/>
          <w:i w:val="0"/>
          <w:color w:val="000000"/>
          <w:sz w:val="22"/>
        </w:rPr>
        <w:t>under any scheme of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perhaps necessary to look a little closer into the Neill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statue agitation. Here is the inscription on the front side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pedestal of the statue :</w:t>
      </w:r>
    </w:p>
    <w:p>
      <w:pPr>
        <w:autoSpaceDN w:val="0"/>
        <w:autoSpaceDE w:val="0"/>
        <w:widowControl/>
        <w:spacing w:line="260" w:lineRule="exact" w:before="48" w:after="0"/>
        <w:ind w:left="1296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James George Smith Neill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D. C. to the Queen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Lieut.-Colonel of the Madras Fusiliers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Brigadier General in India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brave, resolute, self-reliant soldier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Universally acknowledged as the first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Who stemmed the torrent of rebellion in Bengal.</w:t>
      </w:r>
    </w:p>
    <w:p>
      <w:pPr>
        <w:autoSpaceDN w:val="0"/>
        <w:autoSpaceDE w:val="0"/>
        <w:widowControl/>
        <w:spacing w:line="260" w:lineRule="exact" w:before="0" w:after="0"/>
        <w:ind w:left="2304" w:right="230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fell gloriously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relief of Lucknow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25th September 1857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Aged 47.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inscription at the back reads :</w:t>
      </w:r>
    </w:p>
    <w:p>
      <w:pPr>
        <w:autoSpaceDN w:val="0"/>
        <w:tabs>
          <w:tab w:pos="550" w:val="left"/>
          <w:tab w:pos="1850" w:val="left"/>
        </w:tabs>
        <w:autoSpaceDE w:val="0"/>
        <w:widowControl/>
        <w:spacing w:line="266" w:lineRule="exact" w:before="4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Erected by public subscription, 1860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suggest that these are untruthful statements.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inscription is false history. At the time of writing this article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Kaye and Malleson’s volumes, but a friend has obliged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procuring for me Thomson’s illuminating monograph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Other Side </w:t>
      </w:r>
      <w:r>
        <w:rPr>
          <w:rFonts w:ascii="Times" w:hAnsi="Times" w:eastAsia="Times"/>
          <w:b w:val="0"/>
          <w:i/>
          <w:color w:val="000000"/>
          <w:sz w:val="22"/>
        </w:rPr>
        <w:t>of the Medal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shows how false history is taught to us in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>colleges. I take the following extracts from that book :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were General Neill’s instructions to Major Renaud when he was </w:t>
      </w:r>
      <w:r>
        <w:rPr>
          <w:rFonts w:ascii="Times" w:hAnsi="Times" w:eastAsia="Times"/>
          <w:b w:val="0"/>
          <w:i w:val="0"/>
          <w:color w:val="000000"/>
          <w:sz w:val="18"/>
        </w:rPr>
        <w:t>hurrying with an advance guard to the relief of Cawnpore :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“Certain guilty villages were marked out for destruction, and all the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inhabiting them were to be slaughtered. All sepoys of mutinous regiments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a good account of themselves were to be hanged. The town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Futtehpore, which had revolted, had to be attacked, and the Pathan quarters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destroyed with all their inhabitants. All heads of insurgents, particularly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Futtehpore, to be hanged. If the Deputy Collector is taken, hang him, and have </w:t>
      </w:r>
      <w:r>
        <w:rPr>
          <w:rFonts w:ascii="Times" w:hAnsi="Times" w:eastAsia="Times"/>
          <w:b w:val="0"/>
          <w:i w:val="0"/>
          <w:color w:val="000000"/>
          <w:sz w:val="18"/>
        </w:rPr>
        <w:t>his head cut off and stuck up on one of the principal (Mahommedan) buildings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town.”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According to Kaye 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Again, apart from Neill’s doings, and certainly when a Major was sent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by Neill towards Cawnpore, there is no doubt that people were put to death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most reckless manner. And afterwards Neill did things almost more than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massacre, putting to death with deliberate torture, in a way that has never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proved against the natives.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George Campbell says : Neill is one of those people who have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elevated into a hero on the strength of a feminine sort of violence, and whose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death much disarmed criticism at the time; but now that has passed into old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history, I may say that, so far as I could learn from the most impartial sources,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was not much more in him. . . . I can never forgive Neill for his very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bloody work and especially for his share in the mismanagement which caused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loss of the regiment of Loodiana. At Allahabad, by violence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mistrustful usage, he all but turned against us the Ferozepore regiment (only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second to the men of Loodiana in my affection) which afterwards did such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splendid service.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more than can be quoted to show the true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 of the “hero” in whose honour the statue was erected by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“public subscription”. Statues like these are a portent. They are an </w:t>
      </w:r>
      <w:r>
        <w:rPr>
          <w:rFonts w:ascii="Times" w:hAnsi="Times" w:eastAsia="Times"/>
          <w:b w:val="0"/>
          <w:i w:val="0"/>
          <w:color w:val="000000"/>
          <w:sz w:val="22"/>
        </w:rPr>
        <w:t>eloquent proof of what the British Government finally stands for—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terrorism and falsehood. These are strong expressions, but they 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as they are strong. Hence is it the duty of every Indian, every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Englishman, to oppose this terrorism and falsehood with all his might.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way to oppose these with all one’s might lies not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retaliation, responsive terrorism and falsehood, but by the exact </w:t>
      </w:r>
      <w:r>
        <w:rPr>
          <w:rFonts w:ascii="Times" w:hAnsi="Times" w:eastAsia="Times"/>
          <w:b w:val="0"/>
          <w:i w:val="0"/>
          <w:color w:val="000000"/>
          <w:sz w:val="22"/>
        </w:rPr>
        <w:t>opposite of the twins, that is to say, by meeting terrorism with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falsehood with truth. It may be a difficult way,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if India and the world are to live. If therefore the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have launched upon the battle will follow it up honestly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non-violently, they deserve all sympathy, and it is well that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Committee has taken up the matter in earnest.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29-9-1927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 1927 - 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2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COW-SACRIFICE IN VEDAS</w:t>
      </w:r>
    </w:p>
    <w:p>
      <w:pPr>
        <w:autoSpaceDN w:val="0"/>
        <w:autoSpaceDE w:val="0"/>
        <w:widowControl/>
        <w:spacing w:line="260" w:lineRule="exact" w:before="15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June 2, was published an article by Sjt. C. 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Vaidya making valuable suggestions about saving the cow 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progeny. But in that article the learned writer gave his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sacrificial cow-slaughter and beef-eating were prevalent in the Vedic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age. Pandit Satavalekar sent me in Hindi a refutation of Sjt. Vaidya’s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about cow-sacrifice and beef-eating in Vedic times.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was merely to elucidate truth and not to have a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controversy, I forwarded the article to Sjt. Vaidya. He promptly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courteously sent me his reply. I submitted it to Pandit Satavalekar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his rejoinder. I now give below the translations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Desai of Pandit Satavalekar’s writings and the reply of Sjt. Vaidya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original. Pandit Satavalekar has in two numbers of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Vaidika </w:t>
      </w:r>
      <w:r>
        <w:rPr>
          <w:rFonts w:ascii="Times" w:hAnsi="Times" w:eastAsia="Times"/>
          <w:b w:val="0"/>
          <w:i/>
          <w:color w:val="000000"/>
          <w:sz w:val="22"/>
        </w:rPr>
        <w:t>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given a more detailed and exhaustive argument supported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copious extracts from the Vedas in support of his opinion. I refer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curious to these valuable articles. As a layman not knowing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original, I follow the excellent rule that when there is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it is best to lean on the right side, the right side in this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the belief that those who gave us the Vedas were not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appears to our age to be the crime of killing cows for sacrifice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The discussion has otherwise no bearing on the present 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veneration of the cow is too deeply embedded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bosom to be affected by any opinion, however authoritative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in favour of cow-sacrifice and beef-eating in the Vedic age.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however more than an academic value for those who incline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whatever was done during those ancient times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revived in this age by every legitimate effort. These may study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Satavalekar’s article referred to by me and Sjt. Vaidya’s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>writings which are available as well in English as in Marathi and Hindi.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29-9-1927</w:t>
      </w:r>
    </w:p>
    <w:p>
      <w:pPr>
        <w:autoSpaceDN w:val="0"/>
        <w:autoSpaceDE w:val="0"/>
        <w:widowControl/>
        <w:spacing w:line="240" w:lineRule="exact" w:before="17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29,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merely to tell you I can’t dismiss you from my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surgeon has soothing ointment after a severe operation.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my ointment.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Ramdas I have just got his letter. He must quickly recover.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5279. Courtesy 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108. SPEECH AT SAURASHTRA CLUB, MADURA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1927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beautiful address and your purse.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tours I do not remember having used the adjective ‘beautiful’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any address that I have hitherto received. I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address beautiful for a reason which perhaps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guessed. I called it beautiful because you have given me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written in your dialect which is a mixture to Gujarati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Marathi showing that you have not forgotten your antecedents.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myself in love indiscriminately with all antecedents.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bad, immoral, injurious, it is our duty to destroy and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But this one of not giving up one’s language or dialect is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bad thing. And after all, the great Marathi language and Gujarati,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today living tongues used by men who are leaving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 on the history of our country. And I am glad also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keeping up the Devanagari script.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it gave me additional pleasure to understand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address that in your High School, which is very well attended,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has been made an optional language. As I refuse to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barrier between the North and the South or the East and the West, </w:t>
      </w:r>
      <w:r>
        <w:rPr>
          <w:rFonts w:ascii="Times" w:hAnsi="Times" w:eastAsia="Times"/>
          <w:b w:val="0"/>
          <w:i w:val="0"/>
          <w:color w:val="000000"/>
          <w:sz w:val="22"/>
        </w:rPr>
        <w:t>I undoubtedly appreciate and like the idea of your all knowing Tamil.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Extracts from this speech were also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13-10-1927,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title “The Fallacy of Handloom Weaving”.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 1927 - 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should be an additional accomplishment, an additional grace,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the sacrifice of Hindi. I wish therefore that your committee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up its mind to make Hindi compulsory in your High School.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I expect you to know the value of Hindi more than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in the South, I would like you to specialize in Hindi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finance the Hindi movement that is going on in the town. You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wellknit, united, energetic, enterprising group of men and women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town. Therefore this is a responsibility which you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and remove the burden from the people of the North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hitherto borne the Hindi propaganda in this province.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much touched by your reference to your connection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Rajkot, the home of my youth. But please remember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thing to claim such a title, because you have thereby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yourselves a greater responsibility in connection with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of mine in so far as it is commended to your attention.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the use of a man having such a large number of kinsmen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fall back upon them in the hour of peril. But it is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if you will, to claim a still closer kinship with me. For,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proud of being the son of a father who was the Minister of a State, </w:t>
      </w:r>
      <w:r>
        <w:rPr>
          <w:rFonts w:ascii="Times" w:hAnsi="Times" w:eastAsia="Times"/>
          <w:b w:val="0"/>
          <w:i w:val="0"/>
          <w:color w:val="000000"/>
          <w:sz w:val="22"/>
        </w:rPr>
        <w:t>I am, if it was at all possible, prouder still on having become a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 with you. For whilst my father was weaving the destiny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State that was placed under his charge for the time being,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I, if we wish to, can weave the destiny of this great land,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which with you is hereditary, but which I have adopted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choice. And in taking that greater pride in reminding you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kinship I am doing no violence to the memory, the sacred memory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father because I am following in his footsteps in ministering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of larger classes of people. And this claiming of closer kinship </w:t>
      </w:r>
      <w:r>
        <w:rPr>
          <w:rFonts w:ascii="Times" w:hAnsi="Times" w:eastAsia="Times"/>
          <w:b w:val="0"/>
          <w:i w:val="0"/>
          <w:color w:val="000000"/>
          <w:sz w:val="22"/>
        </w:rPr>
        <w:t>with me brings me to an important paragraph in your address.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to encourage hand-weaving even through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or mill-made yarn inasmuch as, so you say in your address,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today to find hand-spun yarn of the fineness you require </w:t>
      </w:r>
      <w:r>
        <w:rPr>
          <w:rFonts w:ascii="Times" w:hAnsi="Times" w:eastAsia="Times"/>
          <w:b w:val="0"/>
          <w:i w:val="0"/>
          <w:color w:val="000000"/>
          <w:sz w:val="22"/>
        </w:rPr>
        <w:t>and in the quantity you require. Now I shall tell you as a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 why I cannot possibly endorse your recommen dation.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 your recommendation I hope to be able to show you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bad for you and bad for the class which I have in view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also should have in view. You should, keen and shrewd </w:t>
      </w:r>
      <w:r>
        <w:rPr>
          <w:rFonts w:ascii="Times" w:hAnsi="Times" w:eastAsia="Times"/>
          <w:b w:val="0"/>
          <w:i w:val="0"/>
          <w:color w:val="000000"/>
          <w:sz w:val="22"/>
        </w:rPr>
        <w:t>businessmen as some of you are, understand that every weaver who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“South”.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weaves yarn which is supplied by foreign mills or even by mills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places himself at the disposal of and at the tender mercy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mills. You as weavers should realize that this weaving, hand-weaving,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are today controlling to a certain extent, will in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slip away from your hands as soon as the mills of the world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mills of India are ready to weave the pattern that you are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weaving. Let me inform you if you do not know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that various mill-owners of the world are making experiments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weave the pattern which are today your monopoly.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of the mill-owners that the mill industry is endeavouring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day to take away the monopolies and take this trade in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To make continuous improvements in its machinery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continuous encroachments upon the handicrafts of the world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the objective and the ideal of these great industrialists. Indeed,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condition of their very existence that they should try to take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also from off your hands. What has befallen the industry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will most decidedly befall the industry of hand-weaving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weavers do not take a leaf out of my book. Let me inform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don’t know this, very few people in India know this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began as you are now doing. I first became a weaver in 1915.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 became first a weaver and then a spinner. I have woven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very hands, I mean those foreign yarns and our mill yarns.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excuse me for claiming to know more than you do the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business. As I was sitting—I can point out the spot where I was </w:t>
      </w:r>
      <w:r>
        <w:rPr>
          <w:rFonts w:ascii="Times" w:hAnsi="Times" w:eastAsia="Times"/>
          <w:b w:val="0"/>
          <w:i w:val="0"/>
          <w:color w:val="000000"/>
          <w:sz w:val="22"/>
        </w:rPr>
        <w:t>sitting—as I was sitting at my hand-loom and weaving this cloth—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half as fine as any of you perhaps weave—but as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at this loom I was considering for myself where I should be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thousands and thousands of weavers should be when mills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enough to weave this kind of cloth themselves. And as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this thing my heart went out to the millions of starving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in our villages and I began, as I was weaving, to think of the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sisters. I became sad and disconcerted, and together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I began a diligent search for some spinner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us hand-spinning and I began also to find whether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village where I could find hand-spinning still going on.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then of the fact that there were some sisters in the Punjab.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 was creeping over me. I took shelter under a brave widow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>Gujarat. She was working in the cause of untouchables. I shared this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Gangabehn Majmudar; </w:t>
      </w:r>
      <w:r>
        <w:rPr>
          <w:rFonts w:ascii="Times" w:hAnsi="Times" w:eastAsia="Times"/>
          <w:b w:val="0"/>
          <w:i/>
          <w:color w:val="000000"/>
          <w:sz w:val="18"/>
        </w:rPr>
        <w:t>vide 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pt. V, Ch. XXXIX and XL.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 1927 - 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deep sorrow of mine with this great sister. And I charged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wander from place to place in Gujarat and not rest content till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those sisters, who still had the art of hand-spinning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possession. And it was she who discovered at Bijapur in Gujarart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sisters who were prepared to spin if she would take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from their hands. From that moment began the great revival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now covering over fifteen hundred villages in India.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after this discovery that I decided not to weave a single thread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yarn or mill-spun yarn in the Ashram of which I happened to </w:t>
      </w:r>
      <w:r>
        <w:rPr>
          <w:rFonts w:ascii="Times" w:hAnsi="Times" w:eastAsia="Times"/>
          <w:b w:val="0"/>
          <w:i w:val="0"/>
          <w:color w:val="000000"/>
          <w:sz w:val="22"/>
        </w:rPr>
        <w:t>be in charge.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place for your consideration yet another important fact.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study the history of the hand-weaving movement in India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that at the present moment several thousands of weavers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been obliged to abandon their trade. Weavers, all of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trade, Saurashtras, are today working in Bombay as scavengers.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in the Punjab are some of them hired soldires and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have taken to the butcher’s trade. And so you will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cannot possibly endorse you recommendation.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you may leave off weaving from today. You do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 from me. But I venture to suggest to you that it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interest not to ask me to mix up this mill-spun yarn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this movement which I am leading in all humility.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equally to your interest to support this movement so that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stable, prosperous and permanent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every one of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>find a respectable living. I therefore suggest to you that if this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movement grows apace it is likely that it may be of help to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in the midst of this disturbance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must not prolong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But I cannot help drawing your attention to the drink evil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is eating the vitals of this community. You must really </w:t>
      </w:r>
      <w:r>
        <w:rPr>
          <w:rFonts w:ascii="Times" w:hAnsi="Times" w:eastAsia="Times"/>
          <w:b w:val="0"/>
          <w:i w:val="0"/>
          <w:color w:val="000000"/>
          <w:sz w:val="22"/>
        </w:rPr>
        <w:t>make a supreme effort to get rid of this evil.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1-10-1927</w:t>
      </w:r>
    </w:p>
    <w:p>
      <w:pPr>
        <w:autoSpaceDN w:val="0"/>
        <w:autoSpaceDE w:val="0"/>
        <w:widowControl/>
        <w:spacing w:line="220" w:lineRule="exact" w:before="160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“immovable”.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had started raining.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1927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post is just due but the time for posting is also due. I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something from you today. You are not going to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may not write more than once a week.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60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For Ramdas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5280. Courtesy: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RAMDAS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30,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recovered now. By all means take Vallabhbhai’s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 and go to Amreli.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5280-2. Courtesy: Mirabehn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SPEECH AT WOMEN’S MEETING, MADURA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1927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began by thanking the ladies for their address and the purse 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many presents of yarn and other things made to him by several girls and women.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next asked them to learn Hindi which was the language spoken by their sisters in </w:t>
      </w:r>
      <w:r>
        <w:rPr>
          <w:rFonts w:ascii="Times" w:hAnsi="Times" w:eastAsia="Times"/>
          <w:b w:val="0"/>
          <w:i w:val="0"/>
          <w:color w:val="000000"/>
          <w:sz w:val="18"/>
        </w:rPr>
        <w:t>the North.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asked them to remember that they had given him a purse not for his own 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for the use of millions of their starving sisters. Living in com fort as they were,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sure they would find it difficult to imagine the distressing poverty of </w:t>
      </w:r>
      <w:r>
        <w:rPr>
          <w:rFonts w:ascii="Times" w:hAnsi="Times" w:eastAsia="Times"/>
          <w:b w:val="0"/>
          <w:i w:val="0"/>
          <w:color w:val="000000"/>
          <w:sz w:val="18"/>
        </w:rPr>
        <w:t>thousands of their sisters, with hardly one meal a day. There were others who had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succeeding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was written on the back of the above.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hardly sufficient clothing to cover up their nakedness. He had talked to some of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 sisters who had no second clothing whatever and had therefore to go on from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day without bathing. Needless to say they had no jewels or ornaments worth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mentioning. They might not have seen or tasted ghee, oil or milk. Millions of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 work for nearly four months in the year. Perhaps they would not be inclined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what all he had said, but he would tell them that many foreigners too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observed these things and written about them. It was for these poor sisters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 the purse from them. The money was not to be distributed among them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charitable doles but was proposed to be given to them as wages in return for the yarn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they would be asked to spin. They would be supplied with charkha and cotton </w:t>
      </w:r>
      <w:r>
        <w:rPr>
          <w:rFonts w:ascii="Times" w:hAnsi="Times" w:eastAsia="Times"/>
          <w:b w:val="0"/>
          <w:i w:val="0"/>
          <w:color w:val="000000"/>
          <w:sz w:val="18"/>
        </w:rPr>
        <w:t>and the yarn would be purchased from them. He therefore considered the spinning-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wheel as the greatest instrument for bettering the condition of their poor sisters.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spinning-wheel would give them a ray of hope and a sense of self-respect.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means of binding together all the many millions of people in India.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rest content merely making a donation which would be of no use if they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wear khaddar. If really they had sympathy with their poor sisters they should wear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khadi, spun and woven by them. It might appear at first sight that it is difficult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discard all foreign cloth but if they tried they would find it very easy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accomplishment. If they would like to be Sita he would advise them to give up rich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garments and jewels and take to khadi. But before they parted with any of their jewels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impose on them one condition, namely, that they should not ask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parents or their husbands to replace them. He said that three or four years ago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presented by a lady with fifteen thousand rupees worth of jewels. He wanted them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not to wear too many jewels but to be careful not to place their children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danger. For, he had come to know of an incident which took place some few days ago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Madura in which a respectable gentleman’s daughter had been robbed of her jewels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some robbers. He also wanted them to remember that a woman’s beauty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 in the jewels that she wore but in the possession of a pure heart.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teach this truth to their children and train them to build up their character by </w:t>
      </w:r>
      <w:r>
        <w:rPr>
          <w:rFonts w:ascii="Times" w:hAnsi="Times" w:eastAsia="Times"/>
          <w:b w:val="0"/>
          <w:i w:val="0"/>
          <w:color w:val="000000"/>
          <w:sz w:val="18"/>
        </w:rPr>
        <w:t>giving them proper education.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he would tell them that it is sinful to regard any single human being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untouchable simply because he was born in particular surroundings. If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copy Sita they would find that she did not regard even the king of the Nishadas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 but gladly and gratefully accepted the services rendered by him.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no hesitation in saying that the evil custom of untouchability must </w:t>
      </w:r>
      <w:r>
        <w:rPr>
          <w:rFonts w:ascii="Times" w:hAnsi="Times" w:eastAsia="Times"/>
          <w:b w:val="0"/>
          <w:i w:val="0"/>
          <w:color w:val="000000"/>
          <w:sz w:val="18"/>
        </w:rPr>
        <w:t>disappear.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Yet another important matter about which he liked to talk to them was 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marriages. They must realize that it was a barbarous system to marry girls at nine,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twelve and even thirteen years. He considered such a thing to be immoral too, and </w:t>
      </w:r>
      <w:r>
        <w:rPr>
          <w:rFonts w:ascii="Times" w:hAnsi="Times" w:eastAsia="Times"/>
          <w:b w:val="0"/>
          <w:i w:val="0"/>
          <w:color w:val="000000"/>
          <w:sz w:val="18"/>
        </w:rPr>
        <w:t>urged that no girl should be married or induced to think of marriage before she had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attained her sixteenth year. He would even ask them not to heed the Hindu Shastras if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said that girls should be married before puberty. Taking the case of some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girls under his control he said that though some of them were aged from seventeen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twenty years, the girls had never thought of marriage till then. On the contrary, some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them were having good education and at the present moment some of them were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working for the relief of the distressed in the flood-stricken areas in Gujarat. He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also resolved not to think of their marriage until they themselves told him that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wanted to marry. But he would tell them that all these evil customs would disappear if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took to khadi. For the khadi spirit would make them pure and noble. They should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think that any small quantity of yarn spun by them would be a trifle but sould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remember that every bit of it augmented the country’s wealth. In that light he would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 all of them to take to khadi and spin yarn for the sake of </w:t>
      </w:r>
      <w:r>
        <w:rPr>
          <w:rFonts w:ascii="Times" w:hAnsi="Times" w:eastAsia="Times"/>
          <w:b w:val="0"/>
          <w:i/>
          <w:color w:val="000000"/>
          <w:sz w:val="18"/>
        </w:rPr>
        <w:t>Daridranarayana.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3-10-1927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SPEECH AT TIRUMANGALAM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1927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address and the purse given to me.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you have said that this place is one of the cotton centres.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also that in this place there are many poor spinners, and you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if there were sufficient encouragement it would be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nearly 1,000 spindles. This spinning movement is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to find work for every woman who has leisure hours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wants to do some work for coppers. You tell me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you to find a market for all these yarns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by one dozen men. It shows that in your place or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taluk you do not possess sufficient workers. You ask me to see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place is made a second Tiruppur. But let me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>Tiruppur has made itself. It was not I nor any member of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Spinners’ Association that has made Tiruppur what it is today.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 no doubt that the A.I.S.A. came on the scene to reap the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original workers. This is an essential work that the Union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and should do and if you have in your midst a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there is no reason why all the yarns that have been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place cannot be sold in the market, and if you go forward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khadi work, I am sure you cannot find the local market sufficient.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prices of the cloth produced in these parts will be fixed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A.I.S.A. according to the nature of the cloth woven. I am touring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parts of the country not merely for purse collections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khadi propaganda work. I would like the sisters who are sitting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listen to this part ofmy speech. This poor country has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men and women idling away their time for four months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year. Being near the railway line, you are not half as poor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poorest, on whose behalf I am touring and on whose behalf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to you this night. And they are so poor that the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by the Government tell us that there are some people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for want of food. I hope you will not make the mistake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if the railway line was brought near to every village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the problem of distress will be solved. If you study the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railways you will find that this railway system of ours is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sucking the village and leaves it absolutely dry. Railways,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are necessary and may be prosperous to the people.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predominantly an agricultural country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railways are a burden to the village people. If you wear khadi,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 that is produced by the poor villagers, then it will be a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what we are sucking from them. I ask all the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>assembled here to discard foreign cloth and use nothing but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and hand-woven khadi. I take this purse only on one condition,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that all of you will use only khadi in future. I would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who are sitting here to understand that the spinning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essentially a woman’s movement. To me the spinning-wheel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 of the liberation of Indian womanhood and I would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 co-operate with me in this effort not merely by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money or ornaments but also by wearing khadi.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spinning for your household work you can do it as a sacrifice.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it, it will add to the wealth of the country and the price of </w:t>
      </w:r>
      <w:r>
        <w:rPr>
          <w:rFonts w:ascii="Times" w:hAnsi="Times" w:eastAsia="Times"/>
          <w:b w:val="0"/>
          <w:i w:val="0"/>
          <w:color w:val="000000"/>
          <w:sz w:val="22"/>
        </w:rPr>
        <w:t>khadi also will become low.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3-10-1927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113. DISCUSSION WITH A. VEDARAMA IYER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September 30,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plead guilty to the charge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Association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in a different spirit. I shall explain it to you.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 thousands of rupees on the starving millions, that is to say,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spinners of them all, but we may not spend a single pice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employing agencies to promote voluntary spinning. Those who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as voluntary spinners spin as a matter of sacrifice,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sacrifice that needs external stimulation is no sacrifice at all.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slackers, I know our defaulters’ list is heavy, but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no agency to wake them up. Those who in spite of the apathy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them will continue to perform their sacrifice regularly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their quota to the motherland will be the salt of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and they will survive me and even the movement.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exclude any voluntary agency. For instance, you may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stimulate your friends as much as you like, in fact it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member of the Spinners’ Association to increase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 and to see that every member pays his quota regularly.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vakils like you, that is, for those who have faith in the cause,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easiest thing possible. You can entrust your clerk with the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him to visit every member from time to time, collect their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quotas, and remind them if they are in arrears. In South Africa, I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clerical staff to do most of the Congress work. And that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was a freak. Every lawyer if he interests himself in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has to give his proper share to it. During the war there,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every important lawyer had left his profession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front, and I could almost read the magistrate’s anger in his eyes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me still linger on. And I tell you, I found it impossible to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practice for sheer shame. I felt that I must also go if I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>maintain my status as a lawyer.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13-10-1927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Mahadev Desai’s “Weekly Letter”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A. Vedarama Iyer had complained that members of the Spinners’ Association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defaulted in paying their yarn quotas because there was no agency to supervise the </w:t>
      </w:r>
      <w:r>
        <w:rPr>
          <w:rFonts w:ascii="Times" w:hAnsi="Times" w:eastAsia="Times"/>
          <w:b w:val="0"/>
          <w:i w:val="0"/>
          <w:color w:val="000000"/>
          <w:sz w:val="18"/>
        </w:rPr>
        <w:t>payment.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TELEGRAM TO C. F. ANDREWS</w:t>
      </w:r>
    </w:p>
    <w:p>
      <w:pPr>
        <w:autoSpaceDN w:val="0"/>
        <w:autoSpaceDE w:val="0"/>
        <w:widowControl/>
        <w:spacing w:line="266" w:lineRule="exact" w:before="12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ADURA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1927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F. A</w:t>
      </w:r>
      <w:r>
        <w:rPr>
          <w:rFonts w:ascii="Times" w:hAnsi="Times" w:eastAsia="Times"/>
          <w:b w:val="0"/>
          <w:i w:val="0"/>
          <w:color w:val="000000"/>
          <w:sz w:val="18"/>
        </w:rPr>
        <w:t>NDREWS</w:t>
      </w:r>
    </w:p>
    <w:p>
      <w:pPr>
        <w:autoSpaceDN w:val="0"/>
        <w:autoSpaceDE w:val="0"/>
        <w:widowControl/>
        <w:spacing w:line="266" w:lineRule="exact" w:before="34" w:after="9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HADRAK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4"/>
        <w:gridCol w:w="2184"/>
        <w:gridCol w:w="2184"/>
      </w:tblGrid>
      <w:tr>
        <w:trPr>
          <w:trHeight w:hRule="exact" w:val="33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SPINNING ESSAY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 BEST AVAILABLE BUT YOU MUST NOT SEND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TILL YOU </w:t>
            </w:r>
          </w:p>
        </w:tc>
      </w:tr>
    </w:tbl>
    <w:p>
      <w:pPr>
        <w:autoSpaceDN w:val="0"/>
        <w:autoSpaceDE w:val="0"/>
        <w:widowControl/>
        <w:spacing w:line="212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HAVE   READ    IT     FULLY.     WIRE   IF   HAND  COMPLETELY    HEALED.</w:t>
      </w:r>
    </w:p>
    <w:p>
      <w:pPr>
        <w:autoSpaceDN w:val="0"/>
        <w:autoSpaceDE w:val="0"/>
        <w:widowControl/>
        <w:spacing w:line="266" w:lineRule="exact" w:before="4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12833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LETTER TO MIRABEHN</w:t>
      </w:r>
    </w:p>
    <w:p>
      <w:pPr>
        <w:autoSpaceDN w:val="0"/>
        <w:autoSpaceDE w:val="0"/>
        <w:widowControl/>
        <w:spacing w:line="294" w:lineRule="exact" w:before="64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expected something from you yesterday but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came. You are not going to be moody at all nor nervous in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nervousness. And do not always think what I would like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but do what you think is right even though it may turn out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 I would have liked. I want you to be strong in body, mind and </w:t>
      </w:r>
      <w:r>
        <w:rPr>
          <w:rFonts w:ascii="Times" w:hAnsi="Times" w:eastAsia="Times"/>
          <w:b w:val="0"/>
          <w:i w:val="0"/>
          <w:color w:val="000000"/>
          <w:sz w:val="22"/>
        </w:rPr>
        <w:t>soul!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make your time-table too rigid without intervals of </w:t>
      </w:r>
      <w:r>
        <w:rPr>
          <w:rFonts w:ascii="Times" w:hAnsi="Times" w:eastAsia="Times"/>
          <w:b w:val="0"/>
          <w:i w:val="0"/>
          <w:color w:val="000000"/>
          <w:sz w:val="22"/>
        </w:rPr>
        <w:t>breathing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should like to know your weight.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5299. Courtesy: Mirabehn</w:t>
      </w:r>
    </w:p>
    <w:p>
      <w:pPr>
        <w:autoSpaceDN w:val="0"/>
        <w:autoSpaceDE w:val="0"/>
        <w:widowControl/>
        <w:spacing w:line="220" w:lineRule="exact" w:before="140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Hand-spinning and Hand-weaving—An Essay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by S. V. Puntambekar and 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S. Varadachari;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 (sub-topic: Prize Essay on Hand-Spinning)”, January 6, </w:t>
      </w:r>
      <w:r>
        <w:rPr>
          <w:rFonts w:ascii="Times" w:hAnsi="Times" w:eastAsia="Times"/>
          <w:b w:val="0"/>
          <w:i w:val="0"/>
          <w:color w:val="000000"/>
          <w:sz w:val="18"/>
        </w:rPr>
        <w:t>1927.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to the Viceroy;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letters to Andrews, 1-10-1927 and </w:t>
      </w:r>
      <w:r>
        <w:rPr>
          <w:rFonts w:ascii="Times" w:hAnsi="Times" w:eastAsia="Times"/>
          <w:b w:val="0"/>
          <w:i w:val="0"/>
          <w:color w:val="000000"/>
          <w:sz w:val="18"/>
        </w:rPr>
        <w:t>11-11-1927.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Inferred from the reference to addressee’s nervousness;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Mirabehn”,  2-10-1927.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6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tabs>
          <w:tab w:pos="5650" w:val="left"/>
        </w:tabs>
        <w:autoSpaceDE w:val="0"/>
        <w:widowControl/>
        <w:spacing w:line="238" w:lineRule="exact" w:before="54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116. LETTER TO C. F. ANDREWS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OUR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497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ADURA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1, 1927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4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This little injury of yours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new meaning of, “Do unto others as you would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unto you.” I did unto you about your injury as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you to do unto me. But I see that I was hopelessly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applying the principle to you. I should have done unto you,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would have wished you to do unto me but I should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 you what was needed for you. Your need and not your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been the determining factor. And if I had remembered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have done that yours was a very sensitive skin, easily liable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infection and difficult to heal after an injury I would have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scraped the wound, drawn fresh blood and then dressed it. As it was,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by my own experience and that of others who had an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responsive skin, and in doing so committed a great blunder. Thank </w:t>
      </w:r>
      <w:r>
        <w:rPr>
          <w:rFonts w:ascii="Times" w:hAnsi="Times" w:eastAsia="Times"/>
          <w:b w:val="0"/>
          <w:i w:val="0"/>
          <w:color w:val="000000"/>
          <w:sz w:val="22"/>
        </w:rPr>
        <w:t>God that you will come out with only some considerable inconve-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nience. But I do not know what I would have done with myself if there </w:t>
      </w:r>
      <w:r>
        <w:rPr>
          <w:rFonts w:ascii="Times" w:hAnsi="Times" w:eastAsia="Times"/>
          <w:b w:val="0"/>
          <w:i w:val="0"/>
          <w:color w:val="000000"/>
          <w:sz w:val="22"/>
        </w:rPr>
        <w:t>had been serious blood-poisoning, as there might have been.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reply to my telegram sent today, I hope, will relieve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anxiety. That telegram also gives you my opinion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essay. I know nothing better available but I do not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be by any means the best that could have been produced.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writers are capable fellows but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question is not,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judge, of the highest. They have done what they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their best. But in the debilitating unoriginal atmosphere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reigns supreme in the country just now, no one has the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thinking. Slugishness comes over us after a little effort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becomes shoddy. I have therefore my doubts about the essay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satisfaction to the Viceroy. And then, it is really written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reader, and not for an exacting reader like the Viceroy,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an overburdening load of inherited and acquired pre-conceived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notions and prejudices. I have, therefore, suggested to you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first of all patiently read it, not as a self-naturalized Indian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unsympathetic English critic, taking nothing for granted,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wanting proof for everything. And if it gives you no satisfaction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send the essay to him at all. I had something prepared for </w:t>
      </w:r>
      <w:r>
        <w:rPr>
          <w:rFonts w:ascii="Times" w:hAnsi="Times" w:eastAsia="Times"/>
          <w:b w:val="0"/>
          <w:i w:val="0"/>
          <w:color w:val="000000"/>
          <w:sz w:val="22"/>
        </w:rPr>
        <w:t>Sir Henry Lawrence too. It has Pyarelal’s and Mahadev’s brains in it.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Study and practice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3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that is not what I should want if I was an unsympathetic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critic. But I had to be satisfied with what I could get. I am quite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subject requires ceaseless industry of a patient seeker.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I have no one whom I can set to that work, and so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languishes. I cannot tell you how this want of solid research taxes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half disclose my agony but I have unburdened myself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as you have obliged me to confess my shame. I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have been able to give you satisfaction and straightway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first-class unchallengeable and readable essay. Now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prejudiced you against the essay of which I was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judges. Read it with this prejudice and tell me what conclusion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arrived at.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now there is nothing wrong with me. What you read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was all false. Every one of these news agencies deserves to </w:t>
      </w:r>
      <w:r>
        <w:rPr>
          <w:rFonts w:ascii="Times" w:hAnsi="Times" w:eastAsia="Times"/>
          <w:b w:val="0"/>
          <w:i w:val="0"/>
          <w:color w:val="000000"/>
          <w:sz w:val="22"/>
        </w:rPr>
        <w:t>be suppressed.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the light that you saw in Simla was correct. Orissa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you. But I want you to become a hard taskmaster.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tak-ing part in the relief operations you must see whether the accounts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accurately kept. I have seen nothing yet published. And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insist upon every worker keeping a log-book, giving an accurate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his doings from day to day. But what I would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there is not so much immediate relief work but to find a way out </w:t>
      </w:r>
      <w:r>
        <w:rPr>
          <w:rFonts w:ascii="Times" w:hAnsi="Times" w:eastAsia="Times"/>
          <w:b w:val="0"/>
          <w:i w:val="0"/>
          <w:color w:val="000000"/>
          <w:sz w:val="22"/>
        </w:rPr>
        <w:t>of the annual calamity.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somewhat hard upon the Congress politics. Surely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a place in national evolution. If the Assembly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have a place, much more has the Congress. And this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say although I have not the slightest sympathy with its present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or present mode of working that programme. Neverthe-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it is a mighty institution—the only all-India institution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unbroken record of forty years. I shall take little part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deliberations but I must be present so long as I do not consider it to </w:t>
      </w:r>
      <w:r>
        <w:rPr>
          <w:rFonts w:ascii="Times" w:hAnsi="Times" w:eastAsia="Times"/>
          <w:b w:val="0"/>
          <w:i w:val="0"/>
          <w:color w:val="000000"/>
          <w:sz w:val="22"/>
        </w:rPr>
        <w:t>be an evil in the totality of its activities. Enclosed is my programme.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2621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G. D. BIRLA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 from Jamnalalji’s letter that you have returned from </w:t>
      </w:r>
      <w:r>
        <w:rPr>
          <w:rFonts w:ascii="Times" w:hAnsi="Times" w:eastAsia="Times"/>
          <w:b w:val="0"/>
          <w:i w:val="0"/>
          <w:color w:val="000000"/>
          <w:sz w:val="22"/>
        </w:rPr>
        <w:t>Europe with your health impaired. I think it is imperative that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rest somewhere and recoup it. I can certainly assist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selecting a diet but for that you must stay with me for some time.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did well in sending me your views on various matters.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due to non-co-operation that two factions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being. The two camps were already there. What has arisen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change in form. My faith is firm that we cannot gain any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through non-co-operation. The public has been impressed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miraculous power but has not enough strength yet to practise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differences are proving another obstruction in its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seek any help from the Councils. The members, if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inclined, can help khadi and prohibition. But members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remove selfishness, ignorance and indolence.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allied work is progressing slowly as well as rapidly. It is slow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 that we cannot show [quick] results and it is rapid because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done is pure and for that reason bound to produce good </w:t>
      </w:r>
      <w:r>
        <w:rPr>
          <w:rFonts w:ascii="Times" w:hAnsi="Times" w:eastAsia="Times"/>
          <w:b w:val="0"/>
          <w:i w:val="0"/>
          <w:color w:val="000000"/>
          <w:sz w:val="22"/>
        </w:rPr>
        <w:t>results.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thirst for money is unquenchable. For khadi,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education work I required the minimum sum of Rs. 200,000.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being conducted in dairying demands Rs. 50,000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The Ashram expenses are of course there. The work never </w:t>
      </w:r>
      <w:r>
        <w:rPr>
          <w:rFonts w:ascii="Times" w:hAnsi="Times" w:eastAsia="Times"/>
          <w:b w:val="0"/>
          <w:i w:val="0"/>
          <w:color w:val="000000"/>
          <w:sz w:val="22"/>
        </w:rPr>
        <w:t>stops; but God gives funds after severe trials. I am content with that.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me as much as you can for whichever work you have faith 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touring will continue up to the end of this year.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>reach the Ashram by January.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 letter to Malaviyaji regarding the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In this matter something must be done through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channels. I see no dharma in what is going on today.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6149. Courtesy: G. D. Birla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six months preceding, 25 riots were reported; the casualties being </w:t>
      </w:r>
      <w:r>
        <w:rPr>
          <w:rFonts w:ascii="Times" w:hAnsi="Times" w:eastAsia="Times"/>
          <w:b w:val="0"/>
          <w:i w:val="0"/>
          <w:color w:val="000000"/>
          <w:sz w:val="18"/>
        </w:rPr>
        <w:t>approximately 103 persons killed and 1,084 wounded.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MIRABEHN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 and the train letter. I have never been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as this time to hear from you. For I sent you away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 after a serious operation. But the sending you away was a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operation. Poor Anna! He too tells me that you were gloomy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wants me to soothe you. Jamnalalji says I should have kept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Well, you are going to belie their fears and be and keep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and cheerful. You haunted me in my sleep last night and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by friends to whom you had been sent to be delirious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danger. They said, ‘You need not be anxious.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all that is humanly possible.’ And with this I woke up troubled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 and prayed that you may be free from all harm. And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 gave me great joy.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disgraced. There is no watch over you. Chhaganlal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Krishnadas are to be your nurses and comforts. I know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going to get over your nervousness. The Hindi incubus is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worry you. I do not care if you do not speak a word of Hindi,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know much by this time. So even there, there is no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disappointment. My confidence in your robustness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shaken but not my love. The robustness will come because you are a </w:t>
      </w:r>
      <w:r>
        <w:rPr>
          <w:rFonts w:ascii="Times" w:hAnsi="Times" w:eastAsia="Times"/>
          <w:b w:val="0"/>
          <w:i w:val="0"/>
          <w:color w:val="000000"/>
          <w:sz w:val="22"/>
        </w:rPr>
        <w:t>true striver.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Surendraji suggests that you should work separately.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you will do so. No overstraining whatsoever about anything.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580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enclosed to Chh. Joshi.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5281. Courtesy: Mirabehn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SPEECH AT PUBLIC MEETING, VIRUDHUNAGAR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CHAIRMAN OF THE MUNICIPALITY AND OTHER FRIENDS,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all these addresses and your several purses.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appreciated your courtesy in giving up your right of reading all your </w:t>
      </w:r>
      <w:r>
        <w:rPr>
          <w:rFonts w:ascii="Times" w:hAnsi="Times" w:eastAsia="Times"/>
          <w:b w:val="0"/>
          <w:i w:val="0"/>
          <w:color w:val="000000"/>
          <w:sz w:val="22"/>
        </w:rPr>
        <w:t>addresses. One of them, if you had insisted on reading, would have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Inferred from the reference to Gandhiji’s sending away the addressee;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“Letter to Mirabehn”, 28-9-1927.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probably half an hour. But I have endeavoured to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translations which you were good enough to give me. At the outset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congratulate you upon the harmonious relations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Mussalmans. The existence of a well-managed library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midst, the opening of a choultry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 association for redress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of railway passengers, all these betoken healthy activity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important centre. I understand that the Nadar friends have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as their most important centre. I understand also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more coming forward day by day and taking their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all the important movements that are going on in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tell me that yours is a recently constituted municipality.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it is necessarily a disadvantage, for being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you have no heritage of sluggishness or indifference.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cut out for yourselves a new and original path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it, you can lead in the matter of sanitation. We have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side a very expressive equivalent for municipality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language. And that was a name when it was originally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ridicule municipal service. It is really a name which exactly fits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servants. The literal translation of the word by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municipalities in Gujarati is “custodians of conservancy”.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the beginning, the centre and the end of all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consists in conserving the sanitation of the people entrusted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of the municipality. And if I had the powers of an autocrat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minded to utilize those powers I would immediately disband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municipality which did not receive cent per cent marks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in connection with its conservancy work. If you can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your closets absolutely clean, if you can ensure a healthy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supply of water and the purest and precious free air and a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pure milk for your babies, you are in a position to conserve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of those who are committed to your care. I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 is nowadays to give primary education the first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a municipality. In my opinion it is putting the cart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horse. Primary education of its children must be undoubtedly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item in the work of a municipality. But I have not a shadow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doubt that sanitation occupies the foremost place in its programme.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very fine Latin proverb which says that healthy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only in a healthy body. And I hold it to be impossible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healthy education to unhealthy children. In fact, sanitation is itself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first-class primary education for men, women and children.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so much to a consideration of the true functions of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 bodies in the hope that you, a new municipality, might be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Lodging for pilgrims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your work in a satisfactory manner in this direction.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give you my assurance based upon personal experience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sanitary matters do not require so much money as care, </w:t>
      </w:r>
      <w:r>
        <w:rPr>
          <w:rFonts w:ascii="Times" w:hAnsi="Times" w:eastAsia="Times"/>
          <w:b w:val="0"/>
          <w:i w:val="0"/>
          <w:color w:val="000000"/>
          <w:sz w:val="22"/>
        </w:rPr>
        <w:t>diligence and knowledge.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Closely allied with the matter of sanitation is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of railway passengers. There was a time when I had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 myself as an expert in the matter of expressing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of railway passengers and enforcing redress. And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travelled in many parts of the world and understood all that third-class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was and having been a regular third-class passenger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all railways, I had exceptional opportunity of studying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railway passengers. And whilst I believed then,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even now, that for many things the railway management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criminally guilty in connection with the comfort of third-class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passengers, I also came to the conclusion which I retain even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equally important matters railway passengers were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liable. I am fully aware of the fact that third-class passengers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paying customers of the railway and that the first-class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are practically a loss to the railways. I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Railway Board does not provide enough accommodation for third-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passengers; nor does it ensure primary sanitation on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stations or in railway carriages for third-class passengers.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and many more I could mention if I had the time.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demand attention on the part of a reformer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this matter. But let us turn the searchlight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for a few moments. Our own neglect of sanitation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carriages as also on the stations is no less than the negligence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Railway Board. And I know that when I was organizing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in connection with third-class railway passengers how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for me to enlist volunteers for doing the special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education amongst the third-class railway passengers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primary needs of sanitation. Every railway passenger traffic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 has therefore to extend the activities of municipal boards.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analogy that charity begins at home, the reformer must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 with the passengers themselves and patiently and gently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inculcate in them habits of personal sanitation and habits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for their fellow-passengers. I suggest to this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that this is a privileged work of which every reformer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proud.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4-10-1927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then spoke about khadi.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second letter I have taken up this morning. The post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has to be despatched at 11 a.m. The first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to Devdas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lying in Dr. Rajan’s hospital, having undergone an 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piles. He is much better now. Such was the report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kitchen causes some anxiety. Surendra tells me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going on well. If you have the energy and the capacity,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into this thing. If you have not, leave it alone. Nothing to strain </w:t>
      </w:r>
      <w:r>
        <w:rPr>
          <w:rFonts w:ascii="Times" w:hAnsi="Times" w:eastAsia="Times"/>
          <w:b w:val="0"/>
          <w:i w:val="0"/>
          <w:color w:val="000000"/>
          <w:sz w:val="22"/>
        </w:rPr>
        <w:t>you. Take only that which taxes your nerves the least.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were able to go to Adyar. The aquarium and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things you mention I have not seen.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5282. Courtesy: Mirabehn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SURENDRA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3,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have an inner inspiration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Baroda or anywhere else and if Chhaganbhai permits it, you may go. </w:t>
      </w:r>
      <w:r>
        <w:rPr>
          <w:rFonts w:ascii="Times" w:hAnsi="Times" w:eastAsia="Times"/>
          <w:b w:val="0"/>
          <w:i w:val="0"/>
          <w:color w:val="000000"/>
          <w:sz w:val="22"/>
        </w:rPr>
        <w:t>From this distance I can say nothing more.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can make me neither unhappy nor happy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I believe that its perfection or imperfection is a reflection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own. I myself am the cause, therefore, of my happiness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unhappiness. If, moreover, this sense of ‘I’ melts away,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happiness nor unhappiness. Take these sentences together in </w:t>
      </w:r>
      <w:r>
        <w:rPr>
          <w:rFonts w:ascii="Times" w:hAnsi="Times" w:eastAsia="Times"/>
          <w:b w:val="0"/>
          <w:i w:val="0"/>
          <w:color w:val="000000"/>
          <w:sz w:val="22"/>
        </w:rPr>
        <w:t>trying to understand my meaning.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those who regard themselves as inmates of the Ashram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so. Prayers are compulsory for such persons and for other </w:t>
      </w:r>
      <w:r>
        <w:rPr>
          <w:rFonts w:ascii="Times" w:hAnsi="Times" w:eastAsia="Times"/>
          <w:b w:val="0"/>
          <w:i w:val="0"/>
          <w:color w:val="000000"/>
          <w:sz w:val="22"/>
        </w:rPr>
        <w:t>inmates who accept them as compulsory. It was only from your letter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Mahadev Desai’s manuscript Diary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 learnt about Balkrishna’s leaving. Where has he gone to?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then you catch colds; well, I don’t like this.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9408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SURENDRA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October 3,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Do by all means observe the course of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any suspicion I will not let it pass. I shall indeed do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cross-examining when we meet. As for investiga- tions you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them. It would be enough if you do not allow yourself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satisfied. Our atonement should be reflected in our work.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get rid of your colds. It does not matter whether you do it by </w:t>
      </w:r>
      <w:r>
        <w:rPr>
          <w:rFonts w:ascii="Times" w:hAnsi="Times" w:eastAsia="Times"/>
          <w:b w:val="0"/>
          <w:i w:val="0"/>
          <w:color w:val="000000"/>
          <w:sz w:val="22"/>
        </w:rPr>
        <w:t>administering copper sulphate or something else.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should not write more at this time.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9415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MIRABEHN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1927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omitted to write to you a single day after you left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may not reach you the day after the letter of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(Monday) for now that I am going further South the distance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me is growing. There is however just a chance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you the day after yesterday’s letter. It is too warm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let me write more and I must prepare for the meeting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presently coming off. Heat notwithstanding, I am keeping quite well. </w:t>
      </w:r>
      <w:r>
        <w:rPr>
          <w:rFonts w:ascii="Times" w:hAnsi="Times" w:eastAsia="Times"/>
          <w:b w:val="0"/>
          <w:i w:val="0"/>
          <w:color w:val="000000"/>
          <w:sz w:val="22"/>
        </w:rPr>
        <w:t>Are you?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5283. Courtesy Mirabehn</w:t>
      </w:r>
    </w:p>
    <w:p>
      <w:pPr>
        <w:autoSpaceDN w:val="0"/>
        <w:autoSpaceDE w:val="0"/>
        <w:widowControl/>
        <w:spacing w:line="240" w:lineRule="exact" w:before="4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addressee’s “colds”,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ASHRAM WOMEN</w:t>
      </w:r>
    </w:p>
    <w:p>
      <w:pPr>
        <w:autoSpaceDN w:val="0"/>
        <w:autoSpaceDE w:val="0"/>
        <w:widowControl/>
        <w:spacing w:line="294" w:lineRule="exact" w:before="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Aso Sud 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October 4,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SISTERS,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reply to my last letter was what I anticipated even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it. The first step in self-purification is the admission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eradication of whatever hatred there is in one’s heart. As long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 ill will or suspicion against our neighbour and do not strive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rid of it, we cannot learn our first lessons in love. In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>we must develop the strength to do at least this much.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well over the matter of prayers. I also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o’clock meeting should not be given up. You accepted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special duty to make your class spiritually effective.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 can only suggest that those of you who have the will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to attend the 4 a.m. prayers may do so, without entering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discussion about it with others, and thereafter to keep up the habit, </w:t>
      </w:r>
      <w:r>
        <w:rPr>
          <w:rFonts w:ascii="Times" w:hAnsi="Times" w:eastAsia="Times"/>
          <w:b w:val="0"/>
          <w:i w:val="0"/>
          <w:color w:val="000000"/>
          <w:sz w:val="22"/>
        </w:rPr>
        <w:t>in spite of every hardship, as long as health permits.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3669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VITHALDAS JERAJANI</w:t>
      </w:r>
    </w:p>
    <w:p>
      <w:pPr>
        <w:autoSpaceDN w:val="0"/>
        <w:autoSpaceDE w:val="0"/>
        <w:widowControl/>
        <w:spacing w:line="294" w:lineRule="exact" w:before="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Su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22"/>
        </w:rPr>
        <w:t>] 8 [</w:t>
      </w:r>
      <w:r>
        <w:rPr>
          <w:rFonts w:ascii="Times" w:hAnsi="Times" w:eastAsia="Times"/>
          <w:b w:val="0"/>
          <w:i/>
          <w:color w:val="000000"/>
          <w:sz w:val="22"/>
        </w:rPr>
        <w:t>October 4,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VITHALDAS,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bulletin. You have done well in bringing it out.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started publishing it, make every effort to keep it up.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more than one column in it to praise of khadi; fill it, rather,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news about khadi. Give news about the progress of khadi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provinces. This will require the utmost perseverance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 of information. If you can display these, the bulletin can </w:t>
      </w:r>
      <w:r>
        <w:rPr>
          <w:rFonts w:ascii="Times" w:hAnsi="Times" w:eastAsia="Times"/>
          <w:b w:val="0"/>
          <w:i w:val="0"/>
          <w:color w:val="000000"/>
          <w:sz w:val="22"/>
        </w:rPr>
        <w:t>prove to be of inestimable value.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9763</w:t>
      </w:r>
    </w:p>
    <w:p>
      <w:pPr>
        <w:autoSpaceDN w:val="0"/>
        <w:autoSpaceDE w:val="0"/>
        <w:widowControl/>
        <w:spacing w:line="220" w:lineRule="exact" w:before="2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is inferred from the reference to quarrels among Ashram women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attendance at early morning prayer meetings;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Ashram Women”, </w:t>
      </w:r>
      <w:r>
        <w:rPr>
          <w:rFonts w:ascii="Times" w:hAnsi="Times" w:eastAsia="Times"/>
          <w:b w:val="0"/>
          <w:i w:val="0"/>
          <w:color w:val="000000"/>
          <w:sz w:val="18"/>
        </w:rPr>
        <w:t>26-9-1927.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the entry 4-10-1927, but not in Gandhiji’s hand.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64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LETTER TO CHHAGANLAL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you read in the newspapers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was not correct. I am keeping good health. Rajaji does not give </w:t>
      </w:r>
      <w:r>
        <w:rPr>
          <w:rFonts w:ascii="Times" w:hAnsi="Times" w:eastAsia="Times"/>
          <w:b w:val="0"/>
          <w:i w:val="0"/>
          <w:color w:val="000000"/>
          <w:sz w:val="22"/>
        </w:rPr>
        <w:t>me much work. Rarely does the programme get heavy.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Prabhudas has still not recovered completely. Has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given up worrying or does he still indulge himself in fanciful </w:t>
      </w:r>
      <w:r>
        <w:rPr>
          <w:rFonts w:ascii="Times" w:hAnsi="Times" w:eastAsia="Times"/>
          <w:b w:val="0"/>
          <w:i w:val="0"/>
          <w:color w:val="000000"/>
          <w:sz w:val="22"/>
        </w:rPr>
        <w:t>ideas? Improve your health to the optimum.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has made two mistakes and because of that, by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voli-tion, he would spend sometime in Wardha. At present, he is in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Rajan’s hospital. He had symptoms of piles, so the doctor thought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to operate on him. Today is the fourth day of the 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to worry. Fairly good work is being done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here. Sale of khadi is picking up on its own. So far, khadi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Rs. 80,000 has been sold in this province. It is expected to go </w:t>
      </w:r>
      <w:r>
        <w:rPr>
          <w:rFonts w:ascii="Times" w:hAnsi="Times" w:eastAsia="Times"/>
          <w:b w:val="0"/>
          <w:i w:val="0"/>
          <w:color w:val="000000"/>
          <w:sz w:val="22"/>
        </w:rPr>
        <w:t>upto Rs. 1 lakh.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Prabhudas to do one thing. He knows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In my view, among all whom I know, his Gujarati is the best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into Gujarati does not require any translation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His vocabulary is also good. Whenever he has time,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a translation of twenty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shlokas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choice. The translations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be literal but should convey the full meaning.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some chapters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contain only twenty </w:t>
      </w:r>
      <w:r>
        <w:rPr>
          <w:rFonts w:ascii="Times" w:hAnsi="Times" w:eastAsia="Times"/>
          <w:b w:val="0"/>
          <w:i/>
          <w:color w:val="000000"/>
          <w:sz w:val="22"/>
        </w:rPr>
        <w:t>shlokas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He can select one of these if he wants.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sure you have my itinerary.</w:t>
      </w:r>
    </w:p>
    <w:p>
      <w:pPr>
        <w:autoSpaceDN w:val="0"/>
        <w:autoSpaceDE w:val="0"/>
        <w:widowControl/>
        <w:spacing w:line="260" w:lineRule="exact" w:before="34" w:after="0"/>
        <w:ind w:left="73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9-12 Trivendrum/Travancore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 Cochin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 Trichur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 Palghat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16-17 Coimbatore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 Polachi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 Tiruppur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 Gopi Chettipalayam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 Erode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 Salem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23-24 Tiruchengodu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25 Calicut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73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26-31 Mangalore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November 1 to 15-Ceylon</w:t>
      </w:r>
    </w:p>
    <w:p>
      <w:pPr>
        <w:autoSpaceDN w:val="0"/>
        <w:autoSpaceDE w:val="0"/>
        <w:widowControl/>
        <w:spacing w:line="220" w:lineRule="exact" w:before="86" w:after="2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846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will reach the Ashram in the beginning of January.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S.N. 32896</w:t>
      </w:r>
    </w:p>
    <w:p>
      <w:pPr>
        <w:autoSpaceDN w:val="0"/>
        <w:tabs>
          <w:tab w:pos="290" w:val="left"/>
          <w:tab w:pos="550" w:val="left"/>
          <w:tab w:pos="4970" w:val="left"/>
        </w:tabs>
        <w:autoSpaceDE w:val="0"/>
        <w:widowControl/>
        <w:spacing w:line="262" w:lineRule="exact" w:before="3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127. SPEECH AT WOMEN’S MEETING, RAJAPALAYAM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4, 1927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addressed the gathering in Hindi which was translated into Telugu.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thanking them for the address and the purses he said they had given the money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18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while receiving the money he had mingled feelings of joy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sorrow—joy that they had given money for the Khadi Fund and sorrow in seeing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 spite of strenuous work for the last six or seven years for the spread of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them so few of them wore khadi. Mahatmaji could not see any reason why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they, Andhra Kshatriya ladies, should adopt </w:t>
      </w:r>
      <w:r>
        <w:rPr>
          <w:rFonts w:ascii="Times" w:hAnsi="Times" w:eastAsia="Times"/>
          <w:b w:val="0"/>
          <w:i/>
          <w:color w:val="000000"/>
          <w:sz w:val="18"/>
        </w:rPr>
        <w:t>purdah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If they remained at home,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out into the public, they would not be able to know what was going 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world. He wanted them to throw off foreign cloth and wear only khadi. He saw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rich people but he would tell them that there were thousands of poor sisters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were suffering from want of even one meal per day. To them the charkha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a livelihood. But then if they, the rich people, did not wear khadi, their poor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sisters could not earn anything. He asked them to remember that every man, woman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child of this land had a dharma to fulfil, and that was to wear khadi.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their dharma even as Sita Devi did and if all of them tried to act like Sita,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tell them </w:t>
      </w:r>
      <w:r>
        <w:rPr>
          <w:rFonts w:ascii="Times" w:hAnsi="Times" w:eastAsia="Times"/>
          <w:b w:val="0"/>
          <w:i/>
          <w:color w:val="000000"/>
          <w:sz w:val="18"/>
        </w:rPr>
        <w:t>Ramarajya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would come into existence. If they could not entertain feelings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sympathy and love for their poor brothers and sisters, of what use was their life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them? Rajapalayam khadi was very fine and an effort was being made to spread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by giving away a hundred charkhas free of cost. He would therefore ask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wear cloth spun and woven by them. The money they had given would be spent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production of khadi and also in supplying charkhas to those who wanted them.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conclusion Mahatmaji asked them to give money and jewels for the Khadi Fund,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doing so he told them it was not ornaments but a pure heart which lent beauty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woman. He advised them not to load their children with jewels but give them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and training. He also asked them not to marry their girls before 16 or 17 </w:t>
      </w:r>
      <w:r>
        <w:rPr>
          <w:rFonts w:ascii="Times" w:hAnsi="Times" w:eastAsia="Times"/>
          <w:b w:val="0"/>
          <w:i w:val="0"/>
          <w:color w:val="000000"/>
          <w:sz w:val="18"/>
        </w:rPr>
        <w:t>years of age.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6-10-1927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SPEECH AT KHADI VASTRALAYA, RAJAPALAYAM</w:t>
      </w:r>
    </w:p>
    <w:p>
      <w:pPr>
        <w:autoSpaceDN w:val="0"/>
        <w:autoSpaceDE w:val="0"/>
        <w:widowControl/>
        <w:spacing w:line="270" w:lineRule="exact" w:before="2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1927</w:t>
      </w:r>
    </w:p>
    <w:p>
      <w:pPr>
        <w:autoSpaceDN w:val="0"/>
        <w:autoSpaceDE w:val="0"/>
        <w:widowControl/>
        <w:spacing w:line="260" w:lineRule="exact" w:before="82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no difficulty in getting the money for this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you should not always be intent on profits. Even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invests capital as in a mill for making his own profits and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huge dividends, some of you perhaps know that for some years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no return whatsoever. But I want you to have a higher objective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than the mill-owners. That is to say, whilst you make it a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lose profits on capital you should never wish to make huge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profits out of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Remember, the greatest business concerns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do not depend for profit on high rates but extensive business.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Bank of England is the largest financial corporation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most influential. It has a credit which perhaps no other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corpo-ration possesses and really the history of that corporation reads </w:t>
      </w:r>
      <w:r>
        <w:rPr>
          <w:rFonts w:ascii="Times" w:hAnsi="Times" w:eastAsia="Times"/>
          <w:b w:val="0"/>
          <w:i w:val="0"/>
          <w:color w:val="000000"/>
          <w:sz w:val="22"/>
        </w:rPr>
        <w:t>like a fairy tale. Some of the finest Englishmen have poured their life-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in order to make that corporation what it is today. And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amazing confidence, because it has made it a point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huge profits on small outlays. Profits it does make,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its phenomenal outlay. You will therefore, I hope,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big profits your objective, but have primarily the interests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at heart. You will not quarrel among yourselves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real union and limit your personal ambition,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you should not aspire after a credit even larger than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Bank of England. After all the clients of the Bank of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rich men and big men and their names and accounts can be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fairly large ledger, but there is no ledger big enough to contain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of your clients. What I have said requires a longer sight,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may appear to you that I am talking like a visionary. But I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 am not. If I can gain the confidence of the people of India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make the A.I.S.A. the largest co-operative society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That time may be far off but I am not going to lose hope.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nothing more nor less is needed than that you enjoy the credit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clients and the people around you. And you will do so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kill the goose that lays the golden eggs. You should make </w:t>
      </w:r>
      <w:r>
        <w:rPr>
          <w:rFonts w:ascii="Times" w:hAnsi="Times" w:eastAsia="Times"/>
          <w:b w:val="0"/>
          <w:i w:val="0"/>
          <w:color w:val="000000"/>
          <w:sz w:val="22"/>
        </w:rPr>
        <w:t>simple and understandable rules about the minimum profit and make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Referring to the proposed amalgamation of three khadi-producing concerns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total share capital of Rs. 30,000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“Weekly  Letter”, published in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13-10-1927.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8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rigid and binding on your Association. I hope you will realize </w:t>
      </w:r>
      <w:r>
        <w:rPr>
          <w:rFonts w:ascii="Times" w:hAnsi="Times" w:eastAsia="Times"/>
          <w:b w:val="0"/>
          <w:i w:val="0"/>
          <w:color w:val="000000"/>
          <w:sz w:val="22"/>
        </w:rPr>
        <w:t>my expectations.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6-10-1927 and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13-10-1927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SPEECH AT PUBLIC MEETING, RAJAPALAYAM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1927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addresses and purses and also the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different places. It has given me great pleasure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come to this very important khadi centre. I had the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pleasure of meeting many spinners at work. Many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elderly ladies. Some of them are even seventy years old.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 be surprised if the ages of these ladies were even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said because they could only guess what their ages were.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enquired of them all what their earnings were per month and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agreeably surprised to find some of them earned over Rs. 4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That is much more than spinners earn in other parts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therefore come to the conclusion that here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higher wages to them than elsewhere. The reason is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more industrious, more skilful and are able to give more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spin- ning. Unlike other spinners in other parts of India these ladies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their own carding or have their carding done by their relatives.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shows you the possibilities there are in the spinning-wheel.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I must tell you that these are not spinners who are really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 in the country. Some of them even belong to good families.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eyes are rigidly fixed upon those starving millions whose fringe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we have not yet touched. After having seen these sisters I was </w:t>
      </w:r>
      <w:r>
        <w:rPr>
          <w:rFonts w:ascii="Times" w:hAnsi="Times" w:eastAsia="Times"/>
          <w:b w:val="0"/>
          <w:i w:val="0"/>
          <w:color w:val="000000"/>
          <w:sz w:val="22"/>
        </w:rPr>
        <w:t>taken to another meeting of ladies who I was surprised to see were</w:t>
      </w:r>
    </w:p>
    <w:p>
      <w:pPr>
        <w:autoSpaceDN w:val="0"/>
        <w:autoSpaceDE w:val="0"/>
        <w:widowControl/>
        <w:spacing w:line="262" w:lineRule="exact" w:before="8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purdahnashin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they were not spinning at all. I understand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for the first time in their life that they at all met in an assembly.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wish that you will tear down this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make it possible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 for them to meet as often as possible for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of all. The contrast between these heavily bedecked ladies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sisters who wee spinning was really terrible to contemplate.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</w:t>
      </w:r>
      <w:r>
        <w:rPr>
          <w:rFonts w:ascii="Times" w:hAnsi="Times" w:eastAsia="Times"/>
          <w:b w:val="0"/>
          <w:i/>
          <w:color w:val="000000"/>
          <w:sz w:val="22"/>
        </w:rPr>
        <w:t>purdahnashin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ladies had altogether too many ornaments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rich saris. I suggest to all these rich people that real goodness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never consist in heavy ornamentation and rich saris.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>of riches should never be so loudly shwon in our lives. Possession of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Observing </w:t>
      </w:r>
      <w:r>
        <w:rPr>
          <w:rFonts w:ascii="Times" w:hAnsi="Times" w:eastAsia="Times"/>
          <w:b w:val="0"/>
          <w:i/>
          <w:color w:val="000000"/>
          <w:sz w:val="18"/>
        </w:rPr>
        <w:t>purdah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riches is a trust to be discharged in the name of God and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poor people. The sign of good breeding consists not in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richly bedecked but in doing works of charity, and works that are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character to society. I had the honour of speaking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ladies somewhat in this strain. But I know that it is not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take the first step without the help of their men.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you to take the message of simplicity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womenfolk. And I know nothing so powerful as khadi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simplify our lives. In every rich home where khadi has penetrated,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revolutionized their lives. Khadi, somehow or other, does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with rich ornamentation. Hence have I called khadi a bridge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rich and the poor. And I do hope that you will so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lives and the lives of your womenfolk that there is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between their lives and the lives of the spinners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and the terrible contrast that today exists between the rich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might be obliterated. After I finished these two meetings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the members of the khadi union—some 20 men who have banded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to devote a part of their moneys in order to develop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no doubt that it is a step in the right direction if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spirit is prevalent amongst the members of this union.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enters into this khadi business must approach it in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trustees. The welfare of the millions of the spinners must be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 over every other thing. In ordinary commerce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 is that we look after ourselves and those with whom we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look after themselves. The position in khadi trade is reversed.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We, I who make these collections, traders who trade in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organizers who go out to the villages, all of us have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to be the trustees for the welfare of the spinners for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whom alone we exist. This I hold to be a condition indispensable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success of khadi. And even as a trustee deserves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so will all those who are engaged in developing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at the end of it that they have not lost anything whatsoever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but, on the contrary, gained for the spinners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themselves. It is for this purpose that you have given me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purses. If consi-dered in that light your purses need not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too heavy. You can never give too much for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those who live in towns, subsist upon the labour of the toiling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and it is through khadi that we can possibly work 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of making some return to these toiling millions. </w:t>
      </w:r>
      <w:r>
        <w:rPr>
          <w:rFonts w:ascii="Times" w:hAnsi="Times" w:eastAsia="Times"/>
          <w:b w:val="0"/>
          <w:i w:val="0"/>
          <w:color w:val="000000"/>
          <w:sz w:val="22"/>
        </w:rPr>
        <w:t>I therefore tender my congratulations to the gentleman who has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over hundred spinning-wheels for these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purdahnashin </w:t>
      </w:r>
      <w:r>
        <w:rPr>
          <w:rFonts w:ascii="Times" w:hAnsi="Times" w:eastAsia="Times"/>
          <w:b w:val="0"/>
          <w:i w:val="0"/>
          <w:color w:val="000000"/>
          <w:sz w:val="22"/>
        </w:rPr>
        <w:t>ladies. For that also is a step in the same direction. And if these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to-do sisters will work at the spinning-wheel in the spirit of sacrifice,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bless them and it will bless the poor spinners. And I hope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which has already shown possibilities of good khadi work will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make progress in this direction.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perhaps occupy your time for a while upon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was discussing with some Nadar friends yesterday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Virudhunagar. They are an enterprising trading community.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prosperous and they are as charitable as they are prosperous.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developed some very fine and clean tastes. They are running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well-managed high school where tuition is free for all boys,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belong to the Nadar community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Their temples like their school are open to everybody.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opened out gardens for the free use of the public.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worthy of imitation by all. You may therefore imagine my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 when I was told that these clean living men were debarred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enter- ing temples between Madura and Tinnevelly.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my Hinduism when I learnt this painful fact.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three visits to Madura I was not able to enter the great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After having heard this painful story I felt that it was a blessing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never set my foot in that temple. Even as it is, whenever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a single temple even out of curiosity I feel a sense of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 because of my knowledge that that temple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the so-called untouchables. For my part I see not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a Nayadi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myself. I should not care to enjoy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right which a Nayadi cannot enjoy. And so as I go down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delight in describing myself as a Nayadi. But still I have by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come to understand that these so-called untouchables,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unseeables and unapproachables cannot enter these so-called temples,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there is not the slightest justification for debarring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into the house of God. But it was impossible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senseless territorial prohibition against Nadars.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you who are present at this meeting can or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 this direction. But there is one way in which every one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help if you wish to. For this senseless prohibition is after all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symptom of the same corroding disease. It comes really from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and the curse of caste. I draw the sharpest distinction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community which was considered ‘unapproachable’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caste. Untouchability I hold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unpardonable sin and a great blot upon Hinduism. Caste I hold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obstacle to our progress and an arrogant assumption of superiority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one group over another. And untouchability is its extreme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example. It is really high time that we got rid of the taint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and the taint of caste. Let us not degrade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mixing it up with untouchability or with caste. My conception of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nothing in common with its present distinction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and caste.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nothing to do with superiority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inferiority.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recognition of a definite law that governs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happiness. And it simply means that we must treasure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conserve all the good qualities that we inherit from our ancestors,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therefore each one should follow the profession of his father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profession is not immoral. And anyone who believes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born in order that he might worship his Maker must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be able to fulfil his purpose of life if he does not waste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in finding new professions. You will therefore see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of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nothing in common with caste.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would ask you to gird up your loins in order to fight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 of untouchability and caste, and all the influence that you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 your command in order to see that every temple is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all irrespective of caste. In closing our temples against anyone </w:t>
      </w:r>
      <w:r>
        <w:rPr>
          <w:rFonts w:ascii="Times" w:hAnsi="Times" w:eastAsia="Times"/>
          <w:b w:val="0"/>
          <w:i w:val="0"/>
          <w:color w:val="000000"/>
          <w:sz w:val="22"/>
        </w:rPr>
        <w:t>at all we forget that we are making God Himself ‘untouchable’.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now take up your time with the other matters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dealt with at such meetings during this tour. I propose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business with you. I have got some jewellery given to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sisters at the meeting. As you know, I have sold such pieces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 at such meetings. For, I can make no personal use of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things. Nor can I carry with me heavy frames in which addresses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put. I have really no place even where I can hang them up.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am moving swiftly from day to day and from place to place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great trouble to carry these articles. I would, therefore,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relieve me of these articles by bidding for them.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there are many in this meeting who have not contributed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purses. And I doubt not that there are some who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contributed enough. If after hearing me you have no doubt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value of khadi, the great service that khadi renders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if you are satisfied that you should give not the least but the </w:t>
      </w:r>
      <w:r>
        <w:rPr>
          <w:rFonts w:ascii="Times" w:hAnsi="Times" w:eastAsia="Times"/>
          <w:b w:val="0"/>
          <w:i w:val="0"/>
          <w:color w:val="000000"/>
          <w:sz w:val="22"/>
        </w:rPr>
        <w:t>most you can, then you will please open out your purses.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6-10-1927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SURENDRA</w:t>
      </w:r>
    </w:p>
    <w:p>
      <w:pPr>
        <w:autoSpaceDN w:val="0"/>
        <w:autoSpaceDE w:val="0"/>
        <w:widowControl/>
        <w:spacing w:line="294" w:lineRule="exact" w:before="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October 4,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About Sharadabehn it was just a slip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memory. Chi. Maganlal writes that she recovered long ago. I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her tomorrow.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certainly make any change that needs to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rising early in the morning; I should certainly not insist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There is no doubt that the first requirement is that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good health. Those who naturally wake up at 4 o’clock may do </w:t>
      </w:r>
      <w:r>
        <w:rPr>
          <w:rFonts w:ascii="Times" w:hAnsi="Times" w:eastAsia="Times"/>
          <w:b w:val="0"/>
          <w:i w:val="0"/>
          <w:color w:val="000000"/>
          <w:sz w:val="22"/>
        </w:rPr>
        <w:t>so and the others when the bell strikes.</w:t>
      </w:r>
    </w:p>
    <w:p>
      <w:pPr>
        <w:autoSpaceDN w:val="0"/>
        <w:autoSpaceDE w:val="0"/>
        <w:widowControl/>
        <w:spacing w:line="220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9413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SURENDRA</w:t>
      </w:r>
    </w:p>
    <w:p>
      <w:pPr>
        <w:autoSpaceDN w:val="0"/>
        <w:autoSpaceDE w:val="0"/>
        <w:widowControl/>
        <w:spacing w:line="294" w:lineRule="exact" w:before="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October 4,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wrote you a short letter because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got back my original strength and where a few words would do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write more. I have felt not the least disappointment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conveying my consent nor am I angry. When seasoned persons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Balkrishna and others desired a change in the prayer timings,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to it, regarding it as my duty not to oppose the move. I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proposal also because it would have been obstinacy to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insist on the 4 o’clock time now that I have become an invalid and </w:t>
      </w:r>
      <w:r>
        <w:rPr>
          <w:rFonts w:ascii="Times" w:hAnsi="Times" w:eastAsia="Times"/>
          <w:b w:val="0"/>
          <w:i w:val="0"/>
          <w:color w:val="000000"/>
          <w:sz w:val="22"/>
        </w:rPr>
        <w:t>it is no more certain when I would be able to reach there.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might perhaps decide otherwise if I were there in person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hale and hearty. Yet I would not stick to the 4 o’clock time at the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health. The 4 o’clock prayer is nothing immutable; it is not an </w:t>
      </w:r>
      <w:r>
        <w:rPr>
          <w:rFonts w:ascii="Times" w:hAnsi="Times" w:eastAsia="Times"/>
          <w:b w:val="0"/>
          <w:i w:val="0"/>
          <w:color w:val="000000"/>
          <w:sz w:val="22"/>
        </w:rPr>
        <w:t>end but only a means.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thoroughly understood your implications. Please take my </w:t>
      </w:r>
      <w:r>
        <w:rPr>
          <w:rFonts w:ascii="Times" w:hAnsi="Times" w:eastAsia="Times"/>
          <w:b w:val="0"/>
          <w:i w:val="0"/>
          <w:color w:val="000000"/>
          <w:sz w:val="22"/>
        </w:rPr>
        <w:t>consent for granted. I am neither disappointed nor disheartened.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“rising early”;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Ashram Women”, </w:t>
      </w:r>
      <w:r>
        <w:rPr>
          <w:rFonts w:ascii="Times" w:hAnsi="Times" w:eastAsia="Times"/>
          <w:b w:val="0"/>
          <w:i w:val="0"/>
          <w:color w:val="000000"/>
          <w:sz w:val="18"/>
        </w:rPr>
        <w:t>4-10-1927.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withdrawn my insistence on the 4 o’clock time solely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of the general good. I have explained things in detail to </w:t>
      </w:r>
      <w:r>
        <w:rPr>
          <w:rFonts w:ascii="Times" w:hAnsi="Times" w:eastAsia="Times"/>
          <w:b w:val="0"/>
          <w:i w:val="0"/>
          <w:color w:val="000000"/>
          <w:sz w:val="22"/>
        </w:rPr>
        <w:t>Maganlal. But do question me if you have any more doubts.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get the letter from Balkrishna. I shall write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get the time. Also tell Chhotelal that perhaps I may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write to him today.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9417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5,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it is because I am fast moving away from Madras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have not overtaken me. I expect a haul tomorrow.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just to tell you that I am thinking of you.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Love,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5298. Courtesy: Mirabehn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SPEECH AT PUBLIC MEETING, KOILPATTI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1927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acknowledging all the welcome addresses and the purses expressed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thanks and said that he would auction what he received here at this place itself,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close of the meeting, as he did in all other places. For, he did not wish to keep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things with him and further it was a difficult task for him to carry them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to place. The people of this locality might easily have them by purchasing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at the auction, and the amount they thus paid would be utilized for the relief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poor and the service of </w:t>
      </w:r>
      <w:r>
        <w:rPr>
          <w:rFonts w:ascii="Times" w:hAnsi="Times" w:eastAsia="Times"/>
          <w:b w:val="0"/>
          <w:i/>
          <w:color w:val="000000"/>
          <w:sz w:val="18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point stated in one of the addresses that the relationship </w:t>
      </w:r>
      <w:r>
        <w:rPr>
          <w:rFonts w:ascii="Times" w:hAnsi="Times" w:eastAsia="Times"/>
          <w:b w:val="0"/>
          <w:i w:val="0"/>
          <w:color w:val="000000"/>
          <w:sz w:val="18"/>
        </w:rPr>
        <w:t>between the Brahmins and non-Brahmins in South India was becoming as much</w:t>
      </w:r>
    </w:p>
    <w:p>
      <w:pPr>
        <w:autoSpaceDN w:val="0"/>
        <w:autoSpaceDE w:val="0"/>
        <w:widowControl/>
        <w:spacing w:line="220" w:lineRule="exact" w:before="2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in her collection, has placed the letter at the end of 1927.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first week of October, 1927, Gandhiji wrote to Mirabehn every day. 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 gap on the 5th which was a Wednesday.  The contents connect this letter to those </w:t>
      </w:r>
      <w:r>
        <w:rPr>
          <w:rFonts w:ascii="Times" w:hAnsi="Times" w:eastAsia="Times"/>
          <w:b w:val="0"/>
          <w:i w:val="0"/>
          <w:color w:val="000000"/>
          <w:sz w:val="18"/>
        </w:rPr>
        <w:t>of the 4th and 6th of October 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strained as that between the Hindus and Muslims in Northern India, Mahatmaji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had been trying to understand this problem and that he spared as much leisure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he could to the leaders of non-Brahmin movement to discuss the matter with him.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thought that by this time, he had understood the problem and he would try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eradicate the difference between these two communities and establish friendly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relations between them by writing about this question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More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would not do. For, he was not confident that the leaders of either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act up to his advice. The leaders of both communities should meet together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 the points of difference and sincerely try to effect a reconciliation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The allegations of non-Brahmins against Brahmins were sometimes just.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sometimes they exaggerated the matter. He would accept all their reasonable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statements. But he did not like the unreasonable hatred of Brahmins prevalent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non-Brahmins. He would concur with the non-Brahmins in their statement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Brahmins were not doing their duties properly. But he could not accept the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non-Brahmin leaders that the Brahmins had created all the evils. He was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confident that the Brahmins would, on his advice, be willing to lose their ancient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rights. But he would tell them that the struggle was quite unfair and was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 of their country. Above all he would urge upon the leaders of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 to effect a fair and honest compromise among themselves.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 his opinions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he did not care as to their acceptance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rejection by others.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8-10-1927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‘AN INDIGNANT PROTEST’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 master of a Bengali school writes 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910" w:val="left"/>
          <w:tab w:pos="4630" w:val="left"/>
        </w:tabs>
        <w:autoSpaceDE w:val="0"/>
        <w:widowControl/>
        <w:spacing w:line="26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advice and utterances to students at Madras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asking them to marry </w:t>
      </w:r>
      <w:r>
        <w:rPr>
          <w:rFonts w:ascii="Times" w:hAnsi="Times" w:eastAsia="Times"/>
          <w:b w:val="0"/>
          <w:i w:val="0"/>
          <w:color w:val="000000"/>
          <w:sz w:val="18"/>
        </w:rPr>
        <w:t>widowed girls only, have horrified us. . . 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kind of advice will tend to destroy the tendency of the widows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observe lifelong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Your theory of marriage will overturn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theory of transmigration, rebirth and even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mukti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will bring down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society on the same level with other societies which we do not like.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Examples of Ahalyabai, Rani Bhavani, Behula, Sita, Savitri, Damayanti will </w:t>
      </w:r>
      <w:r>
        <w:rPr>
          <w:rFonts w:ascii="Times" w:hAnsi="Times" w:eastAsia="Times"/>
          <w:b w:val="0"/>
          <w:i w:val="0"/>
          <w:color w:val="000000"/>
          <w:sz w:val="18"/>
        </w:rPr>
        <w:t>guide the Hindu society and we must direct it according to their ideals. . . .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</w:t>
      </w:r>
      <w:r>
        <w:rPr>
          <w:rFonts w:ascii="Times" w:hAnsi="Times" w:eastAsia="Times"/>
          <w:b w:val="0"/>
          <w:i/>
          <w:color w:val="000000"/>
          <w:sz w:val="18"/>
        </w:rPr>
        <w:t>Varnashrama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its Distortion”, 17-11-1927.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then spoke on khadi and untouchability.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Pachaiyappa’s College, Madras”, September 15, 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Deliverance from phenomenal existence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indignant protest leaves me unconverted and unrepentant.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will not wean from her purpose a single widow who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of her own and who knows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is bent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it. But if the advice is followed, it will certainly bring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to those girls of tender age who know not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when they were put through the ceremony. The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‘widow’ in their connection is a violent abuse of a name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associations. It is precisely for the very object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has in view that I advise the youth of the country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 these so-called widows or not at all. The sacredness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can be preserved only when it is purged of the curse of </w:t>
      </w:r>
      <w:r>
        <w:rPr>
          <w:rFonts w:ascii="Times" w:hAnsi="Times" w:eastAsia="Times"/>
          <w:b w:val="0"/>
          <w:i w:val="0"/>
          <w:color w:val="000000"/>
          <w:sz w:val="22"/>
        </w:rPr>
        <w:t>child widowhood.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that the widows attain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they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 foundation whatsoever in experience.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necessary than mere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final bliss. And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superimposed carries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 with it, and often gives rise to secret vice that saps the morals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society in which that vice exists. Let the correspondent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>am writing from personal observation.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glad indeed if my advice results in elementary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being done to the maiden widows, and if for that reason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maidens instead of being prematurely sold to man’s lust are </w:t>
      </w:r>
      <w:r>
        <w:rPr>
          <w:rFonts w:ascii="Times" w:hAnsi="Times" w:eastAsia="Times"/>
          <w:b w:val="0"/>
          <w:i w:val="0"/>
          <w:color w:val="000000"/>
          <w:sz w:val="22"/>
        </w:rPr>
        <w:t>given an opportunity of waiting for maturity in age and wisdom.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theory of marriage that is inconsistent with a belief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transmigration, rebirth or </w:t>
      </w:r>
      <w:r>
        <w:rPr>
          <w:rFonts w:ascii="Times" w:hAnsi="Times" w:eastAsia="Times"/>
          <w:b w:val="0"/>
          <w:i/>
          <w:color w:val="000000"/>
          <w:sz w:val="22"/>
        </w:rPr>
        <w:t>mukti.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reader should know that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Hindus whom we arrogantly describe as belonging to the 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have no ban on widow remarriage. And I do not see how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remarriage of old widowers does not interfere with that belief,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of girls wrongly described as widows can interfere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 belief. I may mention for the edification of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transmigration and rebirth are not mere theories with me but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patent as the daily rise of the sun. </w:t>
      </w:r>
      <w:r>
        <w:rPr>
          <w:rFonts w:ascii="Times" w:hAnsi="Times" w:eastAsia="Times"/>
          <w:b w:val="0"/>
          <w:i/>
          <w:color w:val="000000"/>
          <w:sz w:val="22"/>
        </w:rPr>
        <w:t>Mukti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fact to realize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striving with all my might. And it is the contemplation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given me a vivid for the belief that in the Vedic times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any absolute ban upon remarriage of widows. But my crusade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against real widowhood. It is against its atrocious caricature.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way is not to regard as widows at all the girls I have in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whom every Hindu who has a spark of chivalry in him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relieve from their intolerable yoke. I therefore humbly </w:t>
      </w:r>
      <w:r>
        <w:rPr>
          <w:rFonts w:ascii="Times" w:hAnsi="Times" w:eastAsia="Times"/>
          <w:b w:val="0"/>
          <w:i w:val="0"/>
          <w:color w:val="000000"/>
          <w:sz w:val="22"/>
        </w:rPr>
        <w:t>but emphatically repeat the advice to every young Hindu to refuse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marry any but these maidens miscalled widows.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6-10-1927 consciousness of the wrong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done to these maiden widows. Let us not in our emasculation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in the same breath as these modern injured maiden widows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immortal names of Sita and others referred to by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whilst there is, and very properly, glorification of real </w:t>
      </w:r>
      <w:r>
        <w:rPr>
          <w:rFonts w:ascii="Times" w:hAnsi="Times" w:eastAsia="Times"/>
          <w:b w:val="0"/>
          <w:i w:val="0"/>
          <w:color w:val="000000"/>
          <w:sz w:val="22"/>
        </w:rPr>
        <w:t>widowhood in Hinduism, there is, so far as I am aware, no warrant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NOTES</w:t>
      </w:r>
    </w:p>
    <w:p>
      <w:pPr>
        <w:autoSpaceDN w:val="0"/>
        <w:autoSpaceDE w:val="0"/>
        <w:widowControl/>
        <w:spacing w:line="266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K</w:t>
      </w:r>
      <w:r>
        <w:rPr>
          <w:rFonts w:ascii="Times" w:hAnsi="Times" w:eastAsia="Times"/>
          <w:b w:val="0"/>
          <w:i w:val="0"/>
          <w:color w:val="000000"/>
          <w:sz w:val="18"/>
        </w:rPr>
        <w:t>HADI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8"/>
        </w:rPr>
        <w:t>OVER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Kailas Nath Katju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distinguished advocate of Allahabad,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 a letter some time ago referring to several matters, and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avowed his love of khadi and enclosed the first instalment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the A.I.S.A. I felt that the part of the letter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khadi should be published by way of encouragement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moneyed men, especially lawyers. I therefore wrote asking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permission to publish his letter and incidentally expostulated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about the foreign black alpaca and endeavoured to explain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sacrificial spinning. I am now able to publish below his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so far as they relate to khadi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lawyers and other professional men may not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 other respects, but they can all follow Dr. Katju’s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by adopting khadi and contributing to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Association, which is always in want because of the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for organizing more villages than the Association has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It is not possible to produce an increasing amount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increasing the capital, and till khadi has become universal in </w:t>
      </w:r>
      <w:r>
        <w:rPr>
          <w:rFonts w:ascii="Times" w:hAnsi="Times" w:eastAsia="Times"/>
          <w:b w:val="0"/>
          <w:i w:val="0"/>
          <w:color w:val="000000"/>
          <w:sz w:val="22"/>
        </w:rPr>
        <w:t>India expenses of the organization must remain a recurring item.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D</w:t>
      </w:r>
      <w:r>
        <w:rPr>
          <w:rFonts w:ascii="Times" w:hAnsi="Times" w:eastAsia="Times"/>
          <w:b w:val="0"/>
          <w:i w:val="0"/>
          <w:color w:val="000000"/>
          <w:sz w:val="18"/>
        </w:rPr>
        <w:t>OUBLE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IN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correspondent, who sends his name for my information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adopts the pseudonym of ‘A Bachelor’, writes with reference to my </w:t>
      </w:r>
      <w:r>
        <w:rPr>
          <w:rFonts w:ascii="Times" w:hAnsi="Times" w:eastAsia="Times"/>
          <w:b w:val="0"/>
          <w:i w:val="0"/>
          <w:color w:val="000000"/>
          <w:sz w:val="22"/>
        </w:rPr>
        <w:t>article “Is It a Marriage?”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published some time ago a long letter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1887-1968; prominent Congress leader; sometime Home Minister, Gover-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nment of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here; Katju had promised to send a monthly contribution to </w:t>
      </w:r>
      <w:r>
        <w:rPr>
          <w:rFonts w:ascii="Times" w:hAnsi="Times" w:eastAsia="Times"/>
          <w:b w:val="0"/>
          <w:i w:val="0"/>
          <w:color w:val="000000"/>
          <w:sz w:val="18"/>
        </w:rPr>
        <w:t>the  Khadi Fund, spin regularly and use fine black khadi in place of    foreign  alpaca.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1-9-1927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which I abridge as follows 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read with interest the article in your paper of the 1st instant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heading “Is It a Marriage?”? Though the names of the parties are omitted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an open secret to the Gaud Sarasvat Brahmins from Karwar. As a member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community in which the marriage in question took place I wish to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public and the Gaud Sarasvat Brahmins throughout India in </w:t>
      </w:r>
      <w:r>
        <w:rPr>
          <w:rFonts w:ascii="Times" w:hAnsi="Times" w:eastAsia="Times"/>
          <w:b w:val="0"/>
          <w:i w:val="0"/>
          <w:color w:val="000000"/>
          <w:sz w:val="18"/>
        </w:rPr>
        <w:t>particular the following few lines for their careful consideration :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is no doubt a disgrace for a man to buy a girl. But there is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custom among us which is equally bad, for a father among us is obliged to buy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husband for his daughter and the amount received by the husband is 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dowry. It is not settled to suit the purse of the parents of girls but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hereditary income of the would-be husband or it sometimes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depends upon the education he has received. The more a man is educated,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higher the degrees he has received, the more is he worth in the matrimonial </w:t>
      </w:r>
      <w:r>
        <w:rPr>
          <w:rFonts w:ascii="Times" w:hAnsi="Times" w:eastAsia="Times"/>
          <w:b w:val="0"/>
          <w:i w:val="0"/>
          <w:color w:val="000000"/>
          <w:sz w:val="18"/>
        </w:rPr>
        <w:t>market.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few months back the marriage took place in Bombay of a well-educated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gentleman who is a high government official and it is said that a dowry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nearly Rs. 20,000 was presented to him. It is really a pity that the people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 higher education are going lower and lower by resorting to the very </w:t>
      </w:r>
      <w:r>
        <w:rPr>
          <w:rFonts w:ascii="Times" w:hAnsi="Times" w:eastAsia="Times"/>
          <w:b w:val="0"/>
          <w:i w:val="0"/>
          <w:color w:val="000000"/>
          <w:sz w:val="18"/>
        </w:rPr>
        <w:t>practices they are expected to put down.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another letter on the subject from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community. It appears that those who wish to buy wives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Goa in search, for it is there that poor Sarasvat Brahmins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who are not ashamed to enrich themselves by selling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 to persons old enough to be their fathers or grandfathers.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community commits a double sin. An educated young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open to the highest bidder for is hand,and needy parents are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negotiate the sale of their daughters, hardly out of their teens,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oldest men (sometimes educated) who are prepared to pay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price. The only consolation that the Sarasvat community may derive,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wishes to, and if it would postpone a dealing with the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some excuse or other, is that there are other ‘castes’ too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free from the same evil. The difference, if any, would be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degree. But if the Sarasvat community would lead the reform,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disdain to seek the doubtful refuge of the </w:t>
      </w:r>
      <w:r>
        <w:rPr>
          <w:rFonts w:ascii="Times" w:hAnsi="Times" w:eastAsia="Times"/>
          <w:b w:val="0"/>
          <w:i/>
          <w:color w:val="000000"/>
          <w:sz w:val="22"/>
        </w:rPr>
        <w:t>tu quoque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will, now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evil has been exposed, set about ridding itself of the double sin.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6-10-1927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from Tuticorin. I had expected something from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have news from the Ashram of your safe arrival there. May </w:t>
      </w:r>
      <w:r>
        <w:rPr>
          <w:rFonts w:ascii="Times" w:hAnsi="Times" w:eastAsia="Times"/>
          <w:b w:val="0"/>
          <w:i w:val="0"/>
          <w:color w:val="000000"/>
          <w:sz w:val="22"/>
        </w:rPr>
        <w:t>God bless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IRABEHN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ATYAGRAHA</w:t>
      </w:r>
      <w:r>
        <w:rPr>
          <w:rFonts w:ascii="Times" w:hAnsi="Times" w:eastAsia="Times"/>
          <w:b w:val="0"/>
          <w:i w:val="0"/>
          <w:color w:val="000000"/>
          <w:sz w:val="18"/>
        </w:rPr>
        <w:t>ASHRAM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5284. Courtesy: Mirabehn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SPEECH AT PUBLIC MEETING, TUTICORIN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all these addresses and purses. I thank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Sarathambal and Saraswati Devi for their bangles. These sisters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anticipated my request to them which I make whenever and wherever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them. I thank also the donor of the new and beautiful ring,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donors of silver cups. All these and the framed addresses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presently offered to you for sale. For, by this time all of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do not use all these for my own person, and for the self-styled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not be right to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use of all these and I make no personal use but I welcome </w:t>
      </w:r>
      <w:r>
        <w:rPr>
          <w:rFonts w:ascii="Times" w:hAnsi="Times" w:eastAsia="Times"/>
          <w:b w:val="0"/>
          <w:i w:val="0"/>
          <w:color w:val="000000"/>
          <w:sz w:val="22"/>
        </w:rPr>
        <w:t>these gifts from you. I have a right to welcome such gifts.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you on having a Hindi teacher in your midst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learnt with pleasure that not only boys and girls but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grown-up men and women are learning Hindi. But I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expenses of Hindi tuition are not borne by you in their entirety.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that, if it is so, it is a serious reflection upon your patrotism.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know, for several years past the people in the north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financing this Hindi Propaganda. But it is high time now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self-supporting. Surely it cannot cost you much money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support one Hindi teacher or two teachers among your midst. </w:t>
      </w:r>
      <w:r>
        <w:rPr>
          <w:rFonts w:ascii="Times" w:hAnsi="Times" w:eastAsia="Times"/>
          <w:b w:val="0"/>
          <w:i w:val="0"/>
          <w:color w:val="000000"/>
          <w:sz w:val="22"/>
        </w:rPr>
        <w:t>I may think therefore that you will take all pains to see that you pay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all the tuition he gives.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you also on your having a national school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town and on having named it after Lokamanya Bal Gangadhar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Tilak. It grieves me to hear from your address that you are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for the expenses of this school. It is something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in your school, and also that you are teaching Hindi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school. I do hope that patriotic citizens will look into the affairs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institution and make it self-supporting. In your address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 to set apart a certain portion of the amount of collections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town to your school. I am sorry to have to inform you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possible for me to do so. However willing I may feel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just and honest on my part to deflect even a moiety of the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earmarked for a definite purpose. I may gladly, however, part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sum of the collections if some citizens had given me the purse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distinct request that a certain fraction of it might be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school. Even now if there is any citizen so minded to give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in that manner, I shall only be too glad to do so. That, however,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method by which you can support the institution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something, but it behoves the citizens of Tuticorin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existing state of affairs of this institution and make it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an independent one.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from personal experience of several national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these institutions are conducted and how beautifully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the national purpose. If you have taken any interest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 that has overtaken our countrymen in the north,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pupils of national institutions in these villages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great help in reclaiming the area and in relieving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 to the extent and with the resources that lay in their power.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spontaneous and substantial voluntary service done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pupils of the national schools in Gujarat, Mr. Vallabhbhai Patel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been able to do what he had done towards the relief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flood-stricken people. I, therefore, ask the citizens of Tuticorin to </w:t>
      </w:r>
      <w:r>
        <w:rPr>
          <w:rFonts w:ascii="Times" w:hAnsi="Times" w:eastAsia="Times"/>
          <w:b w:val="0"/>
          <w:i w:val="0"/>
          <w:color w:val="000000"/>
          <w:sz w:val="22"/>
        </w:rPr>
        <w:t>keep the institution going.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way for you to get some amount of help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Khadi Fund. You know that there is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If you will induce your pupils to take up hand-spinning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produce yarn you can send the same to the Association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>pay you a decent price and also try to help you in a way.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people saying that I have made no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 language during my tour in this Province, and to the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learning it. I have even been accused on that account. I am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cannot endorse that tribute of rebuke. Those who have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intimately will admit that the rebuke is uncharitable. I have dilated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time on the need of knowing the Tamil language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English and even as early as 1915 I have been asking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prefer Tamil to English. Before the year 1917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ten years ago I carried on a ceaseless agitation for the imparting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instruction to pupils in schools through the medium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vernacular of the province and asking people to cultivate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vernaculars by speaking in their vernaculars and studying literatures </w:t>
      </w:r>
      <w:r>
        <w:rPr>
          <w:rFonts w:ascii="Times" w:hAnsi="Times" w:eastAsia="Times"/>
          <w:b w:val="0"/>
          <w:i w:val="0"/>
          <w:color w:val="000000"/>
          <w:sz w:val="22"/>
        </w:rPr>
        <w:t>in their respective vernaculars.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very rightly draw my attention to the treasures that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Tirukural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me inform you that some twenty years ago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to learn Tamil with the desire and object of studying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Tirukural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original. It has been a matter of deep sorrow to me that God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me time to finish studying the Tamil language. I am entirely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the agitation for making the vernaculars as medium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instruction. We ought to learn the Tamil language and prefer it to </w:t>
      </w:r>
      <w:r>
        <w:rPr>
          <w:rFonts w:ascii="Times" w:hAnsi="Times" w:eastAsia="Times"/>
          <w:b w:val="0"/>
          <w:i w:val="0"/>
          <w:color w:val="000000"/>
          <w:sz w:val="22"/>
        </w:rPr>
        <w:t>English and place it above all other languages.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 I have mildly rebuked the Reception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place when they read their address in English instead of in Tamil,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of their province. I hope, therefore, that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 me any more in regard to this matter as you know that I am for </w:t>
      </w:r>
      <w:r>
        <w:rPr>
          <w:rFonts w:ascii="Times" w:hAnsi="Times" w:eastAsia="Times"/>
          <w:b w:val="0"/>
          <w:i w:val="0"/>
          <w:color w:val="000000"/>
          <w:sz w:val="22"/>
        </w:rPr>
        <w:t>replacing English by Tamil in all schools and centres.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also an address from the fishermen in Tuticorin.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 to point a way out of a difficulty that faces them. I am sorry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I have not read the Bill referred to in their address.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a matter for the local patriots to guide them. Having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cleared the ground covered by the address, I will now come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favourite subject that has brought me here.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8-10-1927</w:t>
      </w:r>
    </w:p>
    <w:p>
      <w:pPr>
        <w:autoSpaceDN w:val="0"/>
        <w:autoSpaceDE w:val="0"/>
        <w:widowControl/>
        <w:spacing w:line="220" w:lineRule="exact" w:before="126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Ancient Tamil classic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then spoke on khadi and untouchability.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SPEECH AT PUBLIC MEETING, TINNEVELLY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numerous addresses of welcome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purses and gifts. I thank you still more for refraining from reading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addresses. I have had a somewhat taxing day and a still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taxing drive in the midst of terrific din and noise in Tinnevelly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late for me also. You can, therefore, now perhaps understand how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your having waived your right of reading the addresses.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me so many gifts, large and small, that it will take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before I dispose of them all in auction as I usually do at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meeting. I need hardly tell you that I have read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addresses, the translations of which were furnished to me. I value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given in the address of the Indian Christian Association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their community that while formerly they might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identified themselves with national movements, now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identifying themselves more with these movements. Indeed,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watching with very great interest and pleasure this manifestation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Christian friends throughout the south. There is no doubt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it is as it should be. Acceptance of Christianity or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should never mean denationalization. Nationalism need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 or inconsistent with internationalism. That nationalism,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based upon pure selfishness and the exploitation of other nations,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an evil. But I cannot conceive of internationalism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>healthy and desirable national spirit.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note in that address complete sympathy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movement. To me, it appears to be monstrous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opposition to such an incredibly simple thing as khadi.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khadi is nothing but a desire to identify oneself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millions of India. He or she, who has the slightest feeling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serve these toiling millions, cannot help beginning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Only recently did Sir M. Visvesvarayya deplore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people in the villages who have so much time and leisure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sending their raw produce outside India and depriving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of the opportu nities to help themselves with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efforts. Indeed, in this part of the country you have an unrivalled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to turn the cotton you produce to good account. You see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71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on the table these pieces of khadi whose history I will give you.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in your midst a gentleman whose name is Mr. Aramvalarth-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anatham Pillai. He and my kind host, Mr. Vishwanatha Pillai,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conspired to teach boys and girls in two schools simple spinning.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labours of these boys and girls who are spinning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produce seventeen yards in one month. And I hope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 this meeting despises this little production on the part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girls who have not known till now what it is to produce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yard. This is one of the countries possessing the largest manpower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 of the earth. This manpower, according to the same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I quoted just now, remains unutilized. If all the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India were engaged only for a short time every day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imagine the enormous increase in the productive capacity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without any capital or any special skill in technical activity.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here nearly 85 yards of khadi all spun and woven here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cotton by your own boys and girls. Here, there is historical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for you about which there is as much poetry also.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has presented me with one piece and asked me to use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auction it at the meeting. I needed no encouragement from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him such a promise. As a matter of fact, every piece of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using has its own history somewhat like the history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It gives me a great joy to be able to know who was the sister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who spun the yarn or whose was the hand that wove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I wear. This is one very vast universal industry in India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takes its sweep over millions of our starving countrymen,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on which you can build great national activity and unite all the </w:t>
      </w:r>
      <w:r>
        <w:rPr>
          <w:rFonts w:ascii="Times" w:hAnsi="Times" w:eastAsia="Times"/>
          <w:b w:val="0"/>
          <w:i w:val="0"/>
          <w:color w:val="000000"/>
          <w:sz w:val="22"/>
        </w:rPr>
        <w:t>castes and communities of this country.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these friends, while they have great faith in the future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its ability to solve to a great extent the deep and distressful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of the masses, have little faith now in the 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Brahmin-non-Brahmin question in this country. They fear,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 fears, that is too much of the smell of the Brahmin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work in the Tamil Nadu. I have been therefore bound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whilst I may sell this khadi to you I should not utilize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for the khadi work in Tamil Nadu. I have given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promise, for I need as much money as you can give me for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other parts of India. But I may inform you, that though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undoubtedly this smell of the Brahmin in the khadi organization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 Nadu, the large majority of spinners and weavers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>supported out of the movement are non-Brahmins. And let me also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0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my assurance as President and head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that if I can get as many skilled workers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from the non-Brahmins I will today dismiss all the 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from the A.I.S.A. Let me further tell you that those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who are serving the A.I.S.A. in the Tamil Nadu are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them capable of earning far more than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ever give them. I give you my assurance that the A.I.S.A.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which anyone may approach who has the slightest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enrich himself. It demands selflessness, self-sacrifice and purity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It would be impossible for me to work the A.I.S.A. on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scale obtainable in the service of the Government.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A.I.S.A. men who were at one time earning between Rs. 1,000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1,500 per mensem, who are now getting hardly Rs. 100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If I begin to pay big salaries to such officers of A.I.S.A.,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have to file a petition in the Insolvency Court. (Laughter.)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take it from me that if there are Brahmins identified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A.I.S.A., they approach it with the true Brahminical spirit. And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to you, that non-Brahmin though I am, I have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the real and the true Brahminical spirit. If I can get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men with that spirit, I can undertake with confidence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almost every one of the problems that afflict this country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root meaning of a Brahmin is one who knows God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qualifications required of such a person are that he is an embodiment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learning, self-sacrifice and service. I admit that such Brahmins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found everywhere in India. But I give you my own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that there are still in existence such Brahmins. And it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businesses in India to get hold of every such Brahmin.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the A.I.S.A. does possess some Brahmins of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the type I described to you. And personally I do not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be possible to conduct the great movement on the scale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conducted now without the knowledge and self-sacrifice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It I had the time and strength I would have spoken to you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length on this vexing Brahmin-non-Brahmin question.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think that I have now a fair grasp of what this question is.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as soon as I get the time, to reduce my views to writing.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we may debate and discuss the Brahmin-non-Brahmin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>let us not forget the masses of India.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may put it in a nutshell, after all the Brahmin-non-Brah- 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also resolves itself into one of untouchability. And he who </w:t>
      </w:r>
      <w:r>
        <w:rPr>
          <w:rFonts w:ascii="Times" w:hAnsi="Times" w:eastAsia="Times"/>
          <w:b w:val="0"/>
          <w:i w:val="0"/>
          <w:color w:val="000000"/>
          <w:sz w:val="22"/>
        </w:rPr>
        <w:t>will successfully kill this cobra of untouchability will have laid the axe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root of the Brahmin-non-Brahmin question. For it is my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it is this curse of untouchability which has crept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and has poisoned Hinduism itself. After all,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which, in its most excessive and excruciating form,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us the untouchables and unseeables, has been running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core of Hinduism. The basis of untouchability is an arrogant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assumption of superiority of one class over another; and once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dealt with the hydra-headed monster of superiority,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we have very little to fight about. I therefore invite you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me in this crusade against untouchability in every form. Whilst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glad to find from your addresses and the talk I had this afternoon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municipal schools are open to untouchables, I ask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satisfied with that alone. When untouchability is really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our midst you will not find any untouchable quarter.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will have the same rights as the tallest Brahmin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inmost sanctuary of any temple to which any Brahmin can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have the same access that anybody else may have to public </w:t>
      </w:r>
      <w:r>
        <w:rPr>
          <w:rFonts w:ascii="Times" w:hAnsi="Times" w:eastAsia="Times"/>
          <w:b w:val="0"/>
          <w:i w:val="0"/>
          <w:color w:val="000000"/>
          <w:sz w:val="22"/>
        </w:rPr>
        <w:t>wells and public places. We shall then have no Brahmin tanks,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tanks and untouchable tanks. In the language of the </w:t>
      </w:r>
      <w:r>
        <w:rPr>
          <w:rFonts w:ascii="Times" w:hAnsi="Times" w:eastAsia="Times"/>
          <w:b w:val="0"/>
          <w:i/>
          <w:color w:val="000000"/>
          <w:sz w:val="22"/>
        </w:rPr>
        <w:t>Bhagavad Gita,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Brahmin and the Bhangi will be the same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Lord. And do not by any means be misled into thinking, as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misled by learned men, that this saying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applies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exceptional glory or spiritual merit. When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dead and gone you will not find in your midst what I am about </w:t>
      </w:r>
      <w:r>
        <w:rPr>
          <w:rFonts w:ascii="Times" w:hAnsi="Times" w:eastAsia="Times"/>
          <w:b w:val="0"/>
          <w:i w:val="0"/>
          <w:color w:val="000000"/>
          <w:sz w:val="22"/>
        </w:rPr>
        <w:t>to describe just now.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among the papers that I brought with me a painful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resident of this place has written to me. He tells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of your river Thamraparni is polluted by the citizens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He tells me while the medical authorities are injecting into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matter to prevent cholera, you yourselves are injecting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cholera germs into the river by polluting it in various ways.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of this Municipal Council thanks me for having spoken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openly and frankly on some defects of municipal administration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places. And the councillors tell me that they hope to profit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speeches. I do hope that this hope of theirs will be fulfilled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near future. May I suggest to you that you begin your work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cleansing the river bank of all the filth that is deposited on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to morning. You might have observed that I have connected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evil also with untouchability. I speak not only from my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but from that of thousands of men in India. We have </w:t>
      </w:r>
      <w:r>
        <w:rPr>
          <w:rFonts w:ascii="Times" w:hAnsi="Times" w:eastAsia="Times"/>
          <w:b w:val="0"/>
          <w:i w:val="0"/>
          <w:color w:val="000000"/>
          <w:sz w:val="22"/>
        </w:rPr>
        <w:t>cultivated unfortunately a habit of not looking after our own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sanitation, because of untouchability. We, the so-called higher classes,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look after our own sanitation. That, we consider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arrogance and prejudice, is specially the work of untouchables.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developed a kind of contempt for these countrymen of ours,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not even look as to what or how they are doing the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They, poor men, have never been told even the elementary laws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sanitation. And hence whether it is the river bank or any other place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as dirty as ever even after they are cleaned by them.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that it was in order to remedy this grave and serious defect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to raise a corps of scavengers for the Congress work at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Ahmedabad, not from untouchables but from Brahmins and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Brahmins. If you want to do the cleaning and the scavenging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and inexpensively, every one of you should be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scavenger. A mother who does not do scavenging for her baby ceases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mother. A little thought will show you that every one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got the welfare of your town in his heart will have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such mothers. It will delight my heart if it could be told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tour that you have also resolved to do the scavenging work 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omit to refer to many other social questions that I love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about. I must not forget the promise that I gave to the Nadar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of Virdhunagar. You have perhaps read in the papers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territorial untouchability. That such a fine body of clean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enterprising traders should be debarred from entering the temples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districts of Tinnevelly and Madura is a serious reflection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of these districts. I wish that you could by some means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get rid of this evil at the earliest possible time.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will go about collecting while I sell these things in auction.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those who buy these pieces of cloth will take pride in wearing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10-10-1927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LETTER TO PRAGJI DESAI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1927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PRAGJI,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had written to Sastriji and Andrews even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got it. I have sent your letter to Deenabandhu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along with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recommendation. Personally, I do not believe that he could have done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anything wrong. Whatever the explanation, he is certainly not likely to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F. Andrews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a lie deliberately; we should, moreover, be grateful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service he may render. Do nothing in haste. Since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lived in Natal, you need not take out a limited permit.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take out one if Sastri presses you to do so and undertakes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a few permits of more than a year’s limit and if you really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 in the Transvaal. That you are helping Manilal is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>indeed.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5030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MIRABEHN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going to write to you every day. For I fancy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need any soothing ointment. The wound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healed by this </w:t>
      </w:r>
      <w:r>
        <w:rPr>
          <w:rFonts w:ascii="Times" w:hAnsi="Times" w:eastAsia="Times"/>
          <w:b w:val="0"/>
          <w:i w:val="0"/>
          <w:color w:val="000000"/>
          <w:sz w:val="22"/>
        </w:rPr>
        <w:t>time. And your letter from the Ashram reassures me.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may take up the dairy work or whatever you like.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feeds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Chhotelal’s message is unacceptable. He must </w:t>
      </w:r>
      <w:r>
        <w:rPr>
          <w:rFonts w:ascii="Times" w:hAnsi="Times" w:eastAsia="Times"/>
          <w:b w:val="0"/>
          <w:i w:val="0"/>
          <w:color w:val="000000"/>
          <w:sz w:val="22"/>
        </w:rPr>
        <w:t>write and that fully.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5285. Courtesy: Mirabehn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141. SPEECH AT NAGERCOIL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1927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it gives me great pleasure to pay a second visit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beautiful part of India, I cannot conceal from you the deep grief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for the fact that in this fair land untouchability has a sway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exercise in any other part of India. I feel deeply humiliated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Hindu to find that it is in this enlightened Hindu State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appears in its most hideous form of unseeability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>unapproachability. I speak with a due sense of my responsibility that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“world”.</w:t>
      </w:r>
    </w:p>
    <w:p>
      <w:pPr>
        <w:autoSpaceDN w:val="0"/>
        <w:autoSpaceDE w:val="0"/>
        <w:widowControl/>
        <w:spacing w:line="220" w:lineRule="exact" w:before="2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“Food”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Bapu’s Letters to Mira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under the title “Message to Travancore”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untouchability is a curse that is eating into the vitals of Hinduism,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often feel that unless we take due precautions and remove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 from our midst, Hinduism itself is in danger of destruction.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age of reason, in this age of wide travel, in this age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 study of religions, there should be found people,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are educated, to uphold the hideous doctrine of treating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human being as an untouchable, or unapproachable,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unseeable because of his birth, passes my comprehension. As a lay,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student of Hinduism and claiming to be one desirous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practising Hinduism in the spirit and to the letter let me tell you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no warrant or support for this terrible doctrine. Let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ourselves into the belief that everything that is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and printed is Shastra and has a binding effect upon us.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opposed to the fundamental maxims of morality, that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opposed to trained reason, cannot be claimed as Shastra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ancient it may be. There is enough warrant for the proposition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just stated in the Vedas,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therefore hope that it will be possible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enlightened ruler of Travancore to blot the curse out of the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her reign. And what can be nobler than that a woman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say to herself and her people that during her rule it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possible for these people who have been suffering from age-</w:t>
      </w:r>
      <w:r>
        <w:rPr>
          <w:rFonts w:ascii="Times" w:hAnsi="Times" w:eastAsia="Times"/>
          <w:b w:val="0"/>
          <w:i w:val="0"/>
          <w:color w:val="000000"/>
          <w:sz w:val="22"/>
        </w:rPr>
        <w:t>long slavery to receive their full freedom?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also her difficulties and those of her councillors.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be it ever so autocratic, is always timid and cau tious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in such reforms. A wise government will welcome an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such reforms. An unwise govern ment impatient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will use violence in putting down such agitations.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personal experience of Vykom Satyagraha I know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Government which will not only tolerate but welcome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strengthen its hands to achieve this reform.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initiative therefore must lie with the people of Travancore, and that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with the so-called untouchables miscalled also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avarna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very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is a misnomer and a reproach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In many cases the remedy or the initiative lies not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but with the so-called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who have to rid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of the sin of untouchability. Let me tell you that it is not</w:t>
      </w:r>
    </w:p>
    <w:p>
      <w:pPr>
        <w:autoSpaceDN w:val="0"/>
        <w:autoSpaceDE w:val="0"/>
        <w:widowControl/>
        <w:spacing w:line="220" w:lineRule="exact" w:before="38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belonging to any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varnas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Belonging to one of the </w:t>
      </w:r>
      <w:r>
        <w:rPr>
          <w:rFonts w:ascii="Times" w:hAnsi="Times" w:eastAsia="Times"/>
          <w:b w:val="0"/>
          <w:i/>
          <w:color w:val="000000"/>
          <w:sz w:val="18"/>
        </w:rPr>
        <w:t>varnas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you to hold the belief passively that untouchability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crime. He who is a passive spectator of crime is really, and in law,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participator in it. You must, therefore, begin and continue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along all lawful and legitimate lines. Let me, if my voice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them, carry my voice to the Brahmin priests who are opposing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belated reform. It is a painful fact, but it is a historical truth,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priests who should have been the real custodians of religion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instrumental in destroying the religion of which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custodians. I see before my eyes the Brahmin priests in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elsewhere destroying the very religion of which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be custodians, from their ignorance or worse.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learning, when it is utilized in order to sustain a hideous superstition,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wrong, turns to dust. I wish therefore that they will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it is too late the signs of the times and march with the events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taking them and us voluntarily or involuntarily along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truth. All the religions of the world, while they may differ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respects unitedly proclaim that nothing lives in this world but </w:t>
      </w:r>
      <w:r>
        <w:rPr>
          <w:rFonts w:ascii="Times" w:hAnsi="Times" w:eastAsia="Times"/>
          <w:b w:val="0"/>
          <w:i w:val="0"/>
          <w:color w:val="000000"/>
          <w:sz w:val="22"/>
        </w:rPr>
        <w:t>truth.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also warn the impatient reformer that unless he keeps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on the right, strait and narrow path, he will hurt himself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hinder the reform about which he is rightly impatient.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I have placed in the hands of the reformer a matchless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priceless weapon in the form of satyagraha. But then the conditions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satyagraha are fairly hard. If he has faith in God,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faith in his cause, he will never be violent, not even against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fierce opponent whom he would accuse rightly of injustice,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and even violence. I state without fear of contradiction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has never been vindicated by violence. A satyagrahi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expects to conquer his opponents or his co-called enemies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force but by force of love, by process of conversion.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will be always gentle and gentlemanly. He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exaggerate. And since non-violence is otherwise known as love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weapon but that of self-suffering. And above all, in a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that of the removal of untouchability which in my opinion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essentially religious and one of self-purification, there is no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hate, no room for haste, no room for thoughtlessness and no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exaggeration. Since satyagraha is one of the most powerful methods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direct action, a satyagrahi exhausts all other means before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resorts to satyagraha. He will therefore constantly and continually </w:t>
      </w:r>
      <w:r>
        <w:rPr>
          <w:rFonts w:ascii="Times" w:hAnsi="Times" w:eastAsia="Times"/>
          <w:b w:val="0"/>
          <w:i w:val="0"/>
          <w:color w:val="000000"/>
          <w:sz w:val="22"/>
        </w:rPr>
        <w:t>approach the constituted authority, he will appeal to public opinion,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educate public opinion, state his case calmly and coolly before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who wants to listen to him, and only after he has exhausted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avenues will he resort to satyagraha. But when he has found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impelling call of the inner voice within him and launches out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he has burnt his boats and there is no receding. Let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hope that it will not be necessary in this land for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>undergo all the suffering for removing a wrong which is so patent.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glad to learn that immediately I entered this place,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Commissioner of Police was good enough to call on me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this great question. There are at the present moment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pending so far as I am aware; one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roads about Tiruvarppu and the other in connection with Suchindram.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am aware in both these places the reformers have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side. I understand that at the first place satyagrahis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commenced their battle. I think it is a hasty step.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sent them a telegram asking them to desist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and to see me tomorrow at Trivandrum. And I propose,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opportunity, as I hope I shall be, to discuss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with the authorities. Though this visit of mine to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intended to be confined principally to khadi or khadi collections,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fate threw me into the untouchability fray immediately on my arrival.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spare myself during the brief time that is at my disposal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humbly to assist both the State and the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>arriving at an honourable settlement.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20-10-1927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LETTER TO MANILAL AND SUSHILA GANDHI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RAVANCORE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9,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 regularly. We should not think about Sastriji’s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to which you refer. It is a kind of weakness from which </w:t>
      </w:r>
      <w:r>
        <w:rPr>
          <w:rFonts w:ascii="Times" w:hAnsi="Times" w:eastAsia="Times"/>
          <w:b w:val="0"/>
          <w:i w:val="0"/>
          <w:color w:val="000000"/>
          <w:sz w:val="22"/>
        </w:rPr>
        <w:t>practically no one in Government service can be free. I adopted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with the Government only when I found that its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altogether evil. It is but natural that, having grown in the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 in which you have, you cannot bear such flattery. But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Devdas’s operation for piles;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Mirabehn”, 3-10-1927.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for elders requires that, as far as possible,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them. You did well, of course, in drawing my attention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weakness, but do not permit your behaviour to Sastriji or your sincere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for him to be affected in any way. We have few patriotic </w:t>
      </w:r>
      <w:r>
        <w:rPr>
          <w:rFonts w:ascii="Times" w:hAnsi="Times" w:eastAsia="Times"/>
          <w:b w:val="0"/>
          <w:i w:val="0"/>
          <w:color w:val="000000"/>
          <w:sz w:val="22"/>
        </w:rPr>
        <w:t>workers as upright and able as Sastriji.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has been operated upon for piles. He is in Dr. Rajan’s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hospital. It is now six days since the operation. He is progressing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satisfactorily. Almost all the men in the Ashram are engaged in flood-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work. We arrived in Travancore today. Ba has gone to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Kanyakumari. (Mahadev and I have visited the place once. Kakasaheb </w:t>
      </w:r>
      <w:r>
        <w:rPr>
          <w:rFonts w:ascii="Times" w:hAnsi="Times" w:eastAsia="Times"/>
          <w:b w:val="0"/>
          <w:i w:val="0"/>
          <w:color w:val="000000"/>
          <w:sz w:val="22"/>
        </w:rPr>
        <w:t>is also accompanying her. He, too, has gone).</w:t>
      </w:r>
    </w:p>
    <w:p>
      <w:pPr>
        <w:autoSpaceDN w:val="0"/>
        <w:autoSpaceDE w:val="0"/>
        <w:widowControl/>
        <w:spacing w:line="220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4729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143. SPEECH AT TRIVANDRUM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On or before October 10,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at Nagercoil, here too the best part of the day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discussing this problem. Though it was partly a social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paid to the Dewan, we naturally began to discuss this thorny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And if you found me coming to the meetings a few minutes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it was because I had gone to pay my respects to Her Highness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Maharani Regent, and I found myself again discussing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with her. I have always, after having paid the first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Travancore, looked forward to a series of visits to this enchanting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Its most beautiful scenery, the location of Kanyakumari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Travancore, and the simplicity and freedom of the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captivated me when I first came here. But the pleasure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thoughts and associations always gave me has been seriously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marred by the thought that untouchability had assumed its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shape in Travancore, and it has pained me to think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has existed in that terrible form in a most ancient Hindu State,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the privilege of occupying the first place in all India in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educational progress. And this existence of untouchability in its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under the title “Message to Travancore”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Mahadev Desai’s “Weekly Letter”, Gandhiji was in  Trivandrum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October 9 and 10, 1927 and he made the speech after he had met the Maharaja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Maharani of Travancore;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“Speech at Nagercoil”, 8-10-1927.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0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form has always caused me so much pain, because I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be a Hindu of Hindus saturated with the spirit of Hinduism. </w:t>
      </w:r>
      <w:r>
        <w:rPr>
          <w:rFonts w:ascii="Times" w:hAnsi="Times" w:eastAsia="Times"/>
          <w:b w:val="0"/>
          <w:i w:val="0"/>
          <w:color w:val="000000"/>
          <w:sz w:val="22"/>
        </w:rPr>
        <w:t>I have failed to find a single warrant for the existence of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as we believe and practise it today in all those books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Hindu Shastras. But as I have repeatedly said in other places,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Hinduism really countenanced untouchability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hesitation in renouncing Hinduism itself. For I hold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to be worthy of the name, must not be inconsistent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truths of ethics and morality. But as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no part of Hinduism, I cling to Hinduism, but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more and more impatient of this hideous wrong. So,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this question was agitating Travancore I had no hesitation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plunging myself into it. If I have taken up this question,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 not in any way to embarrass the State. For I believe that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Highness the Maharani Regent is solicitous about the welfare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She also claims to be a reformer along these lines, and I fancy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commit no breach of confidence when I tell you that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 to see that this wrong is removed at the earliest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moment.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then governments cannot afford to lead in matters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reform. By their very nature governments are but interpreters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executors of the expressed will of the people whom they govern,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most auto-cratic government will find itself unable to impose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which its people cannot assimilate. So, if I was a subject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State I should be entirely satisfied to know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was willing to carry forward this reform as speedily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were willing to assimilate it. But having satisfied myself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thing, I should not rest content for one single moment till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the message of reform from mouth to mouth and village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Well-ordered, persistent agi-tation is the soul of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progress, and so if I were you, I would not let the Govenment rest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reform was carried through. Not allowing the Government to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by any means mean embarrassing the Government. A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welcomes and needs the support and warmth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 of such an agitation in order to achieve a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Government itself wants. I know that when I was here last,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told that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(caste) Hindus were all most anxious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of the abolition of untouchability in every shape and 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afraid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have slept over their wish.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not given a concrete form to their wish, and I believe that it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bounden duty of every Hindu in the State to wake up to a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duty and to wake up his lethargic brethren also to a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duty. And I have no shadow of a doubt that if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could with one voice express their wish, this monster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would go. It would be wrong therefore to ascribe our </w:t>
      </w:r>
      <w:r>
        <w:rPr>
          <w:rFonts w:ascii="Times" w:hAnsi="Times" w:eastAsia="Times"/>
          <w:b w:val="0"/>
          <w:i w:val="0"/>
          <w:color w:val="000000"/>
          <w:sz w:val="22"/>
        </w:rPr>
        <w:t>own lethargy and slothfulness to the Government.</w:t>
      </w:r>
    </w:p>
    <w:p>
      <w:pPr>
        <w:autoSpaceDN w:val="0"/>
        <w:tabs>
          <w:tab w:pos="550" w:val="left"/>
          <w:tab w:pos="1310" w:val="left"/>
          <w:tab w:pos="47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reformers in every community and every country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counted on one’s finger tips; and I know that the brunt of all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 falls upon the devoted heads of that small band of reformers.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the reformers then to do in the face of this evil of such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is really the question one has to solve. The reformers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have resorted to one or other of the two methods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to mention. The vast majority of them have drawn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evils by creating wild agitation and resorting to violence.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resorted to agitation that embarrasses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embarrasses the people and that disturbs the even tenor of the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citizens. The other school of reformers which I would call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school resorts to agitation of the gentle type. It disdains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attention by doing violence in thought, word or deed;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draws attention by simple self-suffering. It never exaggerates. It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departs by a hair’s breadth from truth, and whilst impatient of evil,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ill even to the evildoer. I have given that a short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placed it before this country as before South Africa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satyagraha. Do not for one moment mix up satyagraha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disobedience. Civil disobedience is no doubt a branch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It comes not at the beginning but at the fagend.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presupposes immense discipline. It presup poses great self-restraint.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based upon charity, and it never puts an unfavourable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unwarranted construction even upon the motives of its opponents.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seeks not to coerce but to convert. You may therefore imagine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surprise when I found the whole of my doctrine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grossly misinterpreted by a friend who visited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Virudhunagar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Trivandrum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report given by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had occurred between him and myself. It is a distortion from </w:t>
      </w:r>
      <w:r>
        <w:rPr>
          <w:rFonts w:ascii="Times" w:hAnsi="Times" w:eastAsia="Times"/>
          <w:b w:val="0"/>
          <w:i w:val="0"/>
          <w:color w:val="000000"/>
          <w:sz w:val="22"/>
        </w:rPr>
        <w:t>start to finish of the conversation that I had with him.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 VOICE: </w:t>
      </w:r>
      <w:r>
        <w:rPr>
          <w:rFonts w:ascii="Times" w:hAnsi="Times" w:eastAsia="Times"/>
          <w:b w:val="0"/>
          <w:i w:val="0"/>
          <w:color w:val="000000"/>
          <w:sz w:val="18"/>
        </w:rPr>
        <w:t>Shame.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there is no warrant for crying “shame”. The gentleman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</w:t>
      </w:r>
      <w:r>
        <w:rPr>
          <w:rFonts w:ascii="Times" w:hAnsi="Times" w:eastAsia="Times"/>
          <w:b w:val="0"/>
          <w:i/>
          <w:color w:val="000000"/>
          <w:sz w:val="18"/>
        </w:rPr>
        <w:t>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version of the interview,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“Interview to C. </w:t>
      </w:r>
      <w:r>
        <w:rPr>
          <w:rFonts w:ascii="Times" w:hAnsi="Times" w:eastAsia="Times"/>
          <w:b w:val="0"/>
          <w:i w:val="0"/>
          <w:color w:val="000000"/>
          <w:sz w:val="18"/>
        </w:rPr>
        <w:t>Kuttan Nair”, October 4, 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0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cried shame evidently does not know the virtue or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charity. For, I do not for one moment suggest that the friend who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has consciously or deliberately distorted my meaning.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believe the explanation that he gave me this morning.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drawn your attention to this prominently in order to illustrate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mean by satyagraha and also to show you the danger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know this fine weapon dabbling in it. I am simply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example in order to warn the would-be reformer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this method unless he is absolutely sure of his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unless he has got more than the ordinary measure of self-control,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seeing that I am enamoured of this method of satyagraha,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to be a matchless weapon, I do not want it to be misused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abused, so long as I can prevent it. I therefore advised this friend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out of this problem until he had understood what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>really was, and unless he had assimilated the true spirit of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again is not intended to damp the zeal of even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reformer. I am going into the problem so much in detail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reason that I want you to work at it in order to get the quickest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solution. I want therefore humbly to suggest that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who have had some experience of public life should take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and make it their own and harness the energy and the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youths who are interested in this problem but do not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solve it. And I suggest also that you place yourselves in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and day after day worry the life out of them until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is achieved. For I am free to tell you that not only is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Highness desirous of carrying out this reform but so is the Dewan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But belonging as he does to a different faith, you and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can appreciate his limitations. In my opinion,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concerned, it is on the side of reform;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initiative will have to come from you and not from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forgive me for having dealt with this very important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highly technical manner. I could not do otherwise as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time at my disposal so that I could have convened a few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at a conference and discussed the pros and cons.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that you would overlook the heaviness of my speech in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untouchability before a big audience as this.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question was put to me arising out of this question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morning, and that was what was the bearing of varnashrama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untouchability. That means that I should say a few words about </w:t>
      </w:r>
      <w:r>
        <w:rPr>
          <w:rFonts w:ascii="Times" w:hAnsi="Times" w:eastAsia="Times"/>
          <w:b w:val="0"/>
          <w:i w:val="0"/>
          <w:color w:val="000000"/>
          <w:sz w:val="22"/>
        </w:rPr>
        <w:t>my conception of varnashrama dharma. So far as I know anything at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Hinduism, the meaning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incredibly simple. It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the following on the part of us all the hereditary and traditional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 of our forefathers, in so far as that traditional calling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 with fundamental ethics, and this only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one’s livelihood. I regard this as the law of our being,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accept the definition of man given in all religions.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creation of God, man is the only animal who has been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that he may know his Maker. Man’s aim in life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 add from day to day to his material prospects and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possessions but his predominant calling is from day to day to </w:t>
      </w:r>
      <w:r>
        <w:rPr>
          <w:rFonts w:ascii="Times" w:hAnsi="Times" w:eastAsia="Times"/>
          <w:b w:val="0"/>
          <w:i w:val="0"/>
          <w:color w:val="000000"/>
          <w:sz w:val="22"/>
        </w:rPr>
        <w:t>come nearer his own Maker, and from this definition it was that the</w:t>
      </w:r>
    </w:p>
    <w:p>
      <w:pPr>
        <w:autoSpaceDN w:val="0"/>
        <w:autoSpaceDE w:val="0"/>
        <w:widowControl/>
        <w:spacing w:line="26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old discovered this law of our being. You will realize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follow this law of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would limit our material ambition,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our energy would be set free for exploring those vast fields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whereby and wherethrough we can now God. You will at once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nine-tenths of the activities that are today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world and which are engrossing our attention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into disuse. You will then be entitled to say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it today is a travesty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described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it undoubtedly is, but just as we do not hate truth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 parades itself as truth, but we sift untruth from truth and cling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latter, so also we can destroy the distortion that passes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purify the state to which the Hindu society has been reduced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necessary corollary to what I have stated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has become distorted, </w:t>
      </w:r>
      <w:r>
        <w:rPr>
          <w:rFonts w:ascii="Times" w:hAnsi="Times" w:eastAsia="Times"/>
          <w:b w:val="0"/>
          <w:i/>
          <w:color w:val="000000"/>
          <w:sz w:val="22"/>
        </w:rPr>
        <w:t>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disappeared. </w:t>
      </w:r>
      <w:r>
        <w:rPr>
          <w:rFonts w:ascii="Times" w:hAnsi="Times" w:eastAsia="Times"/>
          <w:b w:val="0"/>
          <w:i/>
          <w:color w:val="000000"/>
          <w:sz w:val="22"/>
        </w:rPr>
        <w:t>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the four stages in one’s life, and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who have kindly presented their purses to me—the 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Science students and the Law College students—were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me that they were living according to the laws of the first </w:t>
      </w:r>
      <w:r>
        <w:rPr>
          <w:rFonts w:ascii="Times" w:hAnsi="Times" w:eastAsia="Times"/>
          <w:b w:val="0"/>
          <w:i/>
          <w:color w:val="000000"/>
          <w:sz w:val="22"/>
        </w:rPr>
        <w:t>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they were </w:t>
      </w:r>
      <w:r>
        <w:rPr>
          <w:rFonts w:ascii="Times" w:hAnsi="Times" w:eastAsia="Times"/>
          <w:b w:val="0"/>
          <w:i/>
          <w:color w:val="000000"/>
          <w:sz w:val="22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thought, word and deed.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brahmachayashrama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enjoins that only those who live the life of a </w:t>
      </w:r>
      <w:r>
        <w:rPr>
          <w:rFonts w:ascii="Times" w:hAnsi="Times" w:eastAsia="Times"/>
          <w:b w:val="0"/>
          <w:i/>
          <w:color w:val="000000"/>
          <w:sz w:val="22"/>
        </w:rPr>
        <w:t>brahmachari,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least up to 25 years, are entitled to enter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</w:t>
      </w:r>
      <w:r>
        <w:rPr>
          <w:rFonts w:ascii="Times" w:hAnsi="Times" w:eastAsia="Times"/>
          <w:b w:val="0"/>
          <w:i/>
          <w:color w:val="000000"/>
          <w:sz w:val="22"/>
        </w:rPr>
        <w:t>ashrama,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i.e., the </w:t>
      </w:r>
      <w:r>
        <w:rPr>
          <w:rFonts w:ascii="Times" w:hAnsi="Times" w:eastAsia="Times"/>
          <w:b w:val="0"/>
          <w:i/>
          <w:color w:val="000000"/>
          <w:sz w:val="22"/>
        </w:rPr>
        <w:t>grihsthashrama.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because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of Hinduism is to make man better than he is and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nearer to his Maker,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a limit even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grihasthashrama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and imposed on us the obligation of </w:t>
      </w:r>
      <w:r>
        <w:rPr>
          <w:rFonts w:ascii="Times" w:hAnsi="Times" w:eastAsia="Times"/>
          <w:b w:val="0"/>
          <w:i/>
          <w:color w:val="000000"/>
          <w:sz w:val="22"/>
        </w:rPr>
        <w:t>vanap-</w:t>
      </w:r>
      <w:r>
        <w:rPr>
          <w:rFonts w:ascii="Times" w:hAnsi="Times" w:eastAsia="Times"/>
          <w:b w:val="0"/>
          <w:i/>
          <w:color w:val="000000"/>
          <w:sz w:val="22"/>
        </w:rPr>
        <w:t>rastha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sannyasa. But today you will vainly search throughout the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0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and breadth of India for a true </w:t>
      </w:r>
      <w:r>
        <w:rPr>
          <w:rFonts w:ascii="Times" w:hAnsi="Times" w:eastAsia="Times"/>
          <w:b w:val="0"/>
          <w:i/>
          <w:color w:val="000000"/>
          <w:sz w:val="22"/>
        </w:rPr>
        <w:t>brahmachari,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a true </w:t>
      </w:r>
      <w:r>
        <w:rPr>
          <w:rFonts w:ascii="Times" w:hAnsi="Times" w:eastAsia="Times"/>
          <w:b w:val="0"/>
          <w:i/>
          <w:color w:val="000000"/>
          <w:sz w:val="22"/>
        </w:rPr>
        <w:t>grihastha,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to talk of a </w:t>
      </w:r>
      <w:r>
        <w:rPr>
          <w:rFonts w:ascii="Times" w:hAnsi="Times" w:eastAsia="Times"/>
          <w:b w:val="0"/>
          <w:i/>
          <w:color w:val="000000"/>
          <w:sz w:val="22"/>
        </w:rPr>
        <w:t>vanaprastha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sannyasi. We may,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elongated wisdom, laugh at this scheme of life, if we wish to.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whatsoever that this is the secret of the great success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The Hindu civilization has survived the Egyptian,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Assyrian and the Babylonian. The Christian is but two thousand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old. The Islamic is but of yesterday. Great as both these are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in my humble opinion in the making. Christian Europe is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Christian, but is groping, and so in my opinion is Islam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groping for its great secret, and there is today a competition,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extremely unhealthy and ugly, between these three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religions. As years go by, the conviction is daily growing upon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law of man’s being and therefore as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 and Islam as it has been necessary for Hinduism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its saving. I refuse, therefore, to believe that </w:t>
      </w:r>
      <w:r>
        <w:rPr>
          <w:rFonts w:ascii="Times" w:hAnsi="Times" w:eastAsia="Times"/>
          <w:b w:val="0"/>
          <w:i/>
          <w:color w:val="000000"/>
          <w:sz w:val="22"/>
        </w:rPr>
        <w:t>varnash-rama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 curse of Hinduism, as it is the fashion nowaday in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some Hindus to say. But that does not mean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may tolerate for one moment or be gentle towards the hideous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travesty of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we see about us today.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common between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caste. Caste, if you will,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a drag upon Hindu progress, and untouchability is,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called it or described it, an excrescence upon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weedy growth fit only to be weeded out,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weed out the weeds that we see growing in wheat fields or rice fields.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conception of </w:t>
      </w:r>
      <w:r>
        <w:rPr>
          <w:rFonts w:ascii="Times" w:hAnsi="Times" w:eastAsia="Times"/>
          <w:b w:val="0"/>
          <w:i/>
          <w:color w:val="000000"/>
          <w:sz w:val="22"/>
        </w:rPr>
        <w:t>varna,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absolutely no idea of superiority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inferiority. If I again interpret the Hindu spirit rightly, all life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equal and one. It is therefore an arrogant assumption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the Brahmin when he says : “I am superior to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</w:t>
      </w:r>
      <w:r>
        <w:rPr>
          <w:rFonts w:ascii="Times" w:hAnsi="Times" w:eastAsia="Times"/>
          <w:b w:val="0"/>
          <w:i/>
          <w:color w:val="000000"/>
          <w:sz w:val="22"/>
        </w:rPr>
        <w:t>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.” That is not what the Brahmins of old said.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commanded homage not because they claimed superiority,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claimed the right of service through and through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expectation of a reward. The priests, who today arrogate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themselves the function of the Brahmin and distort religion, are no </w:t>
      </w:r>
      <w:r>
        <w:rPr>
          <w:rFonts w:ascii="Times" w:hAnsi="Times" w:eastAsia="Times"/>
          <w:b w:val="0"/>
          <w:i w:val="0"/>
          <w:color w:val="000000"/>
          <w:sz w:val="22"/>
        </w:rPr>
        <w:t>custodians of Hinduism or Brahminism. Consciously or unconsci-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ously they are laying the axe at the root of the very tree on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sitting, and when they tell you that Shastras enjoin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they talk of pollution distance, I have no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they are belying their creed and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misinterpreting the spirit of Hinduism. You will now perhaps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why it is absolutely necessary for you Hindus who are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listening to me to energize yourselves and rid yourselves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curse. You should take pride in leading the way of reform,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as you do to an ancient Hindu State. So far as I can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 around you here, the moment is certainly propitious </w:t>
      </w:r>
      <w:r>
        <w:rPr>
          <w:rFonts w:ascii="Times" w:hAnsi="Times" w:eastAsia="Times"/>
          <w:b w:val="0"/>
          <w:i w:val="0"/>
          <w:color w:val="000000"/>
          <w:sz w:val="22"/>
        </w:rPr>
        <w:t>for you if you will sincerely and energetically undertake this reform.</w:t>
      </w:r>
    </w:p>
    <w:p>
      <w:pPr>
        <w:autoSpaceDN w:val="0"/>
        <w:autoSpaceDE w:val="0"/>
        <w:widowControl/>
        <w:spacing w:line="294" w:lineRule="exact" w:before="0" w:after="17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20-10-1927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259"/>
        <w:gridCol w:w="3259"/>
      </w:tblGrid>
      <w:tr>
        <w:trPr>
          <w:trHeight w:hRule="exact" w:val="654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8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144. LETTER TO MIRABEHN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October 10, 1927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Yes, I am satisfied with two letters per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you. I should be satisfied with even one from you per week,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I became free from all anxiety about you. I am that very </w:t>
      </w:r>
      <w:r>
        <w:rPr>
          <w:rFonts w:ascii="Times" w:hAnsi="Times" w:eastAsia="Times"/>
          <w:b w:val="0"/>
          <w:i w:val="0"/>
          <w:color w:val="000000"/>
          <w:sz w:val="22"/>
        </w:rPr>
        <w:t>nearly now. And so I too have dropped off writing daily to you.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discuss your plans with Krishnadas, Surendra,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Chhotelal and others. Ask them to speak out their minds.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 additional warders. Do not omit to go to Bhansali.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 seven days’ fast. This I had consented to long ago. I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your presence soothes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will come to Orissa if all goes well here as well as there.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to keep fit.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to Mr. Smith about some books to be sent to you.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met the Resident here yesterday. The first question he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was whether you were with me and then he spoke to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brother-in-law having replaced him whilst he was on leave. I told </w:t>
      </w:r>
      <w:r>
        <w:rPr>
          <w:rFonts w:ascii="Times" w:hAnsi="Times" w:eastAsia="Times"/>
          <w:b w:val="0"/>
          <w:i w:val="0"/>
          <w:color w:val="000000"/>
          <w:sz w:val="22"/>
        </w:rPr>
        <w:t>him you were with me for a few days in Chettinad.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finding the hair question somewhat difficult myself.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good in itself, I have no doubt. I am not sure about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advisability. But I shall not think more about it. Let the women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their final decision. Why does Mani oppose the removal?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 no haste over it. I wonder what Lady Slade will say about it?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discuss the proposal with her too. I know how </w:t>
      </w:r>
      <w:r>
        <w:rPr>
          <w:rFonts w:ascii="Times" w:hAnsi="Times" w:eastAsia="Times"/>
          <w:b w:val="0"/>
          <w:i w:val="0"/>
          <w:color w:val="000000"/>
          <w:sz w:val="22"/>
        </w:rPr>
        <w:t>keenly interested she is in everything about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Maganlal has a fine collection of dairy books.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look through some of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Love,</w:t>
      </w:r>
    </w:p>
    <w:p>
      <w:pPr>
        <w:autoSpaceDN w:val="0"/>
        <w:autoSpaceDE w:val="0"/>
        <w:widowControl/>
        <w:spacing w:line="266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5286. Courtesy: Mirabehn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HORACE G. ALEXANDER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1927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keeping your letter in front of me all these days.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time for going to the Ashram, Sabarmati, is now nearing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your letter, I write this to say how welcome you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Ashram. But I regret to inform you that I shall not be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you personally. I am just now touring in the south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message of the spinning-wheel and shall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till the middle of November after which I shall be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Orissa. I do not expect to be in the Ashram before the beginning of </w:t>
      </w:r>
      <w:r>
        <w:rPr>
          <w:rFonts w:ascii="Times" w:hAnsi="Times" w:eastAsia="Times"/>
          <w:b w:val="0"/>
          <w:i w:val="0"/>
          <w:color w:val="000000"/>
          <w:sz w:val="22"/>
        </w:rPr>
        <w:t>January.</w:t>
      </w:r>
    </w:p>
    <w:p>
      <w:pPr>
        <w:autoSpaceDN w:val="0"/>
        <w:autoSpaceDE w:val="0"/>
        <w:widowControl/>
        <w:spacing w:line="220" w:lineRule="exact" w:before="86" w:after="30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ORACE </w:t>
      </w:r>
      <w:r>
        <w:rPr>
          <w:rFonts w:ascii="Times" w:hAnsi="Times" w:eastAsia="Times"/>
          <w:b w:val="0"/>
          <w:i w:val="0"/>
          <w:color w:val="000000"/>
          <w:sz w:val="20"/>
        </w:rPr>
        <w:t>G. A</w:t>
      </w:r>
      <w:r>
        <w:rPr>
          <w:rFonts w:ascii="Times" w:hAnsi="Times" w:eastAsia="Times"/>
          <w:b w:val="0"/>
          <w:i w:val="0"/>
          <w:color w:val="000000"/>
          <w:sz w:val="18"/>
        </w:rPr>
        <w:t>LEXANDER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J. S. H</w:t>
      </w:r>
      <w:r>
        <w:rPr>
          <w:rFonts w:ascii="Times" w:hAnsi="Times" w:eastAsia="Times"/>
          <w:b w:val="0"/>
          <w:i w:val="0"/>
          <w:color w:val="000000"/>
          <w:sz w:val="18"/>
        </w:rPr>
        <w:t>OYLAND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OLYROAD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</w:p>
    <w:p>
      <w:pPr>
        <w:sectPr>
          <w:type w:val="continuous"/>
          <w:pgSz w:w="9360" w:h="12960"/>
          <w:pgMar w:top="516" w:right="1402" w:bottom="478" w:left="1440" w:header="720" w:footer="720" w:gutter="0"/>
          <w:cols w:num="2" w:equalWidth="0">
            <w:col w:w="3916" w:space="0"/>
            <w:col w:w="260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9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2" w:bottom="478" w:left="1440" w:header="720" w:footer="720" w:gutter="0"/>
          <w:cols w:num="2" w:equalWidth="0">
            <w:col w:w="3916" w:space="0"/>
            <w:col w:w="260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1404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CHHAGANLAL JOSHI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RIVANDRUM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2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10, 1927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despair. I know that you are awake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struggling. From my own experience I know that it is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remain unaffected by desire towards one’s wife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feel sympathy for you. You two will not, however,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overcoming lustful desire towards each other till you give up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alone, begin to sleep in different rooms and, if necessary,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away from each other for some time. You have not told </w:t>
      </w:r>
      <w:r>
        <w:rPr>
          <w:rFonts w:ascii="Times" w:hAnsi="Times" w:eastAsia="Times"/>
          <w:b w:val="0"/>
          <w:i w:val="0"/>
          <w:color w:val="000000"/>
          <w:sz w:val="22"/>
        </w:rPr>
        <w:t>me how far your wife co-operates with you. If you have her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your way is easy; otherwise, it is difficult. You must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struggle. And be sure that as your heart grows softer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increasing control over your desire. To submit to desire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hardness of heart. He whose heart is filled exclusively by compassion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others has no moment free to give to lustful thought. That is why I </w:t>
      </w:r>
      <w:r>
        <w:rPr>
          <w:rFonts w:ascii="Times" w:hAnsi="Times" w:eastAsia="Times"/>
          <w:b w:val="0"/>
          <w:i w:val="0"/>
          <w:color w:val="000000"/>
          <w:sz w:val="22"/>
        </w:rPr>
        <w:t>have often said that a pure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never yield to anger. The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type w:val="continuous"/>
          <w:pgSz w:w="9360" w:h="12960"/>
          <w:pgMar w:top="5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to the contrary which we come across in the Shastras 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had no experience of real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observed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its physical aspect. If you reflect more deeply, you, too, will </w:t>
      </w:r>
      <w:r>
        <w:rPr>
          <w:rFonts w:ascii="Times" w:hAnsi="Times" w:eastAsia="Times"/>
          <w:b w:val="0"/>
          <w:i w:val="0"/>
          <w:color w:val="000000"/>
          <w:sz w:val="22"/>
        </w:rPr>
        <w:t>realize the truth of this statement.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who feel concerned about my fast should give up their fear.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I have not undertaken the fast because of Devdas. Their fear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excessive attachment to me and of ignorance. I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a fast led away by the impulse of the moment. When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fast, it is for my own purification and peace of mind. A fast,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regarded as a cause for concern, should be welcomed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warning. A person who is sincere in his striving does not fear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watchfulness of his parents or friends, but welcomes it rather.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look at my fasts in that light. I admit that the weapon of fast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abused. For a votary of truth, however, fasts undertaken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deliberation are extremely useful. I have no doubt about this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mind. Do we not know that best things are liable to the worst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abuse? Can people with a bad reputation deceive others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>people looked upon as good have often done?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MAGANLAL GANDHI</w:t>
      </w:r>
    </w:p>
    <w:p>
      <w:pPr>
        <w:autoSpaceDN w:val="0"/>
        <w:autoSpaceDE w:val="0"/>
        <w:widowControl/>
        <w:spacing w:line="294" w:lineRule="exact" w:before="12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October 10,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I see there is an irreconcilable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of opinion regarding X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Ashram itself. I would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trouble you about this affair. I have been writing something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Joshi. Having done this I shall observe silence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now and shall try to reopen this chapter in the month of January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reach the Ashram. I still have my doubts. Innocent people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commit suicide. X’s letters to me make me suspicious.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that he was connected with the Jagannath incident.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subduing this rebellion on the part of X. I have,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harbouring a suspicion. I have a letter from Ramdas telling me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reasons for his suspicion. These are not strong enough but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references to errors in the dairy accounts and to X’s disappearance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Ashram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Names not reproduced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remains that Ramdas had his own suspicions. I think it horrid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X to have gone away without informing anyone. I don’t think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hiding himself anywhere. If this was the case, I would be relieved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great misery. Because at the moment X as well as X and X </w:t>
      </w:r>
      <w:r>
        <w:rPr>
          <w:rFonts w:ascii="Times" w:hAnsi="Times" w:eastAsia="Times"/>
          <w:b w:val="0"/>
          <w:i w:val="0"/>
          <w:color w:val="000000"/>
          <w:sz w:val="22"/>
        </w:rPr>
        <w:t>whom I regard as my son and daughters are victims of my suspicion.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do not need rectification of the dairy accounts. I want a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ordinated report from both of you. The assurance you gave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Bangalore is enough for me. But Narandas wrote to me there were 21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pertaining to figures and they pointed to the loss the dairy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suffered. I do not say you are slow of improvement. My only concern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if our mistake was such as would misrepresent the results,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issue a clarification. Please therefore discuss the figures with </w:t>
      </w:r>
      <w:r>
        <w:rPr>
          <w:rFonts w:ascii="Times" w:hAnsi="Times" w:eastAsia="Times"/>
          <w:b w:val="0"/>
          <w:i w:val="0"/>
          <w:color w:val="000000"/>
          <w:sz w:val="22"/>
        </w:rPr>
        <w:t>Narandas and let me know the actual result.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third letter, in which you ask me to go over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my health Mahadev has written [to you] yesterday.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complaint. What can we say about the Press? In case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happens to me you shall certainly get a wire from someone.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anxious to go over there. That is the place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atmosphere is healthy or unhealthy; particularly since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unhealthy. Where can I run away from that unhealthy atmosphere?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myself to blame the most for the unhealthy atmosphere prevailing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for I have never stayed there for any length of time. So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persuaded to go there. I have got stuck here,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leave my work here unfinished and we should, I think,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out of the body as long as we can. I, therefore, expect to be there </w:t>
      </w:r>
      <w:r>
        <w:rPr>
          <w:rFonts w:ascii="Times" w:hAnsi="Times" w:eastAsia="Times"/>
          <w:b w:val="0"/>
          <w:i w:val="0"/>
          <w:color w:val="000000"/>
          <w:sz w:val="22"/>
        </w:rPr>
        <w:t>by the beginning of January.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“but never say die.”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“Never take a defeat even at the cost of your life.”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way to Him is known to the valiant, it is not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coward.”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Or,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“Having become unattached to happiness and unhappiness, loss </w:t>
      </w:r>
      <w:r>
        <w:rPr>
          <w:rFonts w:ascii="Times" w:hAnsi="Times" w:eastAsia="Times"/>
          <w:b w:val="0"/>
          <w:i w:val="0"/>
          <w:color w:val="000000"/>
          <w:sz w:val="22"/>
        </w:rPr>
        <w:t>and gain, victory and defeat, you engage yourself in battle. In this way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subsequent quotations are presumably intended to encourage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sin will come to you.”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“It is only right to be strict with ourselves and magnanimous </w:t>
      </w:r>
      <w:r>
        <w:rPr>
          <w:rFonts w:ascii="Times" w:hAnsi="Times" w:eastAsia="Times"/>
          <w:b w:val="0"/>
          <w:i w:val="0"/>
          <w:color w:val="000000"/>
          <w:sz w:val="22"/>
        </w:rPr>
        <w:t>towards our opponents.”</w:t>
      </w:r>
    </w:p>
    <w:p>
      <w:pPr>
        <w:autoSpaceDN w:val="0"/>
        <w:autoSpaceDE w:val="0"/>
        <w:widowControl/>
        <w:spacing w:line="240" w:lineRule="exact" w:before="68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7768. Courtesy: Radhabehn Choudhri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ASHRAM WOMEN</w:t>
      </w:r>
    </w:p>
    <w:p>
      <w:pPr>
        <w:autoSpaceDN w:val="0"/>
        <w:autoSpaceDE w:val="0"/>
        <w:widowControl/>
        <w:spacing w:line="294" w:lineRule="exact" w:before="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Aso Vad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my last letter has caused a good deal of commotion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you. That is perhaps why I have not as yet heard from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glad of the commotion. I shall not feel satisfied if your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one another are merely on the basis of formal courtesy;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be satisfied with it either. It should not be our desire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on together anyhow. We must become one in heart.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deceive ourselves or others, or the world. So what- ever is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hearts must be brought out into the open. Once the heart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purified, it will take long for it to become impure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any impurity is allowed to remain in the heart, even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will get sullied, just as water poured into a dirty vessel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sullied. If we begin by being suspicious of someone, we end by </w:t>
      </w:r>
      <w:r>
        <w:rPr>
          <w:rFonts w:ascii="Times" w:hAnsi="Times" w:eastAsia="Times"/>
          <w:b w:val="0"/>
          <w:i w:val="0"/>
          <w:color w:val="000000"/>
          <w:sz w:val="22"/>
        </w:rPr>
        <w:t>suspecting everything he does.</w:t>
      </w:r>
    </w:p>
    <w:p>
      <w:pPr>
        <w:autoSpaceDN w:val="0"/>
        <w:autoSpaceDE w:val="0"/>
        <w:widowControl/>
        <w:spacing w:line="220" w:lineRule="exact" w:before="86" w:after="0"/>
        <w:ind w:left="0" w:right="1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3670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DEVCHAND PAREKH</w:t>
      </w:r>
    </w:p>
    <w:p>
      <w:pPr>
        <w:autoSpaceDN w:val="0"/>
        <w:autoSpaceDE w:val="0"/>
        <w:widowControl/>
        <w:spacing w:line="294" w:lineRule="exact" w:before="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DEVCHANDBHAI,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Shri Amritlal Thakkar believes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be held now. As you know, the one for this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held. I feel that the Conference should now be given a </w:t>
      </w:r>
      <w:r>
        <w:rPr>
          <w:rFonts w:ascii="Times" w:hAnsi="Times" w:eastAsia="Times"/>
          <w:b w:val="0"/>
          <w:i w:val="0"/>
          <w:color w:val="000000"/>
          <w:sz w:val="22"/>
        </w:rPr>
        <w:t>new direction. In my present state of mind, I cannot fully associate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II. 38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is inferred from the reference to the strained relations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 women,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Ashram Women”, 26-9-1927.</w:t>
      </w:r>
    </w:p>
    <w:p>
      <w:pPr>
        <w:autoSpaceDN w:val="0"/>
        <w:autoSpaceDE w:val="0"/>
        <w:widowControl/>
        <w:spacing w:line="220" w:lineRule="exact" w:before="2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Kathiawar Political Conference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with its work; in fact I am afraid that I am likely to prove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dose. Is it not, therefore, better to lay a new foundation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build afresh?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94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TINERARY</w:t>
      </w:r>
    </w:p>
    <w:p>
      <w:pPr>
        <w:autoSpaceDN w:val="0"/>
        <w:tabs>
          <w:tab w:pos="1450" w:val="left"/>
        </w:tabs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16-17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Coimbatore</w:t>
      </w:r>
    </w:p>
    <w:p>
      <w:pPr>
        <w:autoSpaceDN w:val="0"/>
        <w:tabs>
          <w:tab w:pos="145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Pollachi</w:t>
      </w:r>
    </w:p>
    <w:p>
      <w:pPr>
        <w:autoSpaceDN w:val="0"/>
        <w:tabs>
          <w:tab w:pos="145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Tiruppur</w:t>
      </w:r>
    </w:p>
    <w:p>
      <w:pPr>
        <w:autoSpaceDN w:val="0"/>
        <w:tabs>
          <w:tab w:pos="145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Gobichettipalayam</w:t>
      </w:r>
    </w:p>
    <w:p>
      <w:pPr>
        <w:autoSpaceDN w:val="0"/>
        <w:tabs>
          <w:tab w:pos="145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Erode</w:t>
      </w:r>
    </w:p>
    <w:p>
      <w:pPr>
        <w:autoSpaceDN w:val="0"/>
        <w:tabs>
          <w:tab w:pos="145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Salem</w:t>
      </w:r>
    </w:p>
    <w:p>
      <w:pPr>
        <w:autoSpaceDN w:val="0"/>
        <w:tabs>
          <w:tab w:pos="145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23-24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Tiruchengode</w:t>
      </w:r>
    </w:p>
    <w:p>
      <w:pPr>
        <w:autoSpaceDN w:val="0"/>
        <w:tabs>
          <w:tab w:pos="145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Calicut</w:t>
      </w:r>
    </w:p>
    <w:p>
      <w:pPr>
        <w:autoSpaceDN w:val="0"/>
        <w:tabs>
          <w:tab w:pos="145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26-31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Mangalore</w:t>
      </w:r>
    </w:p>
    <w:p>
      <w:pPr>
        <w:autoSpaceDN w:val="0"/>
        <w:tabs>
          <w:tab w:pos="145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November 19, Ceylon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HAISHRI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EVCHANDBHAI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AREKH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ARRISTER</w:t>
      </w:r>
      <w:r>
        <w:rPr>
          <w:rFonts w:ascii="Times" w:hAnsi="Times" w:eastAsia="Times"/>
          <w:b w:val="0"/>
          <w:i w:val="0"/>
          <w:color w:val="000000"/>
          <w:sz w:val="20"/>
        </w:rPr>
        <w:t>, J</w:t>
      </w:r>
      <w:r>
        <w:rPr>
          <w:rFonts w:ascii="Times" w:hAnsi="Times" w:eastAsia="Times"/>
          <w:b w:val="0"/>
          <w:i w:val="0"/>
          <w:color w:val="000000"/>
          <w:sz w:val="18"/>
        </w:rPr>
        <w:t>ETPUR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5692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TO GANGABEHN JHAVERI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Aso Vad I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JHAVERI,</w:t>
      </w:r>
    </w:p>
    <w:p>
      <w:pPr>
        <w:autoSpaceDN w:val="0"/>
        <w:autoSpaceDE w:val="0"/>
        <w:widowControl/>
        <w:spacing w:line="294" w:lineRule="exact" w:before="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forgot to write about the books altogether.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read Manilal Nabhubhai’s translation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Shad-darshan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Samuchchaya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follow it. I am recommending it not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but so that you will learn to understand complex thoughts.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also read Mansukhram’s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Astodaya.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select articles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Navalram as well as the articles by Anandshankarbhai also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read. Also Mahadev’s translation of Morley’s famous work.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books can be suggested. But it will take you several months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even this much. Even I found some portions of the </w:t>
      </w:r>
      <w:r>
        <w:rPr>
          <w:rFonts w:ascii="Times" w:hAnsi="Times" w:eastAsia="Times"/>
          <w:b w:val="0"/>
          <w:i/>
          <w:color w:val="000000"/>
          <w:sz w:val="22"/>
        </w:rPr>
        <w:t>Shad-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has been inferred from the contents. </w:t>
      </w:r>
      <w:r>
        <w:rPr>
          <w:rFonts w:ascii="Times" w:hAnsi="Times" w:eastAsia="Times"/>
          <w:b w:val="0"/>
          <w:i/>
          <w:color w:val="000000"/>
          <w:sz w:val="18"/>
        </w:rPr>
        <w:t>Aso Vad 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1927 corresp-</w:t>
      </w:r>
      <w:r>
        <w:rPr>
          <w:rFonts w:ascii="Times" w:hAnsi="Times" w:eastAsia="Times"/>
          <w:b w:val="0"/>
          <w:i w:val="0"/>
          <w:color w:val="000000"/>
          <w:sz w:val="18"/>
        </w:rPr>
        <w:t>onded to this date.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darshan Samuchchaya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grasp. You must study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comprehensive work on grammar. Bhai Narahari will be better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you because he has made a special study of Gujarati and is still </w:t>
      </w:r>
      <w:r>
        <w:rPr>
          <w:rFonts w:ascii="Times" w:hAnsi="Times" w:eastAsia="Times"/>
          <w:b w:val="0"/>
          <w:i w:val="0"/>
          <w:color w:val="000000"/>
          <w:sz w:val="22"/>
        </w:rPr>
        <w:t>continuing it.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you will need any special teacher.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capable of reading by yourself. Whenever you cannot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yourself you can consult anyone who is available there.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Ramniklal, there is Valjibhai.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written about the feuds among the women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But what amity is found at present is only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courtesy. I have explained this in my letter to the women.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Hence I </w:t>
      </w:r>
      <w:r>
        <w:rPr>
          <w:rFonts w:ascii="Times" w:hAnsi="Times" w:eastAsia="Times"/>
          <w:b w:val="0"/>
          <w:i w:val="0"/>
          <w:color w:val="000000"/>
          <w:sz w:val="22"/>
        </w:rPr>
        <w:t>shall not write anything more here.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in touch with Mirabehn. First, to give her warmth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to get warmth from her. We have no other unmarried woman </w:t>
      </w:r>
      <w:r>
        <w:rPr>
          <w:rFonts w:ascii="Times" w:hAnsi="Times" w:eastAsia="Times"/>
          <w:b w:val="0"/>
          <w:i w:val="0"/>
          <w:color w:val="000000"/>
          <w:sz w:val="22"/>
        </w:rPr>
        <w:t>who has grown as much over the years.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3123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151. SPEECH AT QUILON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1927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poisons Hinduism as a drop of arsenic poisons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Knowing the quality of milk, and the use of milk and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quality of arsenic, we should be impatient with the man sitting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pitcher of milk and trying to remove arsenic grain by grain,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throw the whole pitcher overboard. Even so do I as a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the curse of untouchability is rendering the milk of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poisoned and impure. I feel therefore that patience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this character is not a virtue. It is impossible to restrain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Patience with evil is really trifling with evil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I have therefore not hesitated to say that the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should lead in the matter of the reform and blot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at a single stroke. But I know also that it was not possible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Hindu State to do away with this evil, unless it was backed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actively backed by its Hindu population. And so my appeal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 to you rather than to the head of the State; and to every Hindu </w:t>
      </w:r>
      <w:r>
        <w:rPr>
          <w:rFonts w:ascii="Times" w:hAnsi="Times" w:eastAsia="Times"/>
          <w:b w:val="0"/>
          <w:i w:val="0"/>
          <w:color w:val="000000"/>
          <w:sz w:val="22"/>
        </w:rPr>
        <w:t>in this meeting I wish to make a definite personal appeal. You and I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under the title “Message to Travancore”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have long neglected our duty to the so-called untouchables and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approachables, and to this extent you and I have been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of Hinduism. I ask you without the slightest hesitation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summarily to reject the advance of every person who comes to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of untouchability. Remember that in this age whatever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or group of men and women do does not remain secret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of time, and we are daily being weighed and found wanting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we nurse untouchability in our bosom. You must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 great religions of the world are at the present time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melting pot. Let us not ostrich-like hide our faces and ignore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that lies at the back of us. I have not a shadow of doubt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turmoil now taking place either untouchability has to die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has to disappear. But I do know that Hinduism is not dying,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going to die because I see untouchability is a corpse struggling </w:t>
      </w:r>
      <w:r>
        <w:rPr>
          <w:rFonts w:ascii="Times" w:hAnsi="Times" w:eastAsia="Times"/>
          <w:b w:val="0"/>
          <w:i w:val="0"/>
          <w:color w:val="000000"/>
          <w:sz w:val="22"/>
        </w:rPr>
        <w:t>with its last breath to hold on for a little while.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20-10-1927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C. F. ANDREWS</w:t>
      </w:r>
    </w:p>
    <w:p>
      <w:pPr>
        <w:autoSpaceDN w:val="0"/>
        <w:autoSpaceDE w:val="0"/>
        <w:widowControl/>
        <w:spacing w:line="266" w:lineRule="exact" w:before="4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tabs>
          <w:tab w:pos="550" w:val="left"/>
          <w:tab w:pos="53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two letters promised by you and the letter containing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reply to Nadkarni. The reply will be duly published.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31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anxious to know what you thought of the Spinning Essay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you said to the Viceroy.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that your having sent in Sir Visvesvarayya’s name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be considered too late.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received my letter about Pragji and Medh. I had </w:t>
      </w:r>
      <w:r>
        <w:rPr>
          <w:rFonts w:ascii="Times" w:hAnsi="Times" w:eastAsia="Times"/>
          <w:b w:val="0"/>
          <w:i w:val="0"/>
          <w:color w:val="000000"/>
          <w:sz w:val="22"/>
        </w:rPr>
        <w:t>your telegram about Orissa.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mind your spending twelve annas to tell me when your </w:t>
      </w:r>
      <w:r>
        <w:rPr>
          <w:rFonts w:ascii="Times" w:hAnsi="Times" w:eastAsia="Times"/>
          <w:b w:val="0"/>
          <w:i w:val="0"/>
          <w:color w:val="000000"/>
          <w:sz w:val="22"/>
        </w:rPr>
        <w:t>hand is completely restored.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128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2622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Use of Tractors”,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3-11-1927.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 earlier letter on the subject,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C. F. Andrews”, </w:t>
      </w:r>
      <w:r>
        <w:rPr>
          <w:rFonts w:ascii="Times" w:hAnsi="Times" w:eastAsia="Times"/>
          <w:b w:val="0"/>
          <w:i w:val="0"/>
          <w:color w:val="000000"/>
          <w:sz w:val="18"/>
        </w:rPr>
        <w:t>1-10-1927.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36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SPEECH AT PUBLIC MEETING, ALLEPPEY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addresses as also the several purses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presented to me on behalf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Nagercoil, immediately on my entering the Travancore border,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myself immersed in studying and assisting at a 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question. And on this the last day of my all-too-brief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in Travancore for the purpose, I propose to devote the best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address to the same question. I wish indeed that I had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at my disposal so that I could have stayed here longer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the question still better and given what assistance I could on </w:t>
      </w:r>
      <w:r>
        <w:rPr>
          <w:rFonts w:ascii="Times" w:hAnsi="Times" w:eastAsia="Times"/>
          <w:b w:val="0"/>
          <w:i w:val="0"/>
          <w:color w:val="000000"/>
          <w:sz w:val="22"/>
        </w:rPr>
        <w:t>the spot.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somewhat of an expert on this question, I feel that I could,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humbly it may be, render assistance both to the State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arriving at a just solution. I am glad, as well as thankful,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say that from Her Highness the Maharani Regent down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officials of the State, they have received my remarks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as I tendered. I could entertain no doubt whatsoever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For I regard myself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amongst untouchables and I have not hesitated to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several meetings a Nayadi. Probably some of you even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what a Nayadi is. To the eternal disgrace of the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Nayadi is the being who occupies the lowest state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so-called untouchables. His very sight is supposed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defile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Hindus. So he is not only relegated to the gutter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call it, but he is not permitted to present himself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Hindu. I had the painful duty of seeing some specimens of Nayadis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passing through the bazaars—I wonder if it was Cochin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Trichur. And I assure you that if I had the time at my disposal,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other irons in the fire and if I had the courage, I would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haunts of the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give myself the pleasure of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midst of these unseeables, the Nayadis. That is a penance all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for the great crime that we Hindus have committed against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of humanity and are continuing. But I flatter myself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belief, or I deceive myself into the belief, that by not living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midst of the Nayadis, I am doing a greater penance because of my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experiencing mentally the tortures that I feel by a sense of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that has burdened Hinduism and Hindus today. I say with a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my responsibility as a sane and sanatani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Hindu, as I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that we Hindus will have to answer before God and man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great sin if we do not wake up betimes and wipe it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very long discussion with many of the Ezhuva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afternoon, and I tell you that if I was not told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Ezhuvas I should not have known them to be such, nor could I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distinction between them and those who call themselves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Their pecuniary position is any day better than of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Their educational qualifications leave nothing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desired, and their personal cleanli ness appeared to be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that of many Brahmins and others whom I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travels from one end of the country to the other.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faced these friends and read their address, I hung my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in shame, that these friends were considered untouchable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unfit to walk along some of the public roads in Travancore,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were the friends whose presence in our temples would defile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ground, and that these were the men who could not send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 and daughters to at least some of the Government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they were as much taxpayers as the tallest in this assembly.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let it be remembered that as against these inhuman disabilities,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excused from paying the tax in the same measure that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pay to the State. This then is in my opinion a cause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many Hindus who feel for their religion to dedicate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lives, and I do hope that Her Highness the Maharani Regent,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enlightened as she is, will not rest content until this disgrace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from Travancore, and from all the talks I had with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Highness, with the Dewan, and the Commissioner of Police, and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least, the Devaswam Commissioner, I am leaving Travancore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hope that at least the roads question will be solved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of all concerned, and it is in that fervent hope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hesitated to advise the deputation today to suspend satyagraha,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glad to be able to say to this meeting that this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>were kind enough to listen to my advice and suspend satyagraha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Orthodox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“Message to Travancore”,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20-10-1927.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this question was being satisfactorily settled. God forbid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any disappointment with reference to the hope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with me. But I have told the friends that if the redress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due is not given in time, and if after they have exhausted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preliminary proposals they fail in getting relief, it will not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them, but it will be their bounden duty, to resort to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>in order to win what is their right. . . 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reiterate to you the implications of the hope I am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Flimsy in one respect though I consider what is called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Vykom settlement to be, in other respects and from another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it is a settlement honourable alike to the State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It is a settlement which I consider to be the bedrock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I call it a bedrock of freedom because the settlement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 between the people and the State constituting a big step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direction of liberty in one respect at least. But so far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are concerned it is in no sense a final settlement,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that they permitted themselves to be satisfied with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for the Government never to recede from. Government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settlement erected for themselves a platform to make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advances from. Its interpretation therefore must be always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Hindus. Nor can it ever be interpreted to curtail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liberties of non-Hindus. Applying this principle to the present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Tiruvarppu it is not possible for Government to curtail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right of Christians and other non-Hindus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the roads there. It is therefore their bounden duty to throw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roads open to </w:t>
      </w:r>
      <w:r>
        <w:rPr>
          <w:rFonts w:ascii="Times" w:hAnsi="Times" w:eastAsia="Times"/>
          <w:b w:val="0"/>
          <w:i/>
          <w:color w:val="000000"/>
          <w:sz w:val="22"/>
        </w:rPr>
        <w:t>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Hindus, and any difficulty that there may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the roads being thrown open, it is for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over, and not for the </w:t>
      </w:r>
      <w:r>
        <w:rPr>
          <w:rFonts w:ascii="Times" w:hAnsi="Times" w:eastAsia="Times"/>
          <w:b w:val="0"/>
          <w:i/>
          <w:color w:val="000000"/>
          <w:sz w:val="22"/>
        </w:rPr>
        <w:t>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to accommodate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over. Similar though not precisely the same is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pending in connection with the roads round the Suchindram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temple, and I am hoping that in the very near future the State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all difficulties there may be in giving the relief I have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this I have given my advice to the Ezhuva friends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 their activities, and I venture to hope that in the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order the Government have thought it necessary to serve on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Madhavan will be withdrawn without delay. I think the order at least </w:t>
      </w:r>
      <w:r>
        <w:rPr>
          <w:rFonts w:ascii="Times" w:hAnsi="Times" w:eastAsia="Times"/>
          <w:b w:val="0"/>
          <w:i w:val="0"/>
          <w:color w:val="000000"/>
          <w:sz w:val="22"/>
        </w:rPr>
        <w:t>now wholly unnecessary, as also is the general order prohibiting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of meetings within a certain radius of Tiruvarppu.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T. K. MADHAVAN: Mahatmaji, I am asked not to speak in the whole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Kottayam district.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made a mistake. The order prevents him from speaking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Kottayam. I think that in the circumstances I have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order is wholly unnecessary. And so is another general order </w:t>
      </w:r>
      <w:r>
        <w:rPr>
          <w:rFonts w:ascii="Times" w:hAnsi="Times" w:eastAsia="Times"/>
          <w:b w:val="0"/>
          <w:i w:val="0"/>
          <w:color w:val="000000"/>
          <w:sz w:val="22"/>
        </w:rPr>
        <w:t>prohibiting the holding of meetings within that radius.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to these </w:t>
      </w:r>
      <w:r>
        <w:rPr>
          <w:rFonts w:ascii="Times" w:hAnsi="Times" w:eastAsia="Times"/>
          <w:b w:val="0"/>
          <w:i/>
          <w:color w:val="000000"/>
          <w:sz w:val="22"/>
        </w:rPr>
        <w:t>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 friends. I share to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their grief. And if I could convince myself or somebody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convince me, that by forfeiting my life today, I would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fullest charter of liberty to them, I should do so this very instant.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till that conviction is forced upon me, I content to live and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precious freedom. I therefore ask them to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it is open to us to become impatient whenever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a gross abuse, it is necessary for us to hold ourselves in </w:t>
      </w:r>
      <w:r>
        <w:rPr>
          <w:rFonts w:ascii="Times" w:hAnsi="Times" w:eastAsia="Times"/>
          <w:b w:val="0"/>
          <w:i w:val="0"/>
          <w:color w:val="000000"/>
          <w:sz w:val="22"/>
        </w:rPr>
        <w:t>patience.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is absolutely assured whenever there is at the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truthfulness, self-sacrifice and an unalterable determination.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of history, which are open to anybody who cares to read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those who have worked for reforms have worked away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fullest disregard of consequences, but believing that work is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reward and that it ensures the result which is hoped for.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ask them to work in the spirit of the teaching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teaches us that it is given to mankind to work,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work, but not to control the results. And with this unalterable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given in that divine book, there is no occasion whatsover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hope or to become madly impatient. Let them also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today throughout the length and breadth of India, not one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myself is working in the same cause, but there are many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brilliant men, tried servants of India and tried workers known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nation, they are also working to the best of their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cause. I have not a shadow of doubt that in the very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future, we shall all find that this untouchability which is a horrible </w:t>
      </w:r>
      <w:r>
        <w:rPr>
          <w:rFonts w:ascii="Times" w:hAnsi="Times" w:eastAsia="Times"/>
          <w:b w:val="0"/>
          <w:i w:val="0"/>
          <w:color w:val="000000"/>
          <w:sz w:val="22"/>
        </w:rPr>
        <w:t>nightmare is a thing of the past.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to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Hindus. I have hitherto said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the State and what is the duty of the </w:t>
      </w:r>
      <w:r>
        <w:rPr>
          <w:rFonts w:ascii="Times" w:hAnsi="Times" w:eastAsia="Times"/>
          <w:b w:val="0"/>
          <w:i/>
          <w:color w:val="000000"/>
          <w:sz w:val="22"/>
        </w:rPr>
        <w:t>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less great; if anything, it is much greater. A </w:t>
      </w:r>
      <w:r>
        <w:rPr>
          <w:rFonts w:ascii="Times" w:hAnsi="Times" w:eastAsia="Times"/>
          <w:b w:val="0"/>
          <w:i w:val="0"/>
          <w:color w:val="000000"/>
          <w:sz w:val="22"/>
        </w:rPr>
        <w:t>State after all reflects the opinion of its subjects. The crime of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15-10-1927.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crime committed by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Hindus. The penance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is due by them. And it is the duty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in every conceivable manner. If they will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 their active sympathy to this cause and bestir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the Government they will find that it is totally unnecessary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to resort to the terrible ordeal of self-suffering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satyagraha means. If they will take the credit for achieving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in Travancore, they should not wait till the cup of bitterness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up to the brim and forces the </w:t>
      </w:r>
      <w:r>
        <w:rPr>
          <w:rFonts w:ascii="Times" w:hAnsi="Times" w:eastAsia="Times"/>
          <w:b w:val="0"/>
          <w:i/>
          <w:color w:val="000000"/>
          <w:sz w:val="22"/>
        </w:rPr>
        <w:t>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into a position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>it will be our disgrace to put them in.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come to another important subject before I come to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really brought me to Travancore this time. I wish to refer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cursed drink habit. Let those who are addicted to this vicious 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it is a habit which dehumanizes man. He who is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influence of drink knows no distinction between wife and sister.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greatest crimes in history have been committed by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influence of drink. I have myself had the pain of witnessing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many a man, otherwise considered to be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respectable, wal-lowing in the gutters under the influence of drink.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duty of the sober people of Travancore to compel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do away with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abkari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revenue. I hold it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 source of revenue. It is really your duty to agitate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evil is abolished from this land. Let not this land of beauty,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Nature has surrounded it, stink with the curse of drink.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realize, as Hindus, Christians or Mussalmans, the essential oneness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 and regard your neighbours as your own step-brothers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sisters, it is your duty to go into the midst of those who are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habit of drink and by gentle persuasion wean them from it. I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prohibition as an absolute necessity because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is put in the way of the person given to the drink habit,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persuasion would keep him away from this habit.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therefore amongst those who are given to the habit and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State go side by side.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not be necessary now for me to take up much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over the message of the spinning-wheel. Your purses are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of your faith in khadi. But if you have convinced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duty towards the poorest of the millions is discharged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sufficiently by your having flung a few rupees in my face, you are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Excise duty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sadly mistaken. I should not be able to use the purses that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throughout the tour and they would be an unbearable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to me, if you refuse to wear khadi for the manufacture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through the sacred hands of the toiling millions I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 regard these gifts of yours therefore as your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henceforth to use khadi for your household and use nothing else.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endeavour to organize the villages of Travancore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spinning-wheel. In order to create the spinning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land, it is necessary for us all to spin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and example. It is necessary also for the intelligent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experts in spinning if we are to organize the villages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spinning-wheel. I was pleased to hear in Trivandrum that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>had already voted a certain sum for the introduction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in State schools. Inasmuch as the women of Travancore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dressed in spotlessly white clothing, Travancore is really the easiest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India where khadi can become easily popular. Let me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more reason why you should clothe yourselves from khadi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Travancore. When you agitate for total prohibition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flung in your face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abkari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revenue,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amounts to over twenty lakhs of rupees, has got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other found if the children of Travancore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educated. If forty lakhs of people of Travancore were to be clothed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manufactured in Travancore itself, I assure you that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 four times forty lakhs of rupees per year out of khadi.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intelligently the economics of khadi and you will find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replacing of </w:t>
      </w:r>
      <w:r>
        <w:rPr>
          <w:rFonts w:ascii="Times" w:hAnsi="Times" w:eastAsia="Times"/>
          <w:b w:val="0"/>
          <w:i/>
          <w:color w:val="000000"/>
          <w:sz w:val="22"/>
        </w:rPr>
        <w:t>abkari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revenue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all these three things that I have suggested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which I have spoken to you, will abide with you after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gone. I pray to God that He will give you the wisdom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my word and the power to act up to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15-10-1927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20-10-1927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NOTES</w:t>
      </w:r>
    </w:p>
    <w:p>
      <w:pPr>
        <w:autoSpaceDN w:val="0"/>
        <w:autoSpaceDE w:val="0"/>
        <w:widowControl/>
        <w:spacing w:line="266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DUCATION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Professor Malkani sends the following wire from Ahmedabad: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Proceeding Bombay meet Sir Purushottamdas. Help from Central Fund urgently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needed. Vallabhbhai promised support. Kripalani Vidyapith volunteers going Sind.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M. Visvesvarayya is reported to have spoken as follows at the </w:t>
      </w:r>
      <w:r>
        <w:rPr>
          <w:rFonts w:ascii="Times" w:hAnsi="Times" w:eastAsia="Times"/>
          <w:b w:val="0"/>
          <w:i w:val="0"/>
          <w:color w:val="000000"/>
          <w:sz w:val="22"/>
        </w:rPr>
        <w:t>opening of the All-India Swadeshi Bazaar and Industrial Exhibition at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Poona on the 3rd instant.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my voice can have any influence with the universities, I would beg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them, so long as our present economic inefficiency continues, to restrict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admissions to literary and theoretical courses and induce the student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population to covet degrees in agriculture, engineering, technology and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commerce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Sir M. Visvesvarayya has emphasized one grave defect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present education which places exclusive emphasis on literary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merit, I would add a graver defect in that students are made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whilst they are pursuing their literary studies, they may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of service at the sacrifice of their studies, be it ever so small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temporary. They will lose nothing and gain much if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 their education, literary or industrial, in order to do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such as is being done by some of them in Gujarat.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education should surely be service, and if a student gets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rendering service even whilst he is studying,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as a rare opportunity and treat it not really as a suspension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education but rather its complement. I therefore heartily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the idea of the students of the Gujarat National College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extending their works of service beyond the confines of Gujarat.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remarked only the other day that we must not become narrowly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provincial. Sind is not so well organized for producing an army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workers as Gujarat is. It is therefore expected of Gujarat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to Sind or any other province wherever their services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utilized. And after all, Gujarat in general and Gujarat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in particular owe a debt to Sind in that she sent in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>of the Non-co-operation movement three distinguised educationists—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Gidwani, Acharya Kripalani and Adhyapak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Malkani.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Gujarat students will go to Sind, they will do nothing but a </w:t>
      </w:r>
      <w:r>
        <w:rPr>
          <w:rFonts w:ascii="Times" w:hAnsi="Times" w:eastAsia="Times"/>
          <w:b w:val="0"/>
          <w:i w:val="0"/>
          <w:color w:val="000000"/>
          <w:sz w:val="22"/>
        </w:rPr>
        <w:t>simple duty.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ELP FROM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URUKUL</w:t>
      </w:r>
    </w:p>
    <w:p>
      <w:pPr>
        <w:autoSpaceDN w:val="0"/>
        <w:autoSpaceDE w:val="0"/>
        <w:widowControl/>
        <w:spacing w:line="260" w:lineRule="exact" w:before="12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response received by Gujarat to the appeal for help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 has been most gratifying. Among the early helpers were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that I should like to mention, Gurukul Kangri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Shantiniketan, and knowing how their gitts will delight my heart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sent telegrams to me advising me of their donations, which were </w:t>
      </w:r>
      <w:r>
        <w:rPr>
          <w:rFonts w:ascii="Times" w:hAnsi="Times" w:eastAsia="Times"/>
          <w:b w:val="0"/>
          <w:i w:val="0"/>
          <w:color w:val="000000"/>
          <w:sz w:val="22"/>
        </w:rPr>
        <w:t>sent directly to Sjt. Vallabhbhai Patel. Acharya Ramdevji sends me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Teacher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particulars regarding the four instalments sent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>Gurukul. He tells me that even more may be expected, and adds: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teachers have paid a percentage from their salaries, the </w:t>
      </w:r>
      <w:r>
        <w:rPr>
          <w:rFonts w:ascii="Times" w:hAnsi="Times" w:eastAsia="Times"/>
          <w:b w:val="0"/>
          <w:i/>
          <w:color w:val="000000"/>
          <w:sz w:val="18"/>
        </w:rPr>
        <w:t>brahmacharis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saved money by washing their own clothes instead of having them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washed by dhobis as is done usually, and the </w:t>
      </w:r>
      <w:r>
        <w:rPr>
          <w:rFonts w:ascii="Times" w:hAnsi="Times" w:eastAsia="Times"/>
          <w:b w:val="0"/>
          <w:i/>
          <w:color w:val="000000"/>
          <w:sz w:val="18"/>
        </w:rPr>
        <w:t>brahmacharinis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girls’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school have saved money by giving up ghee and milk for a time.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those in Gujarat who are receiving relief and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distributing relief remember what self-denial lies behind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 received. The present self-denial of the Gurukul boys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reminds me of the practice of self-denial first in- augurated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Swami Shraddhanandji when he was Governor of the Gurukul,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helping our countrymen in South Africa during satyagraha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acts of self-sacrifice are therefore what one would always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given occasions from boys and girls brought up in the traditions of </w:t>
      </w:r>
      <w:r>
        <w:rPr>
          <w:rFonts w:ascii="Times" w:hAnsi="Times" w:eastAsia="Times"/>
          <w:b w:val="0"/>
          <w:i w:val="0"/>
          <w:color w:val="000000"/>
          <w:sz w:val="22"/>
        </w:rPr>
        <w:t>the Gurukul.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PROTECTION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RIZE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SSAY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recall that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October 29, 1925,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a note offering on behalf of Sjt. Revashanker Jagjivan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Jhaveri a prize of Rs. 1,000 for the best essay on cow-protection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English, Sanskrit or Hindi, and similarly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December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13, 1925 a prize of Rs. 251 was announced on behalf of Sjt. Tulsidas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Khimji for the best essay on the same subject in Gujarati. These were </w:t>
      </w:r>
      <w:r>
        <w:rPr>
          <w:rFonts w:ascii="Times" w:hAnsi="Times" w:eastAsia="Times"/>
          <w:b w:val="0"/>
          <w:i w:val="0"/>
          <w:color w:val="000000"/>
          <w:sz w:val="22"/>
        </w:rPr>
        <w:t>the terms: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essay should be delivered at Satyagraha Ashram, Sabarmati,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Secretary, All-India Cow-Protection Association, on or before March 31st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1926. (The time was since extended to 31st May). . . . It should deal with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origin, meaning and implications of cow-protection quoting texts in support.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should contain an examination of the Shastras and find whether there is 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prohibition in the Shastras for conducting dairies and tanneries by association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interested in cow-protection. It should trace the history of cow-protection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and methods adopted to achieve it from time to time. It should contain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statistics giving the number of cattle in India and examine the question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pasture land and the effect of Government policy about pasture land in India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suggest remedy to be adopted for securing cow-protection.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Anandashankar Bapubhai Dhruva, Sjt. Chintamani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Vinayak Vaidya and Sjt. Valji Govindji Desai were appointed judges.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regret to announce that the judges have independently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come to the conclusion that no essay has been found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>worthy of the prize in terms of its conditions. I am sorry for the delay</w:t>
      </w:r>
    </w:p>
    <w:p>
      <w:pPr>
        <w:autoSpaceDN w:val="0"/>
        <w:tabs>
          <w:tab w:pos="23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 COLLECTED  WORKS  OF  MAHATMA 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announcing the result of the competition for causes into which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to go. But I would ask those who have studied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and who are interested in this important question to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essay worthy of this subject. Let those who competed for the prize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again. The judges inform me that some competitors do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of industry but they are of opinion that even these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the subject the diligent research that it deserves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any has kept himself to the conditions laid down winning the </w:t>
      </w:r>
      <w:r>
        <w:rPr>
          <w:rFonts w:ascii="Times" w:hAnsi="Times" w:eastAsia="Times"/>
          <w:b w:val="0"/>
          <w:i w:val="0"/>
          <w:color w:val="000000"/>
          <w:sz w:val="22"/>
        </w:rPr>
        <w:t>prize.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prize should be deemed as withdrawn, if any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is made and the essays sent to the secretary, I do not anticipate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difficulty in inducing the judges to examine the essays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donors to give the prizes if any essay is found worthy. If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competitors send their names and qualifications in advance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to make or remake the attempts, I hope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reannounce the prizes, the conditions of course being the same as </w:t>
      </w:r>
      <w:r>
        <w:rPr>
          <w:rFonts w:ascii="Times" w:hAnsi="Times" w:eastAsia="Times"/>
          <w:b w:val="0"/>
          <w:i w:val="0"/>
          <w:color w:val="000000"/>
          <w:sz w:val="22"/>
        </w:rPr>
        <w:t>before.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13-10-1927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HINDU LAW AND MYSORE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Sjt. Bhashyam Aiyengar of Bangalore writes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principles of Hindu Law as at present administered are antiquated and</w:t>
      </w:r>
    </w:p>
    <w:p>
      <w:pPr>
        <w:autoSpaceDN w:val="0"/>
        <w:tabs>
          <w:tab w:pos="550" w:val="left"/>
          <w:tab w:pos="5810" w:val="left"/>
        </w:tabs>
        <w:autoSpaceDE w:val="0"/>
        <w:widowControl/>
        <w:spacing w:line="246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opposed to our sense of equity and justice. I shall give a few instances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prominence I have given to the foregoing need not 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endorse every one of the reforms suggested by the writer.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require immediate attention I have no doubt. Nor have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doubt that all of them demand serious consideration from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would rid Hindu society of its anachronisms.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pre-British days there was no such thing as rigid Hindu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governing the lives of millions. The body of regulations known as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indicative rather than inflexible codes of conduct.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had the validity of law such as is known to modern lawyers.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the restraints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enforced more by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legal sanctions. The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were, as is evident from the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contradictory verses to be found in them, continually passing, like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ourselves, through evolutionary changes, and were adapted to the new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correspondent mentioned ten injunctions relating to inheritance, widow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remarriage, inter-caste marriage, adoption, etc., and suggested that the Mysore State </w:t>
      </w:r>
      <w:r>
        <w:rPr>
          <w:rFonts w:ascii="Times" w:hAnsi="Times" w:eastAsia="Times"/>
          <w:b w:val="0"/>
          <w:i w:val="0"/>
          <w:color w:val="000000"/>
          <w:sz w:val="18"/>
        </w:rPr>
        <w:t>should undertake the desired reforms through legislation.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0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discoveries that were being made in social science. Wise kings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procure new inter-pretations to suit new conditions.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or Hindu Shastras never had the changeless and unchanging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that is now being sought to be given to them. No doubt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days there were kings and their councillors who had the wisdom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authority required to command the respect and allegiance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But now the custom has grown up of thinking that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that goes by the name of Shastras is absolutely unchange-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able. The verses which we find to be unworkable or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repugnant to our moral sense, we conveniently ignore.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unsatisfactory state of things has to be, some day or other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somehow, changed if Hindu society is to become a progressive unit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evolution. The British rulers cannot make these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their different religion and their different ideal. Their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sustain their commercial supremacy and to sacrifice every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interest, moral or otherwise, for the attainment of that ideal.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Hindu public opinion clearly demands it, and it can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injury to their ideal, no drastic change in our customs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socalled laws will be attempted or countenanced by them.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focus Hindu public opinion on identical points in a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territory like British India covering many schools of thought and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such public opinion as there is naturally and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preoccupied with the struggle for political freedom. A State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 however has no such limitations or preoccupations.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it is its duty to anticipate British India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removing the anachronisms in the Hindu Law and the like. Mysore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is large and important enough to attempt such changes.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progressively constitutional monarchy. It has a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representative enough to initiate social changes.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to have passed a resolution asking for the appointment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 consider what changes, if any, are necessary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Law. And if a strong committee representing orthodox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progressive Hindu opinion is appointed, its recommendations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useful and pave the way towards making the necessary changes.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the rules of the Mysore Assembly governing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of such committees, but there is little doubt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elastic enough to admit of appointing or co-opting members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Mysore State. Anyway Sjt. Bhashyam Aiyengar has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revision of the Hindu Law is absolutely necessary in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cases. No State is better fitted than Mysore for initiating the belated </w:t>
      </w:r>
      <w:r>
        <w:rPr>
          <w:rFonts w:ascii="Times" w:hAnsi="Times" w:eastAsia="Times"/>
          <w:b w:val="0"/>
          <w:i w:val="0"/>
          <w:color w:val="000000"/>
          <w:sz w:val="22"/>
        </w:rPr>
        <w:t>reform.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13-10-1927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156. NEILL STATUE SATYAGRAHA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the promise made by the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this movement, they have sent me papers giving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particulars I had asked for. From them it appears that during the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weeks that the struggle had been on when the papers were sent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thirty volunteers had courted imprisonment. Of these 29 are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one Mussalman, one lady aged 35 and one girl aged 9,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daughter. Of these thirty, two aplogized and got themselves released.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apology of a few, if it does not become infectious,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‘Blacklegs’ will be found in every struggle. The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to jail are not noted men. This is no loss, rather it is a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satyagraha struggle which requires no prestige save that of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strength save that of self-suffering which comes only from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immovable faith in one’s cause and from a completely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spirit.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volunteers must not be impatient. Impatience is a phase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A satyagrahi has nothing to do with victory. He is sure of it, </w:t>
      </w:r>
      <w:r>
        <w:rPr>
          <w:rFonts w:ascii="Times" w:hAnsi="Times" w:eastAsia="Times"/>
          <w:b w:val="0"/>
          <w:i w:val="0"/>
          <w:color w:val="000000"/>
          <w:sz w:val="22"/>
        </w:rPr>
        <w:t>but he has also to know that it comes from God. His is but to suffer.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 give me an account of income and expenditure.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 is given in detail and amounts to Rs. 228-2-6. The </w:t>
      </w:r>
      <w:r>
        <w:rPr>
          <w:rFonts w:ascii="Times" w:hAnsi="Times" w:eastAsia="Times"/>
          <w:b w:val="0"/>
          <w:i w:val="0"/>
          <w:color w:val="000000"/>
          <w:sz w:val="22"/>
        </w:rPr>
        <w:t>expenditure amounting to Rs. 228-2-6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is made up as follows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Meals, etc., Rs. 71-7-9, conveyance Rs. 53-2-6, notices for meetings,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etc.,Rs. 39-4-0, establishment and postal charges Rs. 21-8-9, lights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Rs. 22-8-0. I am not satisfied with these expenses.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more details. But subject to correction, I would warn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against spending much on meals, conveyances and lights.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my own meetings are not free from extravagance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items. The Congress work too is not unopen to the charge of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expenditure. But it is better to illustrate what I mean by what happens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the self-styled representative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Where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oranges will do, sixty are brought; where one car will do, six are ready,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 a hurricane lantern will serve the purpose, incandescent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burners are produced. Let the satyagrahis understand that they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every pice they get as a miser uses his hoards. I suggest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a local man of note to take charge of their moneys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philanthropic auditor their accounts free of charge.  Strictest honesty </w:t>
      </w:r>
      <w:r>
        <w:rPr>
          <w:rFonts w:ascii="Times" w:hAnsi="Times" w:eastAsia="Times"/>
          <w:b w:val="0"/>
          <w:i w:val="0"/>
          <w:color w:val="000000"/>
          <w:sz w:val="22"/>
        </w:rPr>
        <w:t>and care are necessary in the handling of public funds. This is an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“The Neill Statue and Non-violence”, 29-9-1927.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indispensable condition of growth of a healthy public life.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paper I have before me is their appeal to the public.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satyagrahi’s appeal must contain moderate language. The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 though unexceptionable admits of improvement. “Not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Neill but all of his nefarious breed must go”, is a sentence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mars the appeal. General Neill is no more. What we have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statue and not even the statue as such. We seek to destroy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for which the statue stands. We wish to injure no man.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wish to gain our object by enlisting public opinion not excluding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opinion in our favour by self-suffering. Here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room for the language of anger and hate.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much for the volunteers.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owe a duty to them. They may not go to jail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supervise, control and guide and help the movement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ways. Agitation for the removal of the statue is agitation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but a symptom of a grave disease. And while the removal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statue will not cure the disease it will alleviate the agony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the way to reaching the disease itself. It is also often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a deep-seated disease by dealing with some of its symptoms.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therefore as the satyagrahi volunteers fight the battle in a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and strictly in accordance with the conditions applicable to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satyagraha, they deserve public support and sympathy.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13-10-1927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KHADI SAMPLES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technical department of the A.I.S.A. reports to me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depots have not furnished it with the particulars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samples, and some have not even sent their samples.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40 names of places from which samples have been received,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20 have failed to comply with the requirements.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give them below 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piece should be four square yards with a ticket bearing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particulars :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Width in inches;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Length of piece in yards;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strands in warp per inch, and count of yarn used </w:t>
      </w:r>
      <w:r>
        <w:rPr>
          <w:rFonts w:ascii="Times" w:hAnsi="Times" w:eastAsia="Times"/>
          <w:b w:val="0"/>
          <w:i w:val="0"/>
          <w:color w:val="000000"/>
          <w:sz w:val="22"/>
        </w:rPr>
        <w:t>for  warp and number of strands in weft per inch;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in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 square yard;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Cost price per yard; and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Sale price per yard.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depots should realize that these particulars are required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for their benefit as for that of the khadi movement in general.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impossible for the technical department to make generalizations,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deductions, and guide khadi producers, unless it is assisted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research work by the various khadi depots and other workers. Nor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evolve discipline unless there is quick response made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office by all subordinate organizations, and it will be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enable the All-India Spinners’ Association to realize its aim unless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voluntary discipline evolved at all points of its activity.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13-10-1927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SPEECH AT ERNAKULAM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1927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address and your purses.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for you to know how these purses stand; nearly Rs. 500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students and Rs. 400 and odd from the public.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assembled here will understand the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and make it up before they leave this meeting. I am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to inform you that on behalf of the Darbar I received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a cheque for Rs. 500 from the Dewan Sahib, and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through the Consort of His Highness the Maharaja notes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valued at Rs. 300 on behalf of the Maharaja’s daughter Shrimati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Vilasini Devi who is at present in England. What is more, 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parcel containing fairly well-spun yarn, spun by her 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Ratnam a portion of which was spun by the Consort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herself. Evidently, this fact that khadi is favoured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Maharaja’ household is responsible for the favourable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see in Ernakulam. And I was also exceedingly pleased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Christains, Hindus, Jews and we have some Jewish friends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and even some of the Mahommedans are favouring khadi.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at the same time grieved to learn that there is not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and love for khadi that existed here more than two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That is in my opinion wrong. We have been often charged with </w:t>
      </w:r>
      <w:r>
        <w:rPr>
          <w:rFonts w:ascii="Times" w:hAnsi="Times" w:eastAsia="Times"/>
          <w:b w:val="0"/>
          <w:i w:val="0"/>
          <w:color w:val="000000"/>
          <w:sz w:val="22"/>
        </w:rPr>
        <w:t>developing a sudden enthusiasm which vanishes suddenly. I should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belie that  charge. And in my humble opinion khadi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preeminently an activity in which sustained effort and sustained </w:t>
      </w:r>
      <w:r>
        <w:rPr>
          <w:rFonts w:ascii="Times" w:hAnsi="Times" w:eastAsia="Times"/>
          <w:b w:val="0"/>
          <w:i w:val="0"/>
          <w:color w:val="000000"/>
          <w:sz w:val="22"/>
        </w:rPr>
        <w:t>enthusiasm is necessary.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 could but induce you to understand the tremendous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that khadi has to millions of starving people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700,000 villages in the whole of India, you will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and effort are not only necessary but indispensable.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fact that it is calculated to serve not the city dwellers </w:t>
      </w:r>
      <w:r>
        <w:rPr>
          <w:rFonts w:ascii="Times" w:hAnsi="Times" w:eastAsia="Times"/>
          <w:b w:val="0"/>
          <w:i w:val="0"/>
          <w:color w:val="000000"/>
          <w:sz w:val="22"/>
        </w:rPr>
        <w:t>but millions of starving people living in the villages.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regarded it as auspicious that instead of being assembled in front of what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promises to become one of the finest harbours of southern India, they were assembled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in the college grounds.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to take this even as an earnest of the fact that the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girls studying in this institution are not going to neglect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brothers and sisters. And I know that if I can but harness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of the student-world, there will be no difficulty in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universal in India and solving the distressful poverty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Let the boys and girls, and men and women of this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State, remember that the education that the boys and girls received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cities is got only from the toiling masses in the country. And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just tell you that I have spread for your edification a little, very </w:t>
      </w:r>
      <w:r>
        <w:rPr>
          <w:rFonts w:ascii="Times" w:hAnsi="Times" w:eastAsia="Times"/>
          <w:b w:val="0"/>
          <w:i w:val="0"/>
          <w:color w:val="000000"/>
          <w:sz w:val="22"/>
        </w:rPr>
        <w:t>little khadi exhibition in front of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 Mahatmaji exhibited some fine hand-woven and hand-spun saris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purses, some of them containing delicate embroidery. He explained that the saris were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produced in Andhra Desh, and that they were such as the most fastidious lady could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use. The exhibits supported, he said, not only the spinners who received from one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anna to two annas a day, but also those who earned Rs. 1 to Rs. 2 per day.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embroidery, he explained, was done in Bombay where a class of nearly 150 girls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being conducted under the supervision of some rich Hindu and Parsi ladies of Bombay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whom it was a labour of love. The exhibits, he said, were very much superior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flimsy calico that many of them wore and which the ladies of Travancore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Cochin always delighted to wear. The exhibits before him were packed with the spirit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patriotism and a religious sentiment. And he or she who wore the khadi of which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spoken placed himself or herself directly in touch with the poorest of his or her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countrymen.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you, therefore, to consider this khadi work as a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merely as a pastime. I want the boys and girls of this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 to take to it as a gospel of love, to work in the villages.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to convey my thanks to His Highness the Maharaja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extending to me the hospitality of the State, as also for the gift that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sent me. The only return that I can make for this kindness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frankly my view of some of the things that exist in this State.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open for a man like me to render service in any other manner.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therefore to refer to the same problem that engaged my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Travancore because I find that the problem taxes you,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Cochin, in the same manner as it taxes the people of Travancore.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untouchability, unapproachability and unseeability. And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deep grief to me to find this in a State ruled by a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ruler. That untouchability should exist in these Hindu States is most </w:t>
      </w:r>
      <w:r>
        <w:rPr>
          <w:rFonts w:ascii="Times" w:hAnsi="Times" w:eastAsia="Times"/>
          <w:b w:val="0"/>
          <w:i w:val="0"/>
          <w:color w:val="000000"/>
          <w:sz w:val="22"/>
        </w:rPr>
        <w:t>regrettable.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 VOICE :</w:t>
      </w:r>
      <w:r>
        <w:rPr>
          <w:rFonts w:ascii="Times" w:hAnsi="Times" w:eastAsia="Times"/>
          <w:b w:val="0"/>
          <w:i w:val="0"/>
          <w:color w:val="000000"/>
          <w:sz w:val="18"/>
        </w:rPr>
        <w:t>It is worse here than in Travancore.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darkness reigns supreme, where is the use of fixing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of that darkness? I confess that there has been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amelioration in recent years. I recognize that there is a desire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His Highness and his officers to accelerate the rate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proress. It gave me great joy to find that one member of the royal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 was engaged in conducting an institution for our Pulaya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brethren. But it is impossible for me to be satisfied with this progress.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would like His Highness the Maharaja and his officials to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the impatience over these age-long wrongs. As a ruler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His Highness may measure the progress with a little foot-rule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claim satisfaction. But as a custodian of the fair name of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he must not perpetuate these wrong which are corroding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In fair weather a captain would be justified in sailing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moderate pace and yet hope that in proper time he would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port. But this barque of Hinduism is sailing essentially in cloudy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stormy weather. In common with the other religions of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in the melting pot. World eyes are centred on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They are eagerly waiting to see how we Hindus solve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And in this stormy weather it is suicidal to be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slow progress. If we want to overtake the storm that is about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burst we must make the boldest effort to sail full steam ahead.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wait and weigh in golden scale the sentiments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superstitions of the priests who have been the custodians of these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centuries. In the face of this evil which everyone seems to recognize, it </w:t>
      </w:r>
      <w:r>
        <w:rPr>
          <w:rFonts w:ascii="Times" w:hAnsi="Times" w:eastAsia="Times"/>
          <w:b w:val="0"/>
          <w:i w:val="0"/>
          <w:color w:val="000000"/>
          <w:sz w:val="22"/>
        </w:rPr>
        <w:t>is not possible to wait till these prejudices and superstitions vanish.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then referred to the practice in Cochin of keeping out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members of untouchable castes when the deities of temples are taken in procession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along  public roads as if the untouchables had not paid for the upkeep of those roads.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said 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both amused and pained when turning over your</w:t>
      </w:r>
    </w:p>
    <w:p>
      <w:pPr>
        <w:autoSpaceDN w:val="0"/>
        <w:autoSpaceDE w:val="0"/>
        <w:widowControl/>
        <w:spacing w:line="262" w:lineRule="exact" w:before="8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Hansard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found a defence of the practice on the ground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immemorial custom. Having been at one time a lawyer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enjoyment of some sort of practice I brushed up my memory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immemorial custom was. And I have a faint recollection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read a case in which a judge is reported to have made a cutting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 that immemorial custom should never be pleaded to commit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against humanity. These immemorial customs have wrung with </w:t>
      </w:r>
      <w:r>
        <w:rPr>
          <w:rFonts w:ascii="Times" w:hAnsi="Times" w:eastAsia="Times"/>
          <w:b w:val="0"/>
          <w:i w:val="0"/>
          <w:color w:val="000000"/>
          <w:sz w:val="22"/>
        </w:rPr>
        <w:t>time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Sin is as old as Adam himself, but I have not read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which says that because sin has been handed down to us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 to generation is ought not to be interfered with.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other titbits in the same proceedings over the right of using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roads. I find that the Fort is not open to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is located there and there are schools situated near temples not </w:t>
      </w:r>
      <w:r>
        <w:rPr>
          <w:rFonts w:ascii="Times" w:hAnsi="Times" w:eastAsia="Times"/>
          <w:b w:val="0"/>
          <w:i w:val="0"/>
          <w:color w:val="000000"/>
          <w:sz w:val="22"/>
        </w:rPr>
        <w:t>open to children of all classes.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had the pleasure of meeting two Ezhuva friends the same afternoon and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a long discussion with them over this question. He could understand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appreciate the depth of feeling with which they spoke to him over the question.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arguments advanced were the same here, in British India, and in South Africa and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filled with righteous indignation over the existing state of things. He said that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duty of the </w:t>
      </w:r>
      <w:r>
        <w:rPr>
          <w:rFonts w:ascii="Times" w:hAnsi="Times" w:eastAsia="Times"/>
          <w:b w:val="0"/>
          <w:i/>
          <w:color w:val="000000"/>
          <w:sz w:val="18"/>
        </w:rPr>
        <w:t>savarna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Hindus to move the State to do elementary justice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untouchables.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then referred to the institution of </w:t>
      </w:r>
      <w:r>
        <w:rPr>
          <w:rFonts w:ascii="Times" w:hAnsi="Times" w:eastAsia="Times"/>
          <w:b w:val="0"/>
          <w:i/>
          <w:color w:val="000000"/>
          <w:sz w:val="18"/>
        </w:rPr>
        <w:t>Devadasis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reflected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 credit upon them. He did not know whether any sanctity was pleaded for this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abominable custom.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 VOICE 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no indigenous </w:t>
      </w:r>
      <w:r>
        <w:rPr>
          <w:rFonts w:ascii="Times" w:hAnsi="Times" w:eastAsia="Times"/>
          <w:b w:val="0"/>
          <w:i/>
          <w:color w:val="000000"/>
          <w:sz w:val="18"/>
        </w:rPr>
        <w:t>Devadasis</w:t>
      </w:r>
      <w:r>
        <w:rPr>
          <w:rFonts w:ascii="Times" w:hAnsi="Times" w:eastAsia="Times"/>
          <w:b w:val="0"/>
          <w:i w:val="0"/>
          <w:color w:val="000000"/>
          <w:sz w:val="18"/>
        </w:rPr>
        <w:t>. They are all ‘imported’ ones.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MAHATMAJI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Imported wines are also prohibited. (Laughter.)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said that if there was one </w:t>
      </w:r>
      <w:r>
        <w:rPr>
          <w:rFonts w:ascii="Times" w:hAnsi="Times" w:eastAsia="Times"/>
          <w:b w:val="0"/>
          <w:i/>
          <w:color w:val="000000"/>
          <w:sz w:val="18"/>
        </w:rPr>
        <w:t>Devadasi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whole State that was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disgrace to every young man.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Continuing, Mahatma Gandhi referred to the drink-trade and observed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drink was an immoral source of revenue. If they were fired by the real national 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social spirit it was their own fault that there was a single drunkard among them. There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two methods of removing drunkenness, viz, (1) to carry on a ceaseless agitation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total prohibition in the State, and (2) to carry on a reform movement among those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had fallen a prey to the drink hahit. Mere total prohibition was not adequate nor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reports of the proceedings of the Cochin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>Council.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mere reform movement succeed without total prohibition. The two must go 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side and no sacrifice of revenue should be considered too great. As regards revenue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if they could only manufacture all the khadi they required in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>itself, they could increase the earnings of the people by four times.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concluded with an appeal to those assembled to remember his message.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wished that some of them should dedicate themselves to the khadi work or to any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items of work mentioned by him all of which were extremely important.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appealed to those present to contribute their mite to the Khadi Fund and voluteers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went round met with a very generous response. Mahatmaji said that ladies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Travancore and Cochin were not heavily ornamented; but he confessed, amidst roars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laughter, that he was a little jealous even of the little jewellery they wore.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several people in the country literally starving so that they had no justification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adorn themselves with jewellery. Real beauty consisted, he said, in the purity of </w:t>
      </w:r>
      <w:r>
        <w:rPr>
          <w:rFonts w:ascii="Times" w:hAnsi="Times" w:eastAsia="Times"/>
          <w:b w:val="0"/>
          <w:i w:val="0"/>
          <w:color w:val="000000"/>
          <w:sz w:val="18"/>
        </w:rPr>
        <w:t>character, not in ornamentation.</w:t>
      </w:r>
    </w:p>
    <w:p>
      <w:pPr>
        <w:autoSpaceDN w:val="0"/>
        <w:autoSpaceDE w:val="0"/>
        <w:widowControl/>
        <w:spacing w:line="294" w:lineRule="exact" w:before="58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15-10-1927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LETTER TO W. H. PITT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84" w:lineRule="exact" w:before="16" w:after="0"/>
        <w:ind w:left="485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RICHUR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14, 1927</w:t>
      </w:r>
    </w:p>
    <w:p>
      <w:pPr>
        <w:autoSpaceDN w:val="0"/>
        <w:tabs>
          <w:tab w:pos="550" w:val="left"/>
          <w:tab w:pos="1150" w:val="left"/>
        </w:tabs>
        <w:autoSpaceDE w:val="0"/>
        <w:widowControl/>
        <w:spacing w:line="25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PITT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receive your note and glad too that you over-slept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The morning visit would have been an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formality. Please tell Mrs. Pitt how glad I was to be able to shake </w:t>
      </w:r>
      <w:r>
        <w:rPr>
          <w:rFonts w:ascii="Times" w:hAnsi="Times" w:eastAsia="Times"/>
          <w:b w:val="0"/>
          <w:i w:val="0"/>
          <w:color w:val="000000"/>
          <w:sz w:val="22"/>
        </w:rPr>
        <w:t>hands with her.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my speech a Alleppey. Messrs Madhavan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friends have suspended their activity and will not take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step without consultation with me and of course I shall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without first putting myself in touch with you. May I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you to set the matters at Tiruvarppu and Suchindram right?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you want me to write to the Devaswam Commissioner I would </w:t>
      </w:r>
      <w:r>
        <w:rPr>
          <w:rFonts w:ascii="Times" w:hAnsi="Times" w:eastAsia="Times"/>
          <w:b w:val="0"/>
          <w:i w:val="0"/>
          <w:color w:val="000000"/>
          <w:sz w:val="22"/>
        </w:rPr>
        <w:t>gladly do so.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will be a graceful act now to withdraw the orders of prohi-</w:t>
      </w:r>
      <w:r>
        <w:rPr>
          <w:rFonts w:ascii="Times" w:hAnsi="Times" w:eastAsia="Times"/>
          <w:b w:val="0"/>
          <w:i w:val="0"/>
          <w:color w:val="000000"/>
          <w:sz w:val="22"/>
        </w:rPr>
        <w:t>bition.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: S.N. 14623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Commissioner of Police, Trivandrum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SPEECH AT TRICHUR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address and for several purses that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to me. I was looking forward to the pleasure of this,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visit to Trichur and whilst I am not able to say that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 of Trichur have been realized, I have seen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day, in the course of my talks with several friends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several institutions, to fill me with hope. It gave me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 and pleasure to find that in these school of Trichur, spinning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very popular. I saw hundreds of boys and girls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on the wheels or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as I have said and written,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must be taken with religious faith and in a service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spirit. I had the pleasure of seeing the girls spinning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conducted by Mrs. Swans, whose enthusiasm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captivated me. But even here I miss the scientific handling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spinning. It would not matter in the slightest degree, if spinning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 introduced until raw cotton was available. But it is in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becoming very unpopular even at the hands of enthusiasts who,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the technique of spinning, may mishandle it. I remember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school days when geometry was extremely unpopular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boys. The reason of its unpopularity was not in the boys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himself. Not having a full grasp of the subject, he rattled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he was worth at the propositions which he drew up on the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boys who never followed him. Now, personally I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geometry is a most fascinating study and when I understood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fascination, I really could never appreciate objections that boys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raised to that subject. But you will find if you were to go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such things that wherever a particular subject is uninteresting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popular among the boys and girls, it is not the fault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 or of the boys and girls, but essentially of the teachers.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geometry which is a great science and which has thousands of votaries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world is, and was in my time, in no danger of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if it happened to be handled by some idiotic teachers.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unfotunately for the toiling millions of India, hand-spinning is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struggling for its very  existence. Many economists brought up in </w:t>
      </w:r>
      <w:r>
        <w:rPr>
          <w:rFonts w:ascii="Times" w:hAnsi="Times" w:eastAsia="Times"/>
          <w:b w:val="0"/>
          <w:i w:val="0"/>
          <w:color w:val="000000"/>
          <w:sz w:val="22"/>
        </w:rPr>
        <w:t>the European school even laugh at me when I advocate spinning as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thing and a sign of beauty and art. And believing as they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system of competition reigning supreme in this world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word on economics, they believes that spinning is merely a toy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mine, varily to be destroyed as soon as I retire from this world.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therefore, appreciate my great anxiety for this child, struggling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 very existence and you will forgive me if I warn you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mishandling this thing for me and I say this after a careful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 since 1908; spinning is not one of the many handicrafts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boys and girls may learn or our people may take to, but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the central fact of the life of the starving masses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to the conclusion that no solution of the deep and </w:t>
      </w:r>
      <w:r>
        <w:rPr>
          <w:rFonts w:ascii="Times" w:hAnsi="Times" w:eastAsia="Times"/>
          <w:b w:val="0"/>
          <w:i w:val="0"/>
          <w:color w:val="000000"/>
          <w:sz w:val="22"/>
        </w:rPr>
        <w:t>everdeepening poverty of the masses is possible without giving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 central place in any scheme. Whilst, therefore, I tender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to the State for countenancing hand-spinning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 have seen and whilst I congratulate the boys and girls,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today, as well as the teachers, on their having taken up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beseech the State authorities and the teachers and the boys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and all those who have the welfare of the State in their keeping to </w:t>
      </w:r>
      <w:r>
        <w:rPr>
          <w:rFonts w:ascii="Times" w:hAnsi="Times" w:eastAsia="Times"/>
          <w:b w:val="0"/>
          <w:i w:val="0"/>
          <w:color w:val="000000"/>
          <w:sz w:val="22"/>
        </w:rPr>
        <w:t>give this subject their very serious attention.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making an experiment in Ahmedabad on nearly 1,000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belonging to the so-called untouchables and I can claim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attained a very fair measure of success. The experiment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under the personal supervision and care of Shrimati Anasuyabai,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brought up in a millionaire family, but I told you that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achieve the measure of success that has been achieved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that experiment, many experts have to give many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 hour to its development and it was there that we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conclusion that in the schools it would be wrong to introduce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spinning-wheel, but that it would be necessary to confine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to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only. I will not go through the different processes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tried there but I will simply give you the results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experiment. All the boys’ </w:t>
      </w:r>
      <w:r>
        <w:rPr>
          <w:rFonts w:ascii="Times" w:hAnsi="Times" w:eastAsia="Times"/>
          <w:b w:val="0"/>
          <w:i/>
          <w:color w:val="000000"/>
          <w:sz w:val="22"/>
        </w:rPr>
        <w:t>taklis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carefully examined; every boy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well-carded sliver. The hands of the boys are often likely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moist as they are handling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they are instructed to see to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hands do not get moist. Every boy’s yarn in carefully kept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tested for its twines and counts and strength, and we aw that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incredibly short space of time, the results came up to 50 per 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higher. It is also found that the average speed too  increased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testing. Every teacher was encouraged to learn this art by </w:t>
      </w:r>
      <w:r>
        <w:rPr>
          <w:rFonts w:ascii="Times" w:hAnsi="Times" w:eastAsia="Times"/>
          <w:b w:val="0"/>
          <w:i w:val="0"/>
          <w:color w:val="000000"/>
          <w:sz w:val="22"/>
        </w:rPr>
        <w:t>offering a small increment in his salary, if he would learn it, so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every teacher is a good carder, and a good spinner. The testing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up to this day. The result is altogether encouraging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this experiment has been made. And we have found also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 experience that the quantity that we so received from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is four or five times greater than the quantity that we were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from the spinning-wheels. Not because a boy sitting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would draw less than from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because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 spinning by all the boys at the spinning-wheel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be a physical impossibility. Spinning-wheels had a knack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out of order in the hands of these mischievous youngsters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number, and let me give out the secret to you that we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that the boys and girls would remain boys and girls and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mischievous. And there was no iron discipline in them not to do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harmless mischief. But we understood that that mischief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of overflowing energy. We, therefore, try to harness that mischief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work and now we find these boys, if we were to go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smiling away and singing away whilst they are spinning gladly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religiously for half an hour every day, and our goal is to enable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 to spin enough during the year and more for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and something for the requirements of his family.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have been worked out, that if one half of the population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were to give a portion only of its leisure hours from day to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India can have more than enough of yarn for her </w:t>
      </w:r>
      <w:r>
        <w:rPr>
          <w:rFonts w:ascii="Times" w:hAnsi="Times" w:eastAsia="Times"/>
          <w:b w:val="0"/>
          <w:i w:val="0"/>
          <w:color w:val="000000"/>
          <w:sz w:val="22"/>
        </w:rPr>
        <w:t>requirements.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not engage this great meeting with the details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hand-spinning. I simply ask you, seeing that you are coducting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great experiment, to handle it very seriously, scientifically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skilfully. But if you are really serious and not playing at it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taste for hand-spinning that I have, or even some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taste that I have, then I suggest to you that it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you to train the boys and their parents to wear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understand me when I say that the reality of the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disappears immediately you acknowle-dge that the boys do not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khasi. It therefore did give me pain to see, although I was scanning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carefully, that very few boys and girls that I saw 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were wearing khadi. But the boys and girls are not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wear khadi nor are the parents likely to encourage their boys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unless the teachers themselves set the example. I know some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parents, themselves inveterate smokers, trying to teach their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not to smoke. You may easily imagine the disastrous results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teaching on the part of these parents. The boys simply laugh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teaching and smoke secretly. If, therefore, you really think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from all your talks, and all the addresses that I have received,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faith in the efficiency of hand-spinning for solving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large extent the problem of the poverty of the masses, it behoves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seriously to adopt khadi yourselves, and fill the atmosphere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khadi spirit and the the spinning-wheel.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State where boys and girls are receiving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and boys and girls derived from all classes, Christians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all others, who are in this State, it is really a very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for you to make this beautiful State self-supporting, so far 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 requirements are concerned. We have it on the authority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Dinshaw Wachha that the average clothing requirements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nearly 13 yards per year per head. I, therefore, calculate Rs. 4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quantity of cloth per head. You have to multiply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population in the State and find out for yourselves what a vast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save from year to year in the aggregate and that brings me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to the cursed drink problem.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amazing to me that where there is spread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where there are so many educational institutions,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 many Chistians and Hindus, that this great evil is tolerated.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really thought, as we should think, all the people in this land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blood brothers and sisters, this evil should not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 for one single day. Can we contemplate with equanimity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fact that our children depend for their education upon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 source of revenue to a large extent? I have heard from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mouths the financial difficulty mentioned in achieving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of necessary total prohibition. I have presented you with a </w:t>
      </w:r>
      <w:r>
        <w:rPr>
          <w:rFonts w:ascii="Times" w:hAnsi="Times" w:eastAsia="Times"/>
          <w:b w:val="0"/>
          <w:i w:val="0"/>
          <w:color w:val="000000"/>
          <w:sz w:val="22"/>
        </w:rPr>
        <w:t>ready-made solution for that difficulty in the shape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It is really the bounden duty of all of you to eradicate this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every legitimate means at your disposal, and if I talk in this 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drink evil, what am I to say about the evil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appears in this fair land in the extreme and odious forms of </w:t>
      </w:r>
      <w:r>
        <w:rPr>
          <w:rFonts w:ascii="Times" w:hAnsi="Times" w:eastAsia="Times"/>
          <w:b w:val="0"/>
          <w:i w:val="0"/>
          <w:color w:val="000000"/>
          <w:sz w:val="22"/>
        </w:rPr>
        <w:t>unapproachability and unseeability?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know that the State had done a great deal to help these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untouchables. I was delighted to find that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royal house was looking after a Pulaya colony and that this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substantial grant from the public purse. It was a joy to me </w:t>
      </w:r>
      <w:r>
        <w:rPr>
          <w:rFonts w:ascii="Times" w:hAnsi="Times" w:eastAsia="Times"/>
          <w:b w:val="0"/>
          <w:i w:val="0"/>
          <w:color w:val="000000"/>
          <w:sz w:val="22"/>
        </w:rPr>
        <w:t>to see the Secretary of the Y. M .C. A. in a neighbouring place who 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charge of such a colony and which re ceives State aid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Rs. 300 or Rs. 400 a year. And I was equally delighted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from the Director of Public Instruction, with whom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pleasure of a heart-to-heart conver-sation, that nearly 50 per 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boys learning in the schools of this State belong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class.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thank you for the correction. I understand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not 50 per cent of the boys who are studying in the schools,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50 per cent [of boys] of the school- going age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depressed or the untouchable classes. Even this statement, whilst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as the one I had made to you, is also satisfactory.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say, in parenthesis, that seeing that these boys, and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 expect, who have been so long neglected require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handling, and as they study in the ordinary schools of the State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rightly so, the educational syllabus itself needs, in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overhauling. But whilst I tender my congratulations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and the people of this State upon the progress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this direction, I must confess to you my feeling that great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progress may appear otherwise, with regard to the enormity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that has spread into Hinduism even this progress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insignificant. If we are to do enough penance or the sin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before man and God, in treating a class of human beings,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good as ourselves, as untouchables, the rate of progress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quicker than it has been. I had a graphic but painful description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me by the Secretary of the Y.M.C.A. of the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Nayadis. I must not take up your time by describing in detail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conversation. Probably you know much better than I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upon wrong that we Hindus have heaped upon our own kith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kin that wrong can only be somewhat washed away when we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indignation against ourselves and wipe out the evil. I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that is advanced always in favour of patience and advanced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in favour of prejudices, however sinful that prejudice may be,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seen the condition of these classes from one end of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other, I can only say to you that by talking in this fashion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philosophers about the progress and conditions of progress,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tired. For me this question of removal of untoucha bility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core is the acid test of Hinduism. Though the problem is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>yielding either way enormous political and  econo mic results, it is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Rao Saheb Mathai, the Director, intervened briefly to correct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statistics.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me preeminently a religious question. It is a question of self-purifi-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for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Hindus. I, therefore, feel that we are not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by these people when we talk of doing these things in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stages. I would not be satisfied unless every one of us became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missionary for taking a ray of hope and comfort into the desolate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of these people. You will, therefore, understand why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hurt to find that on certain occasions when these people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public streets they are pushed away, that schools which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the precincts of temples are not open to the children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class. I myself find it impossible to reconcile the prohibition orders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entry of these men and women into our temples. To me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 place fit to live in where we have the impertinence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Himself can be defiled by the approach of His own creature.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temple from which a single human being is debarred,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being born in a particular sect, for me, ceases to be a temple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appeal to every one of you with all the earnestness and </w:t>
      </w:r>
      <w:r>
        <w:rPr>
          <w:rFonts w:ascii="Times" w:hAnsi="Times" w:eastAsia="Times"/>
          <w:b w:val="0"/>
          <w:i w:val="0"/>
          <w:color w:val="000000"/>
          <w:sz w:val="22"/>
        </w:rPr>
        <w:t>force at my command to do your duty valiantly by the people.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evil also, which is corrupting society.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open letter, signed by some friends whose names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and some I could not decipher, in connection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Devadasi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Enclosed with that letter was a petition addressed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Highness the Maharaja. This petition makes a painful reading.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describes how a few </w:t>
      </w:r>
      <w:r>
        <w:rPr>
          <w:rFonts w:ascii="Times" w:hAnsi="Times" w:eastAsia="Times"/>
          <w:b w:val="0"/>
          <w:i/>
          <w:color w:val="000000"/>
          <w:sz w:val="22"/>
        </w:rPr>
        <w:t>Devadasis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having been, in the first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into the State, have now developed into a growing institution.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how far the statements made in that petition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borne out, but all I know is that it is a well-reasoned petition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quarters. It bears </w:t>
      </w:r>
      <w:r>
        <w:rPr>
          <w:rFonts w:ascii="Times" w:hAnsi="Times" w:eastAsia="Times"/>
          <w:b w:val="0"/>
          <w:i/>
          <w:color w:val="000000"/>
          <w:sz w:val="22"/>
        </w:rPr>
        <w:t>prima facie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marks of credibility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contains the statement that girls born of </w:t>
      </w:r>
      <w:r>
        <w:rPr>
          <w:rFonts w:ascii="Times" w:hAnsi="Times" w:eastAsia="Times"/>
          <w:b w:val="0"/>
          <w:i/>
          <w:color w:val="000000"/>
          <w:sz w:val="22"/>
        </w:rPr>
        <w:t>Devadasis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adopted from other classes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Devadasis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actually,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God, dedicated for purposes too awful to contemplate. The 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mentions a whole class of people who disgrace themselves and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making use for unlawful purposes of these girls of tender age.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how far it is possible for you to contradict the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this petition. But it is for you, those who are leaders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 this State, those who are capable of moulding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 this State, to study this petition. You will find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ground for the complaints made in this petition.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try to deal with this problem in a serious manner. The 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alludes with gratitude, and I think, very properly too, to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Mysore Government   taken as early as 1909, in order to deal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great evil which was in existence there at that time. I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that it is a resolution worth copying by this State. It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elementary justice to these unfortunate sisters of ours. You may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perhaps that there is at the present moment a Bill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promoted by the lady member of the Madras Legislative Council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models, somewhat after the style of the Mysore resolution.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petition gives convincing reasons for the adoption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I commend to all of you a serious study of this delicate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brings me to the students, both boys and girls,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received the address and whom I saw this afternoon.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matter of the greatest joy and comfort to me to find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the confidence of thousands of students throughout the length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breadth of this land and I assure you it is the daily prayer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from the bottom of my heart to the Maker of us all, that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me worthy of that confidence. I wish that I had ample time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disposal to open out my heart to the students, boys and girls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I know that I may never see you again in this life by my </w:t>
      </w:r>
      <w:r>
        <w:rPr>
          <w:rFonts w:ascii="Times" w:hAnsi="Times" w:eastAsia="Times"/>
          <w:b w:val="0"/>
          <w:i w:val="0"/>
          <w:color w:val="000000"/>
          <w:sz w:val="22"/>
        </w:rPr>
        <w:t>heart is always with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felt that our education is imperfect and incomplete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variety of ways. You have yourselves, in your address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opinion and you have expressed the ideal hope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come in your midst would set matters right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I wish that there was warrant for that hope. The alteration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educational scheme is very important and from one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 the other it is a tremendous problem. I have often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 and some of the students of mature age are probably familiar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views. I assume that they have not undergone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and with the march of time the intensity of my convictions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grown. But that is a solution which I dare not even discuss with you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moment. It rests with the educationists of the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that it rests really on so many circumstances over which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they have any control. And in speaking, therefore, to the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girls I have adopted a method which is easier of adoption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capable of being adopted by them without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in the present curriculum. Rightly or wrongly it is claimed by </w:t>
      </w:r>
      <w:r>
        <w:rPr>
          <w:rFonts w:ascii="Times" w:hAnsi="Times" w:eastAsia="Times"/>
          <w:b w:val="0"/>
          <w:i w:val="0"/>
          <w:color w:val="000000"/>
          <w:sz w:val="22"/>
        </w:rPr>
        <w:t>all educationists that education should be only secular.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have always dissented emphatically from that view </w:t>
      </w:r>
      <w:r>
        <w:rPr>
          <w:rFonts w:ascii="Times" w:hAnsi="Times" w:eastAsia="Times"/>
          <w:b w:val="0"/>
          <w:i w:val="0"/>
          <w:color w:val="000000"/>
          <w:sz w:val="22"/>
        </w:rPr>
        <w:t>but things being as they are it is necessary at some stage or other 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to receive some religious consolation, some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instruction. Unfortunately the homes of those parents who send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to these schools have practically broken up. They have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fitness nor the willingness to give this necessary instruction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girls. That religious and moral atmosphere which we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believe at one time surrounded every home and hamlet in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conspicuous by its absence, but thank God that students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helpless. If you have as every one of us ought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and moral impulse within us, it is possible to give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the necessary training.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understand what is meant by religious and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instruction. In other words, it is nothing but character-building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boy and every girl knows instinctively what character is. It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perental instruction, no priestly instruction to tell you that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Without that indispensable faith, in my opinion, building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is an impossibility. It is the foundation of character. So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boys and girls, “Never lose faith in God therefore in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remember that if you allow refuge to a single evil thought, a </w:t>
      </w:r>
      <w:r>
        <w:rPr>
          <w:rFonts w:ascii="Times" w:hAnsi="Times" w:eastAsia="Times"/>
          <w:b w:val="0"/>
          <w:i w:val="0"/>
          <w:color w:val="000000"/>
          <w:sz w:val="22"/>
        </w:rPr>
        <w:t>single sinful thought, you know at once that you lose that faith.”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Untruthfulness, uncharitableness and violence—all those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strangers absolutely to that faith. Remember that we have in this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enemy greater than ourselves.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proclaims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every verse. If I was to sum up the teaching of the Sermon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Mount I find the same answer; my reading of the Koran has 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the same irresistible conclusion. No one can harm us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can harm ourselves. If you are, therefore, brave boys and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you will fight desperately and valiantly against the whole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 of evil thoughts. No sinful act was ever done on this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prompting of a sinful thought. You have therefore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vigilance over every thought growing up in your breast.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students, both boys and girls, have often asked me or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whilst they understand with their intelligence the cause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that I have just now made to you, they find it impossible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to control their thoughts and drive them away. Thus they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struggle and give way to despair. Except for perfect beings,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evil thoughts will arise some time or other in every breast.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necessity for incessant prayer to God to keep us from sin;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one process which does not do harm. The other process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welcoming evil thoughts when they come. That is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dangerous and harmful  process and it is that process against which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you to fight with all your might and if you think of what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saying, you will immedia tely discover that this really is the easiest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do. For every one of us can make up our choice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guests that we are to invite or encourage in our own breast.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help the onslaught of the enemy but it is given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us to die in the attempt to repel the onslaught. I suggest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this home with you and see whether you do not, day after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successful in this strife. And there is another thing also along </w:t>
      </w:r>
      <w:r>
        <w:rPr>
          <w:rFonts w:ascii="Times" w:hAnsi="Times" w:eastAsia="Times"/>
          <w:b w:val="0"/>
          <w:i w:val="0"/>
          <w:color w:val="000000"/>
          <w:sz w:val="22"/>
        </w:rPr>
        <w:t>this line which I want to tell you and it is this.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will not think of ourselves but think of those who are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 when compared with ourselves we shall find that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 whatsoever for harbouring evil thoughts. Hence I have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boy and girl to set apart at least half an hour to think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millions. I have asked you to regard yourselves as trustees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millions of population. I have asked you to establish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 which binds yourselves with these and if you uphold this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that you are always occupied and are always not at home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these unwelcome visitors. I tell you from my own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experience also of many of my comrades how this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incessantly working for India’s poor millions keeps me </w:t>
      </w:r>
      <w:r>
        <w:rPr>
          <w:rFonts w:ascii="Times" w:hAnsi="Times" w:eastAsia="Times"/>
          <w:b w:val="0"/>
          <w:i w:val="0"/>
          <w:color w:val="000000"/>
          <w:sz w:val="22"/>
        </w:rPr>
        <w:t>and them from all harm. That is the spiritual secret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wheel, but I do not care if the spinning-wheel does not appeal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suggest to you is that you must establish a living bond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and these paupers and you will find immediately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laid this surest foundation for building up your character.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help you to understand what I have told you, may He give you </w:t>
      </w:r>
      <w:r>
        <w:rPr>
          <w:rFonts w:ascii="Times" w:hAnsi="Times" w:eastAsia="Times"/>
          <w:b w:val="0"/>
          <w:i w:val="0"/>
          <w:color w:val="000000"/>
          <w:sz w:val="22"/>
        </w:rPr>
        <w:t>the power to act up to it.</w:t>
      </w:r>
    </w:p>
    <w:p>
      <w:pPr>
        <w:autoSpaceDN w:val="0"/>
        <w:autoSpaceDE w:val="0"/>
        <w:widowControl/>
        <w:spacing w:line="294" w:lineRule="exact" w:before="6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17-10-1927</w:t>
      </w:r>
    </w:p>
    <w:p>
      <w:pPr>
        <w:autoSpaceDN w:val="0"/>
        <w:autoSpaceDE w:val="0"/>
        <w:widowControl/>
        <w:spacing w:line="260" w:lineRule="exact" w:before="34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CONVERSATION WITH DEPRESSED CLASSES’</w:t>
      </w:r>
      <w:r>
        <w:rPr>
          <w:rFonts w:ascii="Times" w:hAnsi="Times" w:eastAsia="Times"/>
          <w:b w:val="0"/>
          <w:i/>
          <w:color w:val="000000"/>
          <w:sz w:val="24"/>
        </w:rPr>
        <w:t>DEPUTATIONS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1927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insisted on receiving both the deputations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together, as by 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doing the Cherumas and the Ezhuvas would be brought together in the same hall.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P. C. Gopalan explained the grievances of the Ezhuvas in not being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to pass through Agraharam streets.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Depressed Classes Mission led by C. Seshayya and the Ezhuvas led by </w:t>
      </w:r>
      <w:r>
        <w:rPr>
          <w:rFonts w:ascii="Times" w:hAnsi="Times" w:eastAsia="Times"/>
          <w:b w:val="0"/>
          <w:i w:val="0"/>
          <w:color w:val="000000"/>
          <w:sz w:val="18"/>
        </w:rPr>
        <w:t>T. M. Chamiappan, Sukumaran and P. C. Gopalan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enquired whether the restriction remained only for the festival days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on all the days of the year. Mr. Gopalan answered the restriction remained </w:t>
      </w:r>
      <w:r>
        <w:rPr>
          <w:rFonts w:ascii="Times" w:hAnsi="Times" w:eastAsia="Times"/>
          <w:b w:val="0"/>
          <w:i w:val="0"/>
          <w:color w:val="000000"/>
          <w:sz w:val="18"/>
        </w:rPr>
        <w:t>throughout the year in the Agraharam roads. . . 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an enquiry from Mahatmaji Mr. C. Seshyaya informed him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admission of the Depressed Classes into the ordinary schools was a pious hope which </w:t>
      </w:r>
      <w:r>
        <w:rPr>
          <w:rFonts w:ascii="Times" w:hAnsi="Times" w:eastAsia="Times"/>
          <w:b w:val="0"/>
          <w:i w:val="0"/>
          <w:color w:val="000000"/>
          <w:sz w:val="18"/>
        </w:rPr>
        <w:t>existed on paper only.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Raghava Menon informed Mahatmaji that on account of the various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disabilities heaped on the Ezhuvas by the higher castes, some of the Ezhuvas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gone over to Christianity and Islam. But a check has been placed on such defections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Hinduism by the efforts of the Arya Samaj who have obtained a ruling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Madras High Court that on public streets vested in a municipality all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have equal rights and that one section of the community cannot interdict </w:t>
      </w:r>
      <w:r>
        <w:rPr>
          <w:rFonts w:ascii="Times" w:hAnsi="Times" w:eastAsia="Times"/>
          <w:b w:val="0"/>
          <w:i w:val="0"/>
          <w:color w:val="000000"/>
          <w:sz w:val="18"/>
        </w:rPr>
        <w:t>another section from the lawful use of the public streets.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opined that the same problem existed everywhere in Kerala and so </w:t>
      </w:r>
      <w:r>
        <w:rPr>
          <w:rFonts w:ascii="Times" w:hAnsi="Times" w:eastAsia="Times"/>
          <w:b w:val="0"/>
          <w:i w:val="0"/>
          <w:color w:val="000000"/>
          <w:sz w:val="18"/>
        </w:rPr>
        <w:t>public conscience must be aroused.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P. C. Gopalan wished to know from Mahatmaji that, since all religions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equal, the Ezhuvas wished to know if they could embrance other religions to obtain </w:t>
      </w:r>
      <w:r>
        <w:rPr>
          <w:rFonts w:ascii="Times" w:hAnsi="Times" w:eastAsia="Times"/>
          <w:b w:val="0"/>
          <w:i w:val="0"/>
          <w:color w:val="000000"/>
          <w:sz w:val="18"/>
        </w:rPr>
        <w:t>redress of their wrongs.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said that they must not leave the Hindu religion but must fight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with all reasonable force. If only they knew the utility of Hinduism the </w:t>
      </w:r>
      <w:r>
        <w:rPr>
          <w:rFonts w:ascii="Times" w:hAnsi="Times" w:eastAsia="Times"/>
          <w:b w:val="0"/>
          <w:i w:val="0"/>
          <w:color w:val="000000"/>
          <w:sz w:val="18"/>
        </w:rPr>
        <w:t>persecution of the so-called higher castes was nothing.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Chamiappan informed Mahatmaji that the majority of the Ezhuvas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conversion to other faiths, excepting a few. Their lands were in the ownership </w:t>
      </w:r>
      <w:r>
        <w:rPr>
          <w:rFonts w:ascii="Times" w:hAnsi="Times" w:eastAsia="Times"/>
          <w:b w:val="0"/>
          <w:i w:val="0"/>
          <w:color w:val="000000"/>
          <w:sz w:val="18"/>
        </w:rPr>
        <w:t>of the higher castes and that was the reason they were afraid to fight.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said that if all of them were of one mind and with discipline and </w:t>
      </w:r>
      <w:r>
        <w:rPr>
          <w:rFonts w:ascii="Times" w:hAnsi="Times" w:eastAsia="Times"/>
          <w:b w:val="0"/>
          <w:i w:val="0"/>
          <w:color w:val="000000"/>
          <w:sz w:val="18"/>
        </w:rPr>
        <w:t>courage, they could win their social freedom.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Chamiappan brought to the notice of Mahatmaji that Congressmen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 were not helping them in the struggle, let alone the general public. . . .</w:t>
      </w:r>
    </w:p>
    <w:p>
      <w:pPr>
        <w:autoSpaceDN w:val="0"/>
        <w:autoSpaceDE w:val="0"/>
        <w:widowControl/>
        <w:spacing w:line="26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said certainly he would talk to the Congressmen on that,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they would accept his advice or not he could not say. He added that some were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Congressmen only in name.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Seshayya stated that . . . the ambition of the Cherumas was not temple </w:t>
      </w:r>
      <w:r>
        <w:rPr>
          <w:rFonts w:ascii="Times" w:hAnsi="Times" w:eastAsia="Times"/>
          <w:b w:val="0"/>
          <w:i w:val="0"/>
          <w:color w:val="000000"/>
          <w:sz w:val="18"/>
        </w:rPr>
        <w:t>entry but only to pass along public roads.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MAHATMAJI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not temple entry also? The question was a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one all over Malabar.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P. C. Gopalan wanted to know if the Ezhuvas could put up a tough fight, </w:t>
      </w:r>
      <w:r>
        <w:rPr>
          <w:rFonts w:ascii="Times" w:hAnsi="Times" w:eastAsia="Times"/>
          <w:b w:val="0"/>
          <w:i w:val="0"/>
          <w:color w:val="000000"/>
          <w:sz w:val="18"/>
        </w:rPr>
        <w:t>by using violence, meaning assault for assault.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deprecated violence. As for him he would not file a complaint in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court, but the Ezhuvas, if they chose, could. There was the Hindu Maha Sabha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body they could appeal. Violence would spoil their cause. Satyagraha was a </w:t>
      </w:r>
      <w:r>
        <w:rPr>
          <w:rFonts w:ascii="Times" w:hAnsi="Times" w:eastAsia="Times"/>
          <w:b w:val="0"/>
          <w:i w:val="0"/>
          <w:color w:val="000000"/>
          <w:sz w:val="18"/>
        </w:rPr>
        <w:t>complete substitute or violence.</w:t>
      </w:r>
    </w:p>
    <w:p>
      <w:pPr>
        <w:autoSpaceDN w:val="0"/>
        <w:autoSpaceDE w:val="0"/>
        <w:widowControl/>
        <w:spacing w:line="26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Gopalan submitted to Mahatmaji that the salvation of his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>either lay in conversion to other faiths or non-participation in the fight for swaraj.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Gopalan wished to know if there was any hope of having a purified Hinduism.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MAHATMAJI 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Oh yes. Otherwise I would not be a Hindu and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live.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another question whether Ezhuvas could join the Arya Samaj or </w:t>
      </w:r>
      <w:r>
        <w:rPr>
          <w:rFonts w:ascii="Times" w:hAnsi="Times" w:eastAsia="Times"/>
          <w:b w:val="0"/>
          <w:i w:val="0"/>
          <w:color w:val="000000"/>
          <w:sz w:val="18"/>
        </w:rPr>
        <w:t>Brahmo Samaj, Mahatmaji answered that they could do so if they wanted.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Mahatmaji enquired why a large number present there did not wear khadi.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Chamiappan stated that Government was their only support for the moment in </w:t>
      </w:r>
      <w:r>
        <w:rPr>
          <w:rFonts w:ascii="Times" w:hAnsi="Times" w:eastAsia="Times"/>
          <w:b w:val="0"/>
          <w:i w:val="0"/>
          <w:color w:val="000000"/>
          <w:sz w:val="18"/>
        </w:rPr>
        <w:t>this social struggle and reminded him of the recent Government order against sub-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scribing to the Khadi Fund and as such they did not wish to alienate that only support </w:t>
      </w:r>
      <w:r>
        <w:rPr>
          <w:rFonts w:ascii="Times" w:hAnsi="Times" w:eastAsia="Times"/>
          <w:b w:val="0"/>
          <w:i w:val="0"/>
          <w:color w:val="000000"/>
          <w:sz w:val="18"/>
        </w:rPr>
        <w:t>and sympathy. He appealed to Mahatma Gandhi to help them in their struggle.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promised to do his best. He informed his hearers that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soon to lay aside khadi work to take up the solution of untouchability. He thanked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for having waited in deputations. He was just going to Sabari Ashram—where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removal of untouchability was going on—and thence on a visit to His Holiness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Shri Shankaracharya of Kumbakonam Mutt, to have an interview, with a view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convert the Swamiji, if he could, to his view in the matter of the removal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17-10-1927</w:t>
      </w:r>
    </w:p>
    <w:p>
      <w:pPr>
        <w:autoSpaceDN w:val="0"/>
        <w:tabs>
          <w:tab w:pos="4850" w:val="left"/>
        </w:tabs>
        <w:autoSpaceDE w:val="0"/>
        <w:widowControl/>
        <w:spacing w:line="276" w:lineRule="exact" w:before="286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162. SPEECH AT PUBLIC MEETING, PALGHAT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15,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addresses and the several purses.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aware, this is not my first visit to Palghat. I have vivid recollec 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kindness when I was here last. I am glad that the Taluk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devoting some of its attention to the spinning-wheel.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spinning in all your schools in a scientific manner. I had </w:t>
      </w:r>
      <w:r>
        <w:rPr>
          <w:rFonts w:ascii="Times" w:hAnsi="Times" w:eastAsia="Times"/>
          <w:b w:val="0"/>
          <w:i w:val="0"/>
          <w:color w:val="000000"/>
          <w:sz w:val="22"/>
        </w:rPr>
        <w:t>occasion yesterday in Trichur to see a number, nearly four or five</w:t>
      </w:r>
    </w:p>
    <w:p>
      <w:pPr>
        <w:autoSpaceDN w:val="0"/>
        <w:autoSpaceDE w:val="0"/>
        <w:widowControl/>
        <w:spacing w:line="220" w:lineRule="exact" w:before="2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 adds: “Mahatmaji and party motored to the Nellichery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village.  Here he was met and received by Shri Shankaracharya of the Kamakoti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Peetham, Kumbakonam Mutt.  There was a heart-to-heart talk between the two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men.  The interview lasted some 30 minutes and was strictly private.”  For a report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 between Gandhiji and the Shankracharya,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“Interview with </w:t>
      </w:r>
      <w:r>
        <w:rPr>
          <w:rFonts w:ascii="Times" w:hAnsi="Times" w:eastAsia="Times"/>
          <w:b w:val="0"/>
          <w:i w:val="0"/>
          <w:color w:val="000000"/>
          <w:sz w:val="18"/>
        </w:rPr>
        <w:t>Shri Shankaracharya of Kanchi”, February 12, 1948.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hundred, of boys and girls spinning. They belong to two high </w:t>
      </w:r>
      <w:r>
        <w:rPr>
          <w:rFonts w:ascii="Times" w:hAnsi="Times" w:eastAsia="Times"/>
          <w:b w:val="0"/>
          <w:i w:val="0"/>
          <w:color w:val="000000"/>
          <w:sz w:val="22"/>
        </w:rPr>
        <w:t>schools. Whilst I cannot say that the spinning was high-class spin-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 it was nevertheless an ennobling sight. But the pleasure of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marred by the anomaly that the majority of the boys and girls,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spinning, were dressed in foreign cloth and not in khaddar.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same anomaly does not exist in your schools.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understand the implications of the spinning-wheel.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 that our boys and girls may do or even the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starved villagers may do, will be, you can easily realize,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avail whatsoever, if we do not make use of the khadi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from the yarn so spun. If then you really endorse,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do, the message of the spinning-wheel, I would respect-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to be true to it and adopt khadi for yourselves. Wherever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throughout this tour I have found a hearty endorsement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message; but a lip profession accompanied even by a solid purse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relieve the distress of famishing millions in our 7,00,000 </w:t>
      </w:r>
      <w:r>
        <w:rPr>
          <w:rFonts w:ascii="Times" w:hAnsi="Times" w:eastAsia="Times"/>
          <w:b w:val="0"/>
          <w:i w:val="0"/>
          <w:color w:val="000000"/>
          <w:sz w:val="22"/>
        </w:rPr>
        <w:t>villages, unless we are prepared to wear khadi.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in your midst here an ashram, called Sabari Ashram.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from this Sabari Ashram that I received this beautiful 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where yarn is spun by the little boys whom I saw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also by their little hands. I call it beautiful not because it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or as soft as the calico that you are wearing. But I call it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history and the romance behind it. This piece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puts you in touch  at once with those boys and with the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villagers. It is even beautiful because of the significance that attaches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If a corpse was painted by the greatest painter and presented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as a specimen of beautiful art, we would not touch it but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shrink with horror from it. We fall down at the feet of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mothers irrespective of whether her form is considered beautiful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For every one of us, I hope, there is no woman more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our own mother. The beauty comes then from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carries with it. At the end of the meeting I shall test the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beauty by offering this cloth to you. You may have seen,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you at least, in the papers that in Chettinad, for a small piece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khadi, which was in reality exceedingly finer than this coarse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Rs. 1,000 because it was prepared locally by a self-sacrificing </w:t>
      </w:r>
      <w:r>
        <w:rPr>
          <w:rFonts w:ascii="Times" w:hAnsi="Times" w:eastAsia="Times"/>
          <w:b w:val="0"/>
          <w:i w:val="0"/>
          <w:color w:val="000000"/>
          <w:sz w:val="22"/>
        </w:rPr>
        <w:t>artist and because it was woven also in the same place Devakottah.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purse from the Viswabharati Reading Room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conducted in Palghat and a proposal has been received by me </w:t>
      </w:r>
      <w:r>
        <w:rPr>
          <w:rFonts w:ascii="Times" w:hAnsi="Times" w:eastAsia="Times"/>
          <w:b w:val="0"/>
          <w:i w:val="0"/>
          <w:color w:val="000000"/>
          <w:sz w:val="22"/>
        </w:rPr>
        <w:t>that I should formally declare open the khaddar depot which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associated with the Reading Room want me to open. I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 pleasure and I hope that it will receive the encouragement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deserves from you all. I have got some khadi also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depot which, if you can preserve the silence that prevails just now,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the meeting it will be open for you to have. But pleasant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everything that I can say about khadi is to me, I must hasten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a subject which has been engrossing my attention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>the Kerala tour.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refer to the evil of untouchability known here in its extreme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form, even of unapproachability and invisibility. It has been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of deep grief to me whenever I have come to Karala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a land so beautiful, almost unrivalled for its beauty in all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this untouchability in all its hideous forms.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and serious discussion with a deputation from friends belonging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Ezhuva and Cheruma communities. I ofer no apology for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these intricate sub-divisions. It is enough for me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hydraheaded monster. I assure you it gives me no pleasure </w:t>
      </w:r>
      <w:r>
        <w:rPr>
          <w:rFonts w:ascii="Times" w:hAnsi="Times" w:eastAsia="Times"/>
          <w:b w:val="0"/>
          <w:i w:val="0"/>
          <w:color w:val="000000"/>
          <w:sz w:val="22"/>
        </w:rPr>
        <w:t>whatsoever to understand all these kinds of gradations in untouc-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hability that are prevalent here. When I hear of all this graded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untoucability I feel deeply humiliated and ashamed. To add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 I had today an ocular demonstration of a thing, which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easily forget.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I arrived in Palghat, I heard a shrill voice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neighbourhood of the house where I have been accommodated.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innocence I thought that as this was a business centre this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 of some labourers working in a factory in order to 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of the burden of carrying heavy loads as I am used to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and Bombay. Within an hour after we reached Palghat,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C. Rajagopalachari came to me and asked me whether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any strange sounds. I told him, yes. And he straightway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whether I knew what it was. He told me that that was the voice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Nayadi and he added that was the sign that a Nayadi at a distance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begging. I asked him how far he could be. On hearing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 stone’s throw I hastened out to see who this man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making all that sound. Well, you all know where I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him. He was not walking along the road, but he was 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from the hedge that guarded the road. I asked him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and he came near but not at the roadside of the hedge and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he dared not come on the roadside. He added that he never </w:t>
      </w:r>
      <w:r>
        <w:rPr>
          <w:rFonts w:ascii="Times" w:hAnsi="Times" w:eastAsia="Times"/>
          <w:b w:val="0"/>
          <w:i w:val="0"/>
          <w:color w:val="000000"/>
          <w:sz w:val="22"/>
        </w:rPr>
        <w:t>walked along the roads of Palghat. The rest of the story of this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miserable case I don’t need to recite to you.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certainly did not look starved; but that to me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for compliment to the Hindus. It was to me a sign of contempt,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degraded conscience shown by flinging a handful of rice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this man whom we refuse to recognize as a human being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blood-brother. In flinging rice in the face of these people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we do on Saturdays and Wednesdays of the week,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we not only degrade human beings but also we put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premium on begging. I don’t think that the virtue of charity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give meals, or food or money to men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ablebodied, who have got two strong arms and legs as this man has.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asked this man whether he would take up some steady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could put by this profession of begging, he tole me that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so unless he had consulted his brethren. I leave it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who has got intelligence enough, to work out the frightful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and consequences of this wrong. Some of the results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charity we are already suffering from in this poor country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ours. Two hours after this humiliating spectacle I had the pleasure of </w:t>
      </w:r>
      <w:r>
        <w:rPr>
          <w:rFonts w:ascii="Times" w:hAnsi="Times" w:eastAsia="Times"/>
          <w:b w:val="0"/>
          <w:i w:val="0"/>
          <w:color w:val="000000"/>
          <w:sz w:val="22"/>
        </w:rPr>
        <w:t>receiving the friends I had alreday referred to.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were as learned as the most learned amongst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find no difference whatsoever between them and the tallest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assembly and yet their addresses unfolded a tale of wrong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enough to shame every one of us. They cannot go along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roads,  public roads, although they are as much taxpayers as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simply because they are classed as untouchables. Temple entry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unthinkable thing. Some of them cannot walk along any 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and on the analogy of what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have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amongst themselves also, as I remarked before, gradations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untouchability. They appealed to me for help and I wish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power to give them the help that I should like to. For,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I feel that I am a participator in the crime that we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them. I wish that I could convince the men and women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here that this is a terrible wrong we are doing to them,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and to our own faith. I wish I had the power to convince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absolutely no warrant for such untouchability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today in Hinduism. My whole Hindu soul rises in rebellion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this hideous wrong. I have searched our books in vain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of Ezhuvas, Pulayas, Nayadis and what not. I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men here in Travancore and elsewhere in all humility to teach </w:t>
      </w:r>
      <w:r>
        <w:rPr>
          <w:rFonts w:ascii="Times" w:hAnsi="Times" w:eastAsia="Times"/>
          <w:b w:val="0"/>
          <w:i w:val="0"/>
          <w:color w:val="000000"/>
          <w:sz w:val="22"/>
        </w:rPr>
        <w:t>me how these men can be classed as untouchables and on what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 I tell you that there is absolutely no authority whatsoever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these terrible deeds except that of custom. But nobody 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hardihood to tell me that this immoral custom carried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sanction with it. If we were not too lazy to think out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 for ourselves, if we had not surrendered our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superstition, we could remove this evil in the twinkling of an eye.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no warrant in Hinduism or in any religion or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philosophy for the arrogation of superiority by one class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over another. If we harbour this doctrine of inequality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breast it ill becomes us to think of swaraj. We talk with our lips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learned manner of democratic institutions but in our heart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we deny to others the elementary rights we propose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lips. I ask all the learned men, all those who have the welfare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Hinduism in their hearts to wake up betimes and deal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deathblow to this great demon. If you are nationalists and feel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therefore feel for the lowest of our countrymen, go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haunts where the Nayadis and the Pulayas and all those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miscalled untoucahbles, are living and give your whole life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amelioration.</w:t>
      </w:r>
    </w:p>
    <w:p>
      <w:pPr>
        <w:autoSpaceDN w:val="0"/>
        <w:tabs>
          <w:tab w:pos="550" w:val="left"/>
          <w:tab w:pos="4790" w:val="left"/>
          <w:tab w:pos="5310" w:val="left"/>
          <w:tab w:pos="62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pained when these friends of the two deputations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there were even some of the Congressmen who believed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and kept these men at a great distance. I should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these men have been misin formed and that that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 be sustained. But if there are any Congressmen who harbour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in their hearts, as a Congressman expected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of the Congress creed and the Congress resolutions, I beg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inform you that such Congressmen should resign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membership. They should understand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an integral part of the Swaraj Resolution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by the Congress at its first session under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In my opinion that resolution has almost the sanctity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creed. To be true to the nation, to the Congress and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to ourselves, if we do not believe in the removal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open to us to challenge the Congress creed, to challenge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or to move for its removal. You cannot be truthful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 untouchability and still be a party to the resolution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But I have put before you after all only a miserable,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worldly view of a thing which does not admit of playing with.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matter whether you are a Congressman or no Congressmen? Is </w:t>
      </w:r>
      <w:r>
        <w:rPr>
          <w:rFonts w:ascii="Times" w:hAnsi="Times" w:eastAsia="Times"/>
          <w:b w:val="0"/>
          <w:i w:val="0"/>
          <w:color w:val="000000"/>
          <w:sz w:val="22"/>
        </w:rPr>
        <w:t>it not your duty—those who are Hindus—to give due consideration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great question and examine it in its religious significance?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 removal of this evil as really an acid test of Hinduism.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humble opinion the Brahmin-non-Brahmin question,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question and so many other questions that afflict us </w:t>
      </w:r>
      <w:r>
        <w:rPr>
          <w:rFonts w:ascii="Times" w:hAnsi="Times" w:eastAsia="Times"/>
          <w:b w:val="0"/>
          <w:i w:val="0"/>
          <w:color w:val="000000"/>
          <w:sz w:val="22"/>
        </w:rPr>
        <w:t>today are but phases of this untouchability question.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we, whom God has blessed with intelligence and privileges,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only understand that we are but servants of the lowest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 among our countrymen, all these questions that have arisen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midst would disappear in a moment. It is impossible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mass awakening that has taken place in this land, as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world, to sustain arrogance, insolence and superiority for one </w:t>
      </w:r>
      <w:r>
        <w:rPr>
          <w:rFonts w:ascii="Times" w:hAnsi="Times" w:eastAsia="Times"/>
          <w:b w:val="0"/>
          <w:i w:val="0"/>
          <w:color w:val="000000"/>
          <w:sz w:val="22"/>
        </w:rPr>
        <w:t>single moment.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turned myself inside out whether there can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justification for all the wrongs from which these friends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and I tell you I have not discovered a single justification.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not take up any more of your time. I only pray God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open the eyes of your understanding, that He may awaken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conscience and that He may bless you with power to go out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midst of the people and bring them the solution and relief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deserve.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great patience with which you have listened </w:t>
      </w:r>
      <w:r>
        <w:rPr>
          <w:rFonts w:ascii="Times" w:hAnsi="Times" w:eastAsia="Times"/>
          <w:b w:val="0"/>
          <w:i w:val="0"/>
          <w:color w:val="000000"/>
          <w:sz w:val="22"/>
        </w:rPr>
        <w:t>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18-10-1927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SPEECH AT WOMEN’S MEETING, COIMBATORE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don’t stop that noise I can’t talk to you. I thank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purse you have given me. There are only one or two things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talk to you. We all want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India. You can’t get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India if you can’t live like Sita. Sita was pure in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pure in body. I think and it is my opinion, that most of you,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majority of you, defile your body with foreign cloth. Not so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 Devi. Don’t suppose for one moment that Sita Devi went in for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for foreign finery to decorate her body. On the contrary,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in Sita Devi’s time, Sita Devi and all the women of India sat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wore cloth woven by the men of India. And that was </w:t>
      </w:r>
      <w:r>
        <w:rPr>
          <w:rFonts w:ascii="Times" w:hAnsi="Times" w:eastAsia="Times"/>
          <w:b w:val="0"/>
          <w:i w:val="0"/>
          <w:color w:val="000000"/>
          <w:sz w:val="22"/>
        </w:rPr>
        <w:t>beautiful. There is enough in our ancient books to show that women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exception span in those times with their own hands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made all the cloth we needed. The books tell us that in those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millions in villages and towns ate well and clothed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sufficiently. But you deck your bodies with foreign saris,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our women are starving in our villages. I know that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less than women, are guilty of this. I know that Indian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initiated this habit of wearing foreign cloth. The fruit of this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men and women in the villages are daily becoming poorer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descending into deepening distress. Like Sita Devi, think day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of the poor brothers and sisters of India. When you think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you will think it your duty to wear the khadi woven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sacred hands. I will tell you another thing that Sita Devi did.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consider a single human being as untouchable. She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Rama willingly and gratefully accepted the services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Nishadaraja, who according to our false notions of today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untouchable. Bharata, the great brother of Rama,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embraced Nishadaraja warmly when Bharata observed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Rama with devotion. You know Bharata, the king of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sannyasis. Today we consider those who serve us, till our fields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our closets, as not fit to be touched by us. I tell you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but irreligion. And I wish that you should get rid of this stain </w:t>
      </w:r>
      <w:r>
        <w:rPr>
          <w:rFonts w:ascii="Times" w:hAnsi="Times" w:eastAsia="Times"/>
          <w:b w:val="0"/>
          <w:i w:val="0"/>
          <w:color w:val="000000"/>
          <w:sz w:val="22"/>
        </w:rPr>
        <w:t>of 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thing I want to talk to you about is </w:t>
      </w:r>
      <w:r>
        <w:rPr>
          <w:rFonts w:ascii="Times" w:hAnsi="Times" w:eastAsia="Times"/>
          <w:b w:val="0"/>
          <w:i/>
          <w:color w:val="000000"/>
          <w:sz w:val="22"/>
        </w:rPr>
        <w:t>Devadasis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Friends,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 understand there are some of these sisters here. I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Devadasis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immoral. They ought not to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occupation. I see you have got your women’s club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It is your first duty to look after these unfortunate sisters.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band yourselves together and carry on an agitation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you can compel the men and women of Coimbatore into their </w:t>
      </w:r>
      <w:r>
        <w:rPr>
          <w:rFonts w:ascii="Times" w:hAnsi="Times" w:eastAsia="Times"/>
          <w:b w:val="0"/>
          <w:i w:val="0"/>
          <w:color w:val="000000"/>
          <w:sz w:val="22"/>
        </w:rPr>
        <w:t>duty in this regard.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take into your hands reforms of this character.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heard the name of Dr. Muthulakshmi of Madras. She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in the Madras Legislative Council. She is even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Deputy President. I had a long chat with her. Her view is,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think, that It is now high time to combat this serious evil of Hindu </w:t>
      </w:r>
      <w:r>
        <w:rPr>
          <w:rFonts w:ascii="Times" w:hAnsi="Times" w:eastAsia="Times"/>
          <w:b w:val="0"/>
          <w:i w:val="0"/>
          <w:color w:val="000000"/>
          <w:sz w:val="22"/>
        </w:rPr>
        <w:t>society. You here should do likewise.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evil I should like to speak to you about.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away your daughters in marriage before they can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>marriage can be. Do not get them married before they reach a ripe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age, at least before they attain the age of 16. I tell you that it is a sin to </w:t>
      </w:r>
      <w:r>
        <w:rPr>
          <w:rFonts w:ascii="Times" w:hAnsi="Times" w:eastAsia="Times"/>
          <w:b w:val="0"/>
          <w:i w:val="0"/>
          <w:color w:val="000000"/>
          <w:sz w:val="22"/>
        </w:rPr>
        <w:t>do so.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with me in Ahmedabad girls more than 16 years old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unmarried. They are as innocent as flowers in your home. They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time in doing many acts of service for society. They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education there. They are not going to be married, unless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desire it. Do not for one moment consider that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work, but men’s work. This is especially your work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Wake up and work for the hapiness of the girls. The men </w:t>
      </w:r>
      <w:r>
        <w:rPr>
          <w:rFonts w:ascii="Times" w:hAnsi="Times" w:eastAsia="Times"/>
          <w:b w:val="0"/>
          <w:i w:val="0"/>
          <w:color w:val="000000"/>
          <w:sz w:val="22"/>
        </w:rPr>
        <w:t>cannot do it and won’t do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realize the truth I have told you, you need not go to colleges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read a single line. You can easily understand all this. This is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human education, what all women can achieve without knowing a </w:t>
      </w:r>
      <w:r>
        <w:rPr>
          <w:rFonts w:ascii="Times" w:hAnsi="Times" w:eastAsia="Times"/>
          <w:b w:val="0"/>
          <w:i w:val="0"/>
          <w:color w:val="000000"/>
          <w:sz w:val="22"/>
        </w:rPr>
        <w:t>single letter of the alphabet.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must tell you, I am not satisfied with your purse. I can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what your sisters, the ladies of other districts, did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Malabar girls do not wear much jewellery like yourselves.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jewellery I see only in Tamil Nadu and Andhra Desha. Malabar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ladies parted with even the single bracelets, rings, etc., they wore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movement. And it is my standing request to them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molest their husbands or disturb their parents for fresh jewellery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 the jewels donated. If you feel for your poor sisters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to, I would ask you to surrender your jewels for their sake. Gifts </w:t>
      </w:r>
      <w:r>
        <w:rPr>
          <w:rFonts w:ascii="Times" w:hAnsi="Times" w:eastAsia="Times"/>
          <w:b w:val="0"/>
          <w:i w:val="0"/>
          <w:color w:val="000000"/>
          <w:sz w:val="22"/>
        </w:rPr>
        <w:t>must be absolutely voluntary and willingly given.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the beauty of a woman does not consist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of her clothes and jewellery but in the purity of her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Whather you give me your jewellery or not, is a minor matter.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want you to bear the truths, that I have just told you, in mind.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tell you from my experience that the desire for wearing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 does no good. Husbands often ask me to advise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 your notions of jewellery and finery. I am free to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husbands who have assured me that the wives who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influenced by my teachings, themselves rejoiced for such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God, through you, bless our land.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19-10-1927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SPEECH AT PUBLIC MEETING, COIMBATORE</w:t>
      </w:r>
    </w:p>
    <w:p>
      <w:pPr>
        <w:autoSpaceDN w:val="0"/>
        <w:autoSpaceDE w:val="0"/>
        <w:widowControl/>
        <w:spacing w:line="270" w:lineRule="exact" w:before="2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1927</w:t>
      </w:r>
    </w:p>
    <w:p>
      <w:pPr>
        <w:autoSpaceDN w:val="0"/>
        <w:autoSpaceDE w:val="0"/>
        <w:widowControl/>
        <w:spacing w:line="260" w:lineRule="exact" w:before="4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all for the presents and addresses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me. I am sure you do not want me to mention the names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who have presented the addresses or of the donors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gifts. What is given for the sake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needs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mention. I may inform you that I have read very carefully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translations that have been given to me of the addresses or their </w:t>
      </w:r>
      <w:r>
        <w:rPr>
          <w:rFonts w:ascii="Times" w:hAnsi="Times" w:eastAsia="Times"/>
          <w:b w:val="0"/>
          <w:i w:val="0"/>
          <w:color w:val="000000"/>
          <w:sz w:val="22"/>
        </w:rPr>
        <w:t>originals.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take up first of all the municipal address. My sincere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are dut to the Municipality for not only expressing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sentiments frankly, courteously and firmly but also or reminding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address which the municipality gave me when I paid my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Coimbatore. Throughout my life I have gained more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 friends than my admirers, especially when the criticism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courteous and friendly language as the present one 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address I had the honour of receiving from this Municipality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or rather questioned the utility of non-co-operation,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schools and public services. Many important, and some of </w:t>
      </w:r>
      <w:r>
        <w:rPr>
          <w:rFonts w:ascii="Times" w:hAnsi="Times" w:eastAsia="Times"/>
          <w:b w:val="0"/>
          <w:i w:val="0"/>
          <w:color w:val="000000"/>
          <w:sz w:val="22"/>
        </w:rPr>
        <w:t>them painful, events have happened since the birth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I had two years of prayerful contemplation over the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tendered the country for the first time in 1921. I have 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with careful attention and open mind almost everything that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written against non-co-operation and as a result of my obser-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vation I am able to inform you that not only have I not changed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that I held in 1921 and that I expressed when I had the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meeting you last but have been confirmed more and more in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views. It is my humble opinion that,  within the last two generations,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 has not gained as much as it has gained since the advent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non-violent non-co-operation. I entertain no doubt whatever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verdict of history over non-violent non-co-operation. It is also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belief that every student who left his school or college 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servant who left what passes for public services has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immeasurably and lost nothing by having done so. That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in spite of non-co-operation have not been abandoned,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schools have not been abandoned by our boys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whatsoever of the failure of my doctrine, even 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men and women are not all votaries of truth, truth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challenged as to its efficacy or soundness; but I want to go a step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and tell you that he who wished to study carefully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impartially current events will find ample testimony that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servants who left their jobs and several students who left </w:t>
      </w:r>
      <w:r>
        <w:rPr>
          <w:rFonts w:ascii="Times" w:hAnsi="Times" w:eastAsia="Times"/>
          <w:b w:val="0"/>
          <w:i w:val="0"/>
          <w:color w:val="000000"/>
          <w:sz w:val="22"/>
        </w:rPr>
        <w:t>their schools are giving a good account of themselves.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small thing that millions of people rose to a man, as if by </w:t>
      </w:r>
      <w:r>
        <w:rPr>
          <w:rFonts w:ascii="Times" w:hAnsi="Times" w:eastAsia="Times"/>
          <w:b w:val="0"/>
          <w:i w:val="0"/>
          <w:color w:val="000000"/>
          <w:sz w:val="22"/>
        </w:rPr>
        <w:t>magic, one fine morning under the spell of non-co-operation? If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is a duty I hold that non-co-operation also, under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conditions, is equally a duty. I go further and contend that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of ours is to gain its freedom by non-violent means,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other means open but for them some day to take up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operation. Believe me that if today I do not talk of non-violent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it is not because my faith is not burning as brightly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but because as a practical man I do not find the atmosphere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out that creed. I must not weary you with my arguments </w:t>
      </w:r>
      <w:r>
        <w:rPr>
          <w:rFonts w:ascii="Times" w:hAnsi="Times" w:eastAsia="Times"/>
          <w:b w:val="0"/>
          <w:i w:val="0"/>
          <w:color w:val="000000"/>
          <w:sz w:val="22"/>
        </w:rPr>
        <w:t>about my belief.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address of the Municipality in courteous but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enters a protest against the views that I have been expressing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varnashrama dharma. The signatories or framers of the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regard varnashrama dharma as an unmitigated evil. I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reaffirm my belief that varnashrama dharma is not only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unmitigated evil but it is one of the foundations on which Hinduism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built. In my humble opinion the framers of the address have mistaken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shadow for the substance. Instead of making, as I humbly believe,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serious blunder if they invited me to join them in a crusade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travesty that passes for varnashrama dharma,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me enrolling myself as a volunteer under their banners.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it as a low of our being and, whether we know such laws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or whether we do not, we have to obey them even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forefathers obeyed the law of  gravitation before it was discovered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master mind. Nature’s laws are inexorable. We may not disobey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escape punishment. The conviction is daily forcing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me that this India of ours and the rest of the world are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our breach of the law of varnasharma dharma. If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seems to me to be in a fallen state it is not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Varnasharma dharma but because of the wilful disobedience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Varnashrama dharma defines man’s mission on this earth.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born day after day not to explore avenues for amassing riches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explore different means of livelihood; on the contrary,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in order that he may utilize every atom of his energy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 of knowing his Maker. It restricts him therefore for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holding body and soul together to the occupation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forefathers. That and nothing more or nothing less is varnashrama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and it is not possible nor desirable nor necessary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 that dharma because the majority of Hindus seem to deny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lives. Thus conceded, varnashrama dharma has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with castes as we know them today. That dharma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mean and has never tolerated untouchability. That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has no idea of superiority or inferiority. Because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millions of people, take the name of God in vain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 God and man in the name of God Himself, shall we disown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find another name for Him? I therefore invite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framers of the address and the audience to join me in a crusade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spectre of castes and the curse of untouchability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that if you join me in this crusade you will find at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that there is nothing to fight against in Hinduism.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praferfully studying the great non-Brahmin and Brahmin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been agitating so many able men in the South and I am </w:t>
      </w:r>
      <w:r>
        <w:rPr>
          <w:rFonts w:ascii="Times" w:hAnsi="Times" w:eastAsia="Times"/>
          <w:b w:val="0"/>
          <w:i w:val="0"/>
          <w:color w:val="000000"/>
          <w:sz w:val="22"/>
        </w:rPr>
        <w:t>daily driven to the conclusion that the question, in so far as it is a non-</w:t>
      </w:r>
      <w:r>
        <w:rPr>
          <w:rFonts w:ascii="Times" w:hAnsi="Times" w:eastAsia="Times"/>
          <w:b w:val="0"/>
          <w:i w:val="0"/>
          <w:color w:val="000000"/>
          <w:sz w:val="22"/>
        </w:rPr>
        <w:t>Brahmin question, is a phase of the battle against 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then come to the address of the </w:t>
      </w:r>
      <w:r>
        <w:rPr>
          <w:rFonts w:ascii="Times" w:hAnsi="Times" w:eastAsia="Times"/>
          <w:b w:val="0"/>
          <w:i/>
          <w:color w:val="000000"/>
          <w:sz w:val="22"/>
        </w:rPr>
        <w:t>Adi-Dravida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friends.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my entry into Travancore this question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engrossing my attention in some shape or another. To the </w:t>
      </w:r>
      <w:r>
        <w:rPr>
          <w:rFonts w:ascii="Times" w:hAnsi="Times" w:eastAsia="Times"/>
          <w:b w:val="0"/>
          <w:i/>
          <w:color w:val="000000"/>
          <w:sz w:val="22"/>
        </w:rPr>
        <w:t>Adi-</w:t>
      </w:r>
      <w:r>
        <w:rPr>
          <w:rFonts w:ascii="Times" w:hAnsi="Times" w:eastAsia="Times"/>
          <w:b w:val="0"/>
          <w:i/>
          <w:color w:val="000000"/>
          <w:sz w:val="22"/>
        </w:rPr>
        <w:t>Dravida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friends I may give the assurance that all my attention is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solution of that question. I have been recently delighting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describing myself as a Nayadi and it is my regret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courage to refuse the hospitality of Mr. R. K. Shanmugan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Chettiar in his palatial house and go straight to the Nayadis and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hospitality and live among them.  But I wish to give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to the </w:t>
      </w:r>
      <w:r>
        <w:rPr>
          <w:rFonts w:ascii="Times" w:hAnsi="Times" w:eastAsia="Times"/>
          <w:b w:val="0"/>
          <w:i/>
          <w:color w:val="000000"/>
          <w:sz w:val="22"/>
        </w:rPr>
        <w:t>Adi-Dravida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friends that this curse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fast going. It is true that the temple gates are not flung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them. It is still too true that certain roads are barred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It is still too true that both untouchability and unseeability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 in their hideous forms. But I also know that public opinion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gathering foce against this insufferable evil and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much earlier than any of us imagine this evil is going </w:t>
      </w:r>
      <w:r>
        <w:rPr>
          <w:rFonts w:ascii="Times" w:hAnsi="Times" w:eastAsia="Times"/>
          <w:b w:val="0"/>
          <w:i w:val="0"/>
          <w:color w:val="000000"/>
          <w:sz w:val="22"/>
        </w:rPr>
        <w:t>to be blotted out of Hinduism.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however, one telling paragraph in the address of the </w:t>
      </w:r>
      <w:r>
        <w:rPr>
          <w:rFonts w:ascii="Times" w:hAnsi="Times" w:eastAsia="Times"/>
          <w:b w:val="0"/>
          <w:i/>
          <w:color w:val="000000"/>
          <w:sz w:val="22"/>
        </w:rPr>
        <w:t>Adi-Dravida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friends and the paragraph is so important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like to read it out to you.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tempts our young men by locating liquor shope in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near our </w:t>
      </w:r>
      <w:r>
        <w:rPr>
          <w:rFonts w:ascii="Times" w:hAnsi="Times" w:eastAsia="Times"/>
          <w:b w:val="0"/>
          <w:i/>
          <w:color w:val="000000"/>
          <w:sz w:val="18"/>
        </w:rPr>
        <w:t>cherries</w:t>
      </w:r>
      <w:r>
        <w:rPr>
          <w:rFonts w:ascii="Times" w:hAnsi="Times" w:eastAsia="Times"/>
          <w:b w:val="0"/>
          <w:i w:val="0"/>
          <w:color w:val="000000"/>
          <w:sz w:val="18"/>
        </w:rPr>
        <w:t>—the living quarters of our community. If industrial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institutions took the place of such shope and if social workers befriended 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of </w:t>
      </w:r>
      <w:r>
        <w:rPr>
          <w:rFonts w:ascii="Times" w:hAnsi="Times" w:eastAsia="Times"/>
          <w:b w:val="0"/>
          <w:i/>
          <w:color w:val="000000"/>
          <w:sz w:val="18"/>
        </w:rPr>
        <w:t>abkari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contractors,we have no doubt that our progress can be assured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 very short time. We therefore very earnestly appeal to you for help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organize industrial schools in or near our living quarters to save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community from ruin.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paragraph gives us all food for reflection. To repeat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this afternoon, in spite of solid efforts put forth by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members, the Government rejects the advice of the Municipality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a few of the liquor shops within the limits of the Municipality.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it is a first-class tragedy that such a simple proposition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shelved by the Government. I associate myself whole-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heartedly with the paragraph I have just read out to you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Adi-Dravidas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wish you, the citizens of Coimbatore,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battle on behalf of all those who are given to the vice and rid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of the curse of drink. I wish also that there would be some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coming forward as volunteers to take the challenge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Adi-Dravida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friends and start industrial schools for them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>driving them to drink.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take up the Congress address. The Congress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invites me to take the lead again. Evidently they still have a lingering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programme of 1920. Let them understand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given up the lead. I am still wooing, but what shall I do if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find followers. But there is a better answer than I had given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you what I mean by leading. I made statements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went to jail that the only lead that could be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by a man with non-violence as his creed is to pursue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of the Congress. The most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the Congress is the message of the spinning- wheel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consent and permission of the Congress duly given to me, I </w:t>
      </w:r>
      <w:r>
        <w:rPr>
          <w:rFonts w:ascii="Times" w:hAnsi="Times" w:eastAsia="Times"/>
          <w:b w:val="0"/>
          <w:i w:val="0"/>
          <w:color w:val="000000"/>
          <w:sz w:val="22"/>
        </w:rPr>
        <w:t>am leading in that constructive programme as President of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Spinners’ Association. And the Spinners’ Association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 of the Congress, a creature that works by dint of perseverance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systematic efforts to absorb the creator himself.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belief in the efficacy of non-violence for obtaining the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country cannot but believe in khaddar and put their shoulder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wheel so that it may become universal in this country.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talk of no other creed before this becomes an accomplished </w:t>
      </w:r>
      <w:r>
        <w:rPr>
          <w:rFonts w:ascii="Times" w:hAnsi="Times" w:eastAsia="Times"/>
          <w:b w:val="0"/>
          <w:i w:val="0"/>
          <w:color w:val="000000"/>
          <w:sz w:val="22"/>
        </w:rPr>
        <w:t>fact. If anyone asks me for a lead and ignores the lead I am really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giving, I really wonder whether the questioner has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 of the struggle of non-violence. Remember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which is designed to serve 300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including the poorest, invokes and requires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administrative skill and the widest possible platform. Remember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for its success on the part of the wokers ceaseless watch,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 perseverance, indomita-ble faith in the face of sneers,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opposition, in the face of malicious misrepresentations.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requires, on the part of the workers, an amount of sacrifice, unexciting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sustained beyond compare and if God helps India to run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of this character and carry it to the remotest village,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imagine that with that one thing accomplished very little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to be done to make this land free. I have a growing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of India to respond to these efforts and whether you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about non-co-operation,varanashrama dharma and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 in which I dabble, I ask you all to work for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but not the least to be mentioned are our own unfortunate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sisters, the </w:t>
      </w:r>
      <w:r>
        <w:rPr>
          <w:rFonts w:ascii="Times" w:hAnsi="Times" w:eastAsia="Times"/>
          <w:b w:val="0"/>
          <w:i/>
          <w:color w:val="000000"/>
          <w:sz w:val="22"/>
        </w:rPr>
        <w:t>Devadasis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understand that they are to be found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midst. Some of them were present at the women’s meeting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afternoon. It reflects no credit upon our religion or on our country.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is pending before the Legislative Council sponsored by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Muthula-kshmi Ammal. It has been framed, so far as I can see,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 model. That enlightened State dealt with this question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 as 1909. I suggest two things before this is done. Let these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or old men who are making unlawful use of these dear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making them the object of their lust. Secondly,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join in the crusade against the existence of this system,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by legislation or by creating an active enlightened public </w:t>
      </w:r>
      <w:r>
        <w:rPr>
          <w:rFonts w:ascii="Times" w:hAnsi="Times" w:eastAsia="Times"/>
          <w:b w:val="0"/>
          <w:i w:val="0"/>
          <w:color w:val="000000"/>
          <w:sz w:val="22"/>
        </w:rPr>
        <w:t>opinion against this evil.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pardon me if I have tired you out. All your addresses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serious and I felt that if I was to be courteous I should return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an answer as I could possibly make. I ask you to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that I have told you and to act according to whatever would </w:t>
      </w:r>
      <w:r>
        <w:rPr>
          <w:rFonts w:ascii="Times" w:hAnsi="Times" w:eastAsia="Times"/>
          <w:b w:val="0"/>
          <w:i w:val="0"/>
          <w:color w:val="000000"/>
          <w:sz w:val="22"/>
        </w:rPr>
        <w:t>commend itself.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18-10-1927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LETTER TO ANASUYABEHN SARABHAI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October 17,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for my departure for Ceylon is approaching.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Bangalore I had expressed the wish that you should accompany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on the tour. If you can free yourself from there do come.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island and do khadi work among the women there.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like to take you with me on the Travancore tour but perhaps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too much. You will hardly come across another area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as beautiful as Travancore. I will leave for Ceylon by steamer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Mangalore on November 1 or October 31. So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Mangalore. If Shankerlal can extricate himself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work, he too may come along. I hope by then the work on workers’</w:t>
      </w:r>
      <w:r>
        <w:rPr>
          <w:rFonts w:ascii="Times" w:hAnsi="Times" w:eastAsia="Times"/>
          <w:b w:val="0"/>
          <w:i w:val="0"/>
          <w:color w:val="000000"/>
          <w:sz w:val="22"/>
        </w:rPr>
        <w:t>houses will be over.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so far got the handkerchief you have sent.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S.N. 32789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 MIRABEHN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all your letters. During the last week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 letter I have not written to you so far as I can remember.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 perfect rush in Travancore and Malabar and an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all of my own making and seeking. I therefore needed rest.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I mentioned the fact, Rajagopalachari cancelled three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his own Ashram where I was eager to go. But as I want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for Ceylon where I have promised myself a strenuous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reconciled  myself to the cancellation. Needless to say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with me. The rest is a mere precautionary measure.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21st I move to Tiruppur which I leave on 24th night. The 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stands. The places to visit near Mangalore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yet. So you will write your letters to Mangalore to reach between 26 </w:t>
      </w:r>
      <w:r>
        <w:rPr>
          <w:rFonts w:ascii="Times" w:hAnsi="Times" w:eastAsia="Times"/>
          <w:b w:val="0"/>
          <w:i w:val="0"/>
          <w:color w:val="000000"/>
          <w:sz w:val="22"/>
        </w:rPr>
        <w:t>and 31st.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should be no hurry about the hair cutting. I want you to</w:t>
      </w:r>
    </w:p>
    <w:p>
      <w:pPr>
        <w:autoSpaceDN w:val="0"/>
        <w:autoSpaceDE w:val="0"/>
        <w:widowControl/>
        <w:spacing w:line="240" w:lineRule="exact" w:before="268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As suggested by the contents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the ladies with you. I have much hope of your becoming a </w:t>
      </w:r>
      <w:r>
        <w:rPr>
          <w:rFonts w:ascii="Times" w:hAnsi="Times" w:eastAsia="Times"/>
          <w:b w:val="0"/>
          <w:i w:val="0"/>
          <w:color w:val="000000"/>
          <w:sz w:val="22"/>
        </w:rPr>
        <w:t>poweful influence among them. You must not therefore unncece-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ssarily become a strange creature to them. They will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you will show to their feelings even in a matter purely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to yourself.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suggestions about the guest house were admirable.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anticipate my approval in all such matters so long as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 them without a jar. We should tolerate any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carelessness and apparent dirt if insistence on their removal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discord. Dangerous insanitation should be put down, discord or </w:t>
      </w:r>
      <w:r>
        <w:rPr>
          <w:rFonts w:ascii="Times" w:hAnsi="Times" w:eastAsia="Times"/>
          <w:b w:val="0"/>
          <w:i w:val="0"/>
          <w:color w:val="000000"/>
          <w:sz w:val="22"/>
        </w:rPr>
        <w:t>no discord. You know what I mean.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near as many of the inmates as possible. And if you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odd corners in Chhotelal, it will be a great blessing. I want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that you can drink in the Ashram spirit and atmosphere,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any rigid time-table. Keep several unmortgaged hours so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may be free to handle what comes your way.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do insist on scrupulous cleanliness in the dairy. But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you will not sacrifice good fellowship for securing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standard. What has gone on so long without apparently doing harm </w:t>
      </w:r>
      <w:r>
        <w:rPr>
          <w:rFonts w:ascii="Times" w:hAnsi="Times" w:eastAsia="Times"/>
          <w:b w:val="0"/>
          <w:i w:val="0"/>
          <w:color w:val="000000"/>
          <w:sz w:val="22"/>
        </w:rPr>
        <w:t>may be endured a little while.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you went to the Ambalals. Mr. Ambalal is so good, </w:t>
      </w:r>
      <w:r>
        <w:rPr>
          <w:rFonts w:ascii="Times" w:hAnsi="Times" w:eastAsia="Times"/>
          <w:b w:val="0"/>
          <w:i w:val="0"/>
          <w:color w:val="000000"/>
          <w:sz w:val="22"/>
        </w:rPr>
        <w:t>in spite of his obstinacy and often ignorant and harsh judgments.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hard and fast vows beyond those that are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[of] the fundamentals need be now taken so long as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midst. You will use your judgment as to what may be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for your own growth or of the society in which you are living, </w:t>
      </w:r>
      <w:r>
        <w:rPr>
          <w:rFonts w:ascii="Times" w:hAnsi="Times" w:eastAsia="Times"/>
          <w:b w:val="0"/>
          <w:i w:val="0"/>
          <w:color w:val="000000"/>
          <w:sz w:val="22"/>
        </w:rPr>
        <w:t>when I am gone.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Mr. Saunders that it is difficult for me to write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he suggests. It is so unlike me to write anything of an academic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And where is one to find the time when one lives from </w:t>
      </w:r>
      <w:r>
        <w:rPr>
          <w:rFonts w:ascii="Times" w:hAnsi="Times" w:eastAsia="Times"/>
          <w:b w:val="0"/>
          <w:i w:val="0"/>
          <w:color w:val="000000"/>
          <w:sz w:val="22"/>
        </w:rPr>
        <w:t>moment to moment!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Ceylon, unless I write to the contrary, the address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Colombo.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5287. Courtesy : Mirabehn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CHHAGANLAL GANDHI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OIMBATORE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October 17,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gone through the letter from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Lawrence which I return herewith. You are doing good work. Do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on, if you get leave form the Ashram. I haven’t got your article.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it is lying with Mahadev. You must be aware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commotion in the Ashram. You don’t have to trouble yourself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worrying over it from all that distance. I am trying to clear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from here, but I am not worried. In the end peace will return. A water-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 can be operated where we have a waterfall. But to have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by an artificial fall would be like paying for a shave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head is worth. I am keeping well. I shall start on the 1st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Ceylon on the 19th. In the interval therefore address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>to Colombo.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pass three days on sea. Prabhudas will recover soon,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let his ailment or any other matter worry him. Nor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excercise himself more than he can stand. He should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Almora as long as he likes. There is nothing wrong in not returning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he is sure of his health. Devdas has been at fault. It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that he will not go there or anywhere else. He proposes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Wardha. But the operation is yet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he is confined to bed. I </w:t>
      </w:r>
      <w:r>
        <w:rPr>
          <w:rFonts w:ascii="Times" w:hAnsi="Times" w:eastAsia="Times"/>
          <w:b w:val="0"/>
          <w:i w:val="0"/>
          <w:color w:val="000000"/>
          <w:sz w:val="22"/>
        </w:rPr>
        <w:t>think he will join me at Tiruppur on the 28th.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9188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KARIM MAHOMED MASTER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1927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K. M.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carefully gone through the book you sent to me. I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usefulness. You have not gone deep. You have included some </w:t>
      </w:r>
      <w:r>
        <w:rPr>
          <w:rFonts w:ascii="Times" w:hAnsi="Times" w:eastAsia="Times"/>
          <w:b w:val="0"/>
          <w:i w:val="0"/>
          <w:color w:val="000000"/>
          <w:sz w:val="22"/>
        </w:rPr>
        <w:t>matters as being worthy of belief which even eminent Ulemas do not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a blank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68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accept. I shall not make a list of these here. If you believe in them,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nothing to say to you, but I for one would not recommend a </w:t>
      </w:r>
      <w:r>
        <w:rPr>
          <w:rFonts w:ascii="Times" w:hAnsi="Times" w:eastAsia="Times"/>
          <w:b w:val="0"/>
          <w:i w:val="0"/>
          <w:color w:val="000000"/>
          <w:sz w:val="22"/>
        </w:rPr>
        <w:t>book containing them to anyone who wishes to understand Islam.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 few things, moreover, which seem dangerous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critical time. Read again pages 26-7. You mention there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never forgives the crime of those who worship gods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goddesses, that there is nothing but hell for such perpetrators of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it is the same whether one prays for them or not. What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this have on Muslim readers! Can they who read it and believe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even for a moment Hindus who worship gods and goddesses,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even mix with them? What effect will these pages have on Hindus </w:t>
      </w:r>
      <w:r>
        <w:rPr>
          <w:rFonts w:ascii="Times" w:hAnsi="Times" w:eastAsia="Times"/>
          <w:b w:val="0"/>
          <w:i w:val="0"/>
          <w:color w:val="000000"/>
          <w:sz w:val="22"/>
        </w:rPr>
        <w:t>who read them?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verses in question. I do not put upon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which you do. If your interpretation is the correct one,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bear with the verses but certainly regret them.</w:t>
      </w:r>
    </w:p>
    <w:p>
      <w:pPr>
        <w:autoSpaceDN w:val="0"/>
        <w:autoSpaceDE w:val="0"/>
        <w:widowControl/>
        <w:spacing w:line="260" w:lineRule="exact" w:before="40" w:after="306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time, I would rather that no person who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on Islam should do so unless he possesses wide knowledge and </w:t>
      </w:r>
      <w:r>
        <w:rPr>
          <w:rFonts w:ascii="Times" w:hAnsi="Times" w:eastAsia="Times"/>
          <w:b w:val="0"/>
          <w:i w:val="0"/>
          <w:color w:val="000000"/>
          <w:sz w:val="22"/>
        </w:rPr>
        <w:t>generosity of heart.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04" w:right="1402" w:bottom="478" w:left="1440" w:header="720" w:footer="720" w:gutter="0"/>
          <w:cols w:num="2" w:equalWidth="0">
            <w:col w:w="3628" w:space="0"/>
            <w:col w:w="288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41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78" w:left="1440" w:header="720" w:footer="720" w:gutter="0"/>
          <w:cols w:num="2" w:equalWidth="0">
            <w:col w:w="3628" w:space="0"/>
            <w:col w:w="288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KISHORELAL MASHRUWALA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OIMBATORE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1927</w:t>
      </w:r>
    </w:p>
    <w:p>
      <w:pPr>
        <w:autoSpaceDN w:val="0"/>
        <w:tabs>
          <w:tab w:pos="550" w:val="left"/>
          <w:tab w:pos="2530" w:val="left"/>
          <w:tab w:pos="519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all your three letters. The one about theft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reached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late, but even so it was three days ago. Since, however,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letter, which was received before the first, did not ask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reply, I did not send a wire, and I could not get time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to write. Your letter about truth was received yesterday.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 that you were awaiting a reply to the letter about theft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dispatched a wire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 You must have got it. I could not, </w:t>
      </w:r>
      <w:r>
        <w:rPr>
          <w:rFonts w:ascii="Times" w:hAnsi="Times" w:eastAsia="Times"/>
          <w:b w:val="0"/>
          <w:i w:val="0"/>
          <w:color w:val="000000"/>
          <w:sz w:val="22"/>
        </w:rPr>
        <w:t>of course, explain everything in the wire.</w:t>
      </w:r>
    </w:p>
    <w:p>
      <w:pPr>
        <w:autoSpaceDN w:val="0"/>
        <w:autoSpaceDE w:val="0"/>
        <w:widowControl/>
        <w:spacing w:line="220" w:lineRule="exact" w:before="2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thief was caught while lifting a trunk at the addressee’s residence. 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lower court, he gave evidence against the accused but requested the magistrate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pardon the thief.  In the mean time, he sought Gandhiji’s advice, on receiving which </w:t>
      </w:r>
      <w:r>
        <w:rPr>
          <w:rFonts w:ascii="Times" w:hAnsi="Times" w:eastAsia="Times"/>
          <w:b w:val="0"/>
          <w:i w:val="0"/>
          <w:color w:val="000000"/>
          <w:sz w:val="18"/>
        </w:rPr>
        <w:t>he refused to give evidence in the Sessions Court.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live in society, there are matters in which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or cannot follow it. Society may punish a thief because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non-violence or cannot follow it. But those who seek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it in their lives, who have the courage to follow it,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neutral [in such cases]. If they do not, they will learn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effort to follow non-violence and society will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If this view is correct, you certainly cannot go to the court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evidence. You should go, however, if you are summoned.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at any rate, you should courteously explain to the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think to be your dharma, so that the latter will punish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thief independently of you or may even let him off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>evidence.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the course seems clear to me. You have, however, no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ask for mercy to be shown to the thief. When did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for him? If you had felt it when you found him,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Gomati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not have felt afraid and run after him. You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uncon-cerned if he had taken away anything. But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risen high enough for this. Fear has not left us nor the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possessions. I, therefore, feel that compassion is out of place,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unnatural. We may strive, we have been striving to cultivate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in us. But so long as compassion has not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sentiment in us, it cannot be regarded as springing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heart and, therefore, genuine. If indeed it has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sentiment in our heart, we should take the thief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hands, meet him and try to reform him. Nor can the court accede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plea for mercy. If the thief himself makes the request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promises to try to reform himself, the court may consider it. The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accept our request too, if we offer to keep the thief with us so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prevent him from being a danger to others. I do not feel inclined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so far and ask for mercy towards him.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a third alternative besides punishment and mercy.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does not produce as much effect as even punishment,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understand that it is not genuine or sufficiently strong.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stopped taking interest in the Hindu-Muslim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feel that the compassion in my heart is insufficient 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unnatural. Unnatural does not mean pretended, but only that it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deeper than the intellect. If it had gone deeper than the intellect, </w:t>
      </w:r>
      <w:r>
        <w:rPr>
          <w:rFonts w:ascii="Times" w:hAnsi="Times" w:eastAsia="Times"/>
          <w:b w:val="0"/>
          <w:i w:val="0"/>
          <w:color w:val="000000"/>
          <w:sz w:val="22"/>
        </w:rPr>
        <w:t>I should have been able to discover an alternative to the method of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reprisal. But I am not in such a condition as yet. I have been striving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to cultivate that degree of intense ahimsa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heart.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up to the present I have failed. I have not accepted defeat </w:t>
      </w:r>
      <w:r>
        <w:rPr>
          <w:rFonts w:ascii="Times" w:hAnsi="Times" w:eastAsia="Times"/>
          <w:b w:val="0"/>
          <w:i w:val="0"/>
          <w:color w:val="000000"/>
          <w:sz w:val="22"/>
        </w:rPr>
        <w:t>however.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correct an error you have made. I am sure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oversight. You say that the presentday law does not regard theft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as crime, but that theft is a crime only when the thief is caught;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it is not so bad as that. You would be right if you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thief who was not caught escaped punishment. But then, this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so even in the golden age. God alone can visit every theft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punishment, and those who believe in God actually hold that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suffer punishment for every transgression. I assume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mean no more than this.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about the commotion in the Ashram.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by it. Nor am I shocked. We are only making an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cleanse our hearts and bring about complete understand ing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Commotion like the one you mention is inevitable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attempt. These developments convince me that we did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establishing an association. It is only through such experiences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learn the right manner of working and discover new laws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life, if there are any, which conform to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If any of us were a perfect being, he would have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composed a new </w:t>
      </w:r>
      <w:r>
        <w:rPr>
          <w:rFonts w:ascii="Times" w:hAnsi="Times" w:eastAsia="Times"/>
          <w:b w:val="0"/>
          <w:i/>
          <w:color w:val="000000"/>
          <w:sz w:val="22"/>
        </w:rPr>
        <w:t>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the truth is that we are imperfect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who are, nevertheless, making a sincere and devoted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perfect. It would not pain me if we decided to start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for those who could not live with us, provided the motive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sincere. There will be differences among us so long as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succeeded in cultivating true humility, that is, real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always be some who cannot live in harmony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When such occasions arise, why should we hesitate to start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institution, if it could be useful? If all of us are progressing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non-violence we may unite again. If we do not, we shall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playing on different branches of the same tree and, therefore,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even in our differences. Hence I think it necessary only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sure of this : that no one should be insincere, that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 one another’s motives or believe others to be evil-minded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one should harbour selfish thoughts or wish to appear other </w:t>
      </w:r>
      <w:r>
        <w:rPr>
          <w:rFonts w:ascii="Times" w:hAnsi="Times" w:eastAsia="Times"/>
          <w:b w:val="0"/>
          <w:i w:val="0"/>
          <w:color w:val="000000"/>
          <w:sz w:val="22"/>
        </w:rPr>
        <w:t>than what he is.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word is underlined in the original.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now discuss the problem about truth.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all that you have said, and I accept it too. However,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side, and a beautiful one to every one of the issues,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lost sight of. But I will take up this subject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am not impatient. I believe that both of us are seeking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I do not want, I do not like, that you should sit down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to me at a quarter past one at night; in fact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of you to do so. It does not befit Gomati to insist that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the treatment only if she gets your services. She ought to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accept the services of anyone who offers them sincerely.</w:t>
      </w:r>
    </w:p>
    <w:p>
      <w:pPr>
        <w:autoSpaceDN w:val="0"/>
        <w:autoSpaceDE w:val="0"/>
        <w:widowControl/>
        <w:spacing w:line="220" w:lineRule="exact" w:before="8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GANGABEHN VAIDYA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OIMBATORE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October 17,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Please don’t think that I feel hurt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and other women there write to me. It is but right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everything that happens there. If I don’t stay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I should help you through my ideas at any rate as much as I </w:t>
      </w: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the one that started the women’s prayers. If you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take interest in them, wouldn’t that be like the sea catching fire? </w:t>
      </w:r>
      <w:r>
        <w:rPr>
          <w:rFonts w:ascii="Times" w:hAnsi="Times" w:eastAsia="Times"/>
          <w:b w:val="0"/>
          <w:i w:val="0"/>
          <w:color w:val="000000"/>
          <w:sz w:val="22"/>
        </w:rPr>
        <w:t>It is your especial duty to attend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advise you all with regard to the conflicts among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arisen, without sitting in judgment over anyone.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any opinion in my mind before I have talked with everyone.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certainly not felt that Ramniklal is to blame in any way. I didn’t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Radha’s letter to him to inquire and ascertain the truth; I sent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all the women may understand the problem, come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remove the misunderstandings. There was no reason for anyone </w:t>
      </w:r>
      <w:r>
        <w:rPr>
          <w:rFonts w:ascii="Times" w:hAnsi="Times" w:eastAsia="Times"/>
          <w:b w:val="0"/>
          <w:i w:val="0"/>
          <w:color w:val="000000"/>
          <w:sz w:val="22"/>
        </w:rPr>
        <w:t>to feel upset on reading that letter. Why should we be upset 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Bapuna Patro—6 : G. S. Gangabehnne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Gandhiji was at Coimbatore on </w:t>
      </w:r>
      <w:r>
        <w:rPr>
          <w:rFonts w:ascii="Times" w:hAnsi="Times" w:eastAsia="Times"/>
          <w:b w:val="0"/>
          <w:i w:val="0"/>
          <w:color w:val="000000"/>
          <w:sz w:val="18"/>
        </w:rPr>
        <w:t>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discovering that someone thinks, justifiably, in a certain way about us?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done anything wrong, we should not feel upset when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it, but atone for it and thank the person who drew our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If, on the other hand, the person has attributed anything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reason, whether he is an old man or a child we should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him as an ignorant person and forgive him. You may show this </w:t>
      </w:r>
      <w:r>
        <w:rPr>
          <w:rFonts w:ascii="Times" w:hAnsi="Times" w:eastAsia="Times"/>
          <w:b w:val="0"/>
          <w:i w:val="0"/>
          <w:color w:val="000000"/>
          <w:sz w:val="22"/>
        </w:rPr>
        <w:t>to the other women if you wish to.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now your questions.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nothing to say about the comparison with gold.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enjoyed peace in Bordi, Borivali and Matar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 guest there and were careful how you behaved. You lived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atmosphere created by you, or others treated you as a guest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the atmosphere to make you feel comfortable. But you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Ashram as your home, you have made it so,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a guest there. You are all members of one family.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therefore, that you will be really tested. Anyone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find fault with you, or no one may listen to you; but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with it all. If you do, you will enjoy peace. In a place where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cause for losing peace, the peace which you enjoy is not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What is the value of the peace which an opium-addict enjoys?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won peace only when you enjoy it in circumstances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 of peaceful. Be sure that, so long as you do not enjoy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profoundest peace in the Ashram, you have not won real peace;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then, you have not really become an inmate of the Ashram.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is an inmate of the Ashram who lives on in the Ashram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have left it, and will remain there till her death. Unless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live thus, the Ashram will not be a real Ashram.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>believed that it is. We are trying to make it one.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you nor any one of us can say that what you regard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self-development is really so. The Lord has said that he alone goes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who thinks of Him, is filled with peace, even at the moment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It is, therefore, at that moment that we shall be tested, but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judge whether we have passed the test? The truth is that real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described, it can only be experienced. Ask the countless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sunk in ignorance; won’t we have to say that they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peace? But in fact their peace is not the peace of knowledge.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of knowledge is like nothing else in our ordinary experience.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capacity to endure hunger and thirst, heat and cold,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be regarded as a sign of peace. A good many murderers 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such capacity; but they draw their sword as soon as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a word to offend them. He alone enjoys real peace “who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and no aversion, no love for honour, for whom the pomp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wealth is nothing but a misfortune”.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me again if you have still not understood, and go on </w:t>
      </w:r>
      <w:r>
        <w:rPr>
          <w:rFonts w:ascii="Times" w:hAnsi="Times" w:eastAsia="Times"/>
          <w:b w:val="0"/>
          <w:i w:val="0"/>
          <w:color w:val="000000"/>
          <w:sz w:val="22"/>
        </w:rPr>
        <w:t>questioning till you do understand.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C.W. 8705. Courtesy : Gangabehn Vaidya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ASHRAM WOMEN</w:t>
      </w:r>
    </w:p>
    <w:p>
      <w:pPr>
        <w:autoSpaceDN w:val="0"/>
        <w:autoSpaceDE w:val="0"/>
        <w:widowControl/>
        <w:spacing w:line="294" w:lineRule="exact" w:before="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17,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that all of you are disturbed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worried by it. When I opened this question, I knew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feel agitated. But I found no other way of cleansing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of impurity. Be patient. Everything will turn out well,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enjoy new and real peace. We are really one family. 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we do when there is unrest in the family? If both parties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goodwill, then each puts up with the other’s anger, and tries to subdue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own. That is what we should also do. If every one of you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duty correctly, those who do not now do theirs, will also begin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it; and if they do not, they will appear conspicuous as defaulters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Make good use of this commotion and learn to be generous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each other. To be generous means having no hatred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consider to be at fault, and loving and serving them.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generosity or love if we have goodwill for others only as long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agree in thought and action. That is only amity or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affection. The use of the word ‘love’ is wrong in such cases. Let us </w:t>
      </w:r>
      <w:r>
        <w:rPr>
          <w:rFonts w:ascii="Times" w:hAnsi="Times" w:eastAsia="Times"/>
          <w:b w:val="0"/>
          <w:i w:val="0"/>
          <w:color w:val="000000"/>
          <w:sz w:val="22"/>
        </w:rPr>
        <w:t>call it friendship. ‘Love’ means friendly feeling for the enemy.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3671</w:t>
      </w:r>
    </w:p>
    <w:p>
      <w:pPr>
        <w:autoSpaceDN w:val="0"/>
        <w:autoSpaceDE w:val="0"/>
        <w:widowControl/>
        <w:spacing w:line="220" w:lineRule="exact" w:before="98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Ramacharitamanasa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Uttarakanda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strained relations among the Ashram women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172. TELEGRAM TO V. J. PATEL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06" w:after="0"/>
        <w:ind w:left="3710" w:right="0" w:firstLine="1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8"/>
        </w:rPr>
        <w:t>OIMBATORE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or after </w:t>
      </w:r>
      <w:r>
        <w:rPr>
          <w:rFonts w:ascii="Times" w:hAnsi="Times" w:eastAsia="Times"/>
          <w:b w:val="0"/>
          <w:i/>
          <w:color w:val="000000"/>
          <w:sz w:val="22"/>
        </w:rPr>
        <w:t>October 17, 1927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ITHALBHAI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ADIAD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hRule="exact" w:val="24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NOVEMBER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FIXED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CEYLON.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DIFFICULT 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POSTPONE. 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HERE </w:t>
            </w:r>
          </w:p>
        </w:tc>
      </w:tr>
      <w:tr>
        <w:trPr>
          <w:trHeight w:hRule="exact" w:val="286"/>
        </w:trPr>
        <w:tc>
          <w:tcPr>
            <w:tcW w:type="dxa" w:w="47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TILL        TWENTYFIRST.         THEN           TIRUPPUR.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936"/>
            <w:vMerge/>
            <w:tcBorders/>
          </w:tcPr>
          <w:p/>
        </w:tc>
        <w:tc>
          <w:tcPr>
            <w:tcW w:type="dxa" w:w="93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4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12862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VIJAYA</w:t>
      </w:r>
    </w:p>
    <w:p>
      <w:pPr>
        <w:autoSpaceDN w:val="0"/>
        <w:autoSpaceDE w:val="0"/>
        <w:widowControl/>
        <w:spacing w:line="294" w:lineRule="exact" w:before="84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Aso Vad 8, October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18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,] </w:t>
      </w:r>
      <w:r>
        <w:rPr>
          <w:rFonts w:ascii="Times" w:hAnsi="Times" w:eastAsia="Times"/>
          <w:b w:val="0"/>
          <w:i/>
          <w:color w:val="000000"/>
          <w:sz w:val="22"/>
        </w:rPr>
        <w:t>1927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60" w:lineRule="exact" w:before="118" w:after="0"/>
        <w:ind w:left="10" w:right="6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to read your letter. So was Ba. It is good news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are now well. Chi. Mathuradas and Taramati are also well. </w:t>
      </w:r>
      <w:r>
        <w:rPr>
          <w:rFonts w:ascii="Times" w:hAnsi="Times" w:eastAsia="Times"/>
          <w:b w:val="0"/>
          <w:i w:val="0"/>
          <w:color w:val="000000"/>
          <w:sz w:val="22"/>
        </w:rPr>
        <w:t>Stay there for now. Devdas is gradually recovering.</w:t>
      </w:r>
    </w:p>
    <w:p>
      <w:pPr>
        <w:autoSpaceDN w:val="0"/>
        <w:autoSpaceDE w:val="0"/>
        <w:widowControl/>
        <w:spacing w:line="220" w:lineRule="exact" w:before="126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 ti: Chhaga nlal Gandhi  Papers . Courte sy: Sabar-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mati Sangra halya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telegram sent by Vithalbhai Patel, dated and received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17, 1927, which read : “Please adjust your programme so as to enable you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me from second to eighth November.  Very urgent.  Dayalji starting with my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you.”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this telegram, Vithalbhai Patel wired back : “You will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surmount all difficulties and accompany me second November.  Please therefore adjust </w:t>
      </w:r>
      <w:r>
        <w:rPr>
          <w:rFonts w:ascii="Times" w:hAnsi="Times" w:eastAsia="Times"/>
          <w:b w:val="0"/>
          <w:i w:val="0"/>
          <w:color w:val="000000"/>
          <w:sz w:val="18"/>
        </w:rPr>
        <w:t>your programme accordingly and wire reply.  Dayalbhai has already started.”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Vithalbhai was evidently sounding Gandhiji on behalf of the Viceroy.  Viceroy’s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Vithalbhai Patel, dated 13-10-1927,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said : “I am now in a 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say that I should like to invite Mr. Gandhi and Dr. Ansari to come and see me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Delhi; and I would therefore be grateful if you would ascertain from them whether they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willing to respond to an invitation to do so.”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Vithalbhai Patel, Life and </w:t>
      </w:r>
      <w:r>
        <w:rPr>
          <w:rFonts w:ascii="Times" w:hAnsi="Times" w:eastAsia="Times"/>
          <w:b w:val="0"/>
          <w:i/>
          <w:color w:val="000000"/>
          <w:sz w:val="18"/>
        </w:rPr>
        <w:t>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Book Two)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in English in someone else’s hand has “30”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Aso Ved 8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corresponds to October 18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6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LETTER TO RAMESHWARDAS PODDAR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Asvina Krishna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18,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RAMESHWARDAS,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write? Why do you think you are in hell? And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there? Have faith that Ramanama is our only resort and that all </w:t>
      </w:r>
      <w:r>
        <w:rPr>
          <w:rFonts w:ascii="Times" w:hAnsi="Times" w:eastAsia="Times"/>
          <w:b w:val="0"/>
          <w:i w:val="0"/>
          <w:color w:val="000000"/>
          <w:sz w:val="22"/>
        </w:rPr>
        <w:t>impurities of the heart will be washed away by the grace of Rama.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185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TO MAGANTI BAPINEEDU</w:t>
      </w:r>
    </w:p>
    <w:p>
      <w:pPr>
        <w:autoSpaceDN w:val="0"/>
        <w:autoSpaceDE w:val="0"/>
        <w:widowControl/>
        <w:spacing w:line="266" w:lineRule="exact" w:before="1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OIMBATORE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1927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 Narayana Raju sent me a wire on Monday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of Annapurna and now I have the letter he informed me of.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nothing of this sad event. I had inquired about her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day of Desabhakta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 told me she was ailing as usual. The </w:t>
      </w:r>
      <w:r>
        <w:rPr>
          <w:rFonts w:ascii="Times" w:hAnsi="Times" w:eastAsia="Times"/>
          <w:b w:val="0"/>
          <w:i w:val="0"/>
          <w:color w:val="000000"/>
          <w:sz w:val="22"/>
        </w:rPr>
        <w:t>wire therefore stunned me.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lost a dear wife I have lost a dearer daughter.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mind your rebuke. You are entitled to chide me, to chide fate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on your irreparable loss. But I ask you to share my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Annapurna whom you loved and I loved is not dead.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imperishable soul must be, now that she cannot speak through her </w:t>
      </w:r>
      <w:r>
        <w:rPr>
          <w:rFonts w:ascii="Times" w:hAnsi="Times" w:eastAsia="Times"/>
          <w:b w:val="0"/>
          <w:i w:val="0"/>
          <w:color w:val="000000"/>
          <w:sz w:val="22"/>
        </w:rPr>
        <w:t>body, a greater reminder of our respective duties.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that you will follow in her footsteps and carry out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wishes. You ask me to give my name to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 may not do so for the simple reason that I have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 both dead and living. It would be too great a burden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if I began to become a member of committees formed to </w:t>
      </w:r>
      <w:r>
        <w:rPr>
          <w:rFonts w:ascii="Times" w:hAnsi="Times" w:eastAsia="Times"/>
          <w:b w:val="0"/>
          <w:i w:val="0"/>
          <w:color w:val="000000"/>
          <w:sz w:val="22"/>
        </w:rPr>
        <w:t>perpetuate their names. I must be satisfied with the endeavour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is inferred from the contents;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Rameshwardas Poddar”, </w:t>
      </w:r>
      <w:r>
        <w:rPr>
          <w:rFonts w:ascii="Times" w:hAnsi="Times" w:eastAsia="Times"/>
          <w:b w:val="0"/>
          <w:i w:val="0"/>
          <w:color w:val="000000"/>
          <w:sz w:val="18"/>
        </w:rPr>
        <w:t>July 23, 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Konda Venkatappayya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worthy of so many noble daughters. I am writing a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Annapurna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11166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WHY I AM A HINDU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American friend who subscribes herself as a lifelong friend </w:t>
      </w:r>
      <w:r>
        <w:rPr>
          <w:rFonts w:ascii="Times" w:hAnsi="Times" w:eastAsia="Times"/>
          <w:b w:val="0"/>
          <w:i w:val="0"/>
          <w:color w:val="000000"/>
          <w:sz w:val="22"/>
        </w:rPr>
        <w:t>of India writes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Hinduism is one of the prominent religions of the East, and as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made a study of Christianity and Hinduism, and on the basis of that study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announced that you are a Hindu, I beg leave to ask of you if you will do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 the favour to give me your reasons for that choice. Hindus and Christians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alike realize that man’s chief need is to know God and to worship Him in spirit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in truth. Believing that Christ was a revelation of God, Christians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America have sent to India thousands of their sons and daughters to tell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of India about Christ. Will you in return kindly give us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interpretation of Hinduism and make a comparison of Hinduism with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teachings of Christ? I will be deeply grateful for this favour.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ventured at several missionary meetings to tell English </w:t>
      </w:r>
      <w:r>
        <w:rPr>
          <w:rFonts w:ascii="Times" w:hAnsi="Times" w:eastAsia="Times"/>
          <w:b w:val="0"/>
          <w:i w:val="0"/>
          <w:color w:val="000000"/>
          <w:sz w:val="22"/>
        </w:rPr>
        <w:t>and American missionaries that if they could have refrained from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‘telling’ India about Christ and had merely lived the life enjoined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them by the Sermon on the Mount, India instead of suspecting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would have appreciated their living in the midst of her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and directly profited by their presence. Holding this view, I can ‘tell’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 friends nothing about Hinduism by way of ‘return’.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in people telling others of their faith, especially with a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conversion. Faith does not admit of telling. It has to be lived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it becomes self-propagating.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 I consider myself fit to interpret Hinduism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my own life. And if I may not interpret Hinduism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written word, I may not compare it with Christianity.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it is possible for me therefore to do is to say, as briefly as I can, </w:t>
      </w:r>
      <w:r>
        <w:rPr>
          <w:rFonts w:ascii="Times" w:hAnsi="Times" w:eastAsia="Times"/>
          <w:b w:val="0"/>
          <w:i w:val="0"/>
          <w:color w:val="000000"/>
          <w:sz w:val="22"/>
        </w:rPr>
        <w:t>why I am a Hindu.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Believing as I do in the influence of heredity, being born in a </w:t>
      </w:r>
      <w:r>
        <w:rPr>
          <w:rFonts w:ascii="Times" w:hAnsi="Times" w:eastAsia="Times"/>
          <w:b w:val="0"/>
          <w:i w:val="0"/>
          <w:color w:val="000000"/>
          <w:sz w:val="22"/>
        </w:rPr>
        <w:t>Hindu family, I have remained a Hindu. I should reject it, if I found it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Good Servant Gone”, October 27, 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 with my moral sense or my spiritual growth.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examination, I have found it to be the most tolerant of all religions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me. Its freedom from dogma makes a forcible appeal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inasmuch as it gives the votary the largest scope for self-expression.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being an exclusive religion, it enables the followers of that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merely to respect all the other religions, but it also enables them to </w:t>
      </w:r>
      <w:r>
        <w:rPr>
          <w:rFonts w:ascii="Times" w:hAnsi="Times" w:eastAsia="Times"/>
          <w:b w:val="0"/>
          <w:i w:val="0"/>
          <w:color w:val="000000"/>
          <w:sz w:val="22"/>
        </w:rPr>
        <w:t>admire and assimilate what ever may be good in the other faiths.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common to all religions, but it has found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and application in Hinduism. (I do not regard Jainism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Buddhism as separate from Hinduism.) Hinduism believes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oneness not of merely all human life but in the oneness of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lives. Its worship of the cow is, in my opinion, its unique contribution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evolution of humanitarianism. It is a practical application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in the oneness and, therefore, sacredness of all life.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in transmigration is a direct consequence of that belief. Finally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discovery of the law of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magnificent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ceaseless search for truth. I must not burden this article with defini-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of the essentials sketched here, except to say that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of cow-worship and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 caricature of what in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 the originals are. The curious may see the definitions of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and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previous numbers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have to say on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near future. In this all-too-</w:t>
      </w:r>
      <w:r>
        <w:rPr>
          <w:rFonts w:ascii="Times" w:hAnsi="Times" w:eastAsia="Times"/>
          <w:b w:val="0"/>
          <w:i w:val="0"/>
          <w:color w:val="000000"/>
          <w:sz w:val="22"/>
        </w:rPr>
        <w:t>brief a sketch I have mentioned what occur to me to be the outsta-</w:t>
      </w:r>
      <w:r>
        <w:rPr>
          <w:rFonts w:ascii="Times" w:hAnsi="Times" w:eastAsia="Times"/>
          <w:b w:val="0"/>
          <w:i w:val="0"/>
          <w:color w:val="000000"/>
          <w:sz w:val="22"/>
        </w:rPr>
        <w:t>nding features of Hinduism that keep me in its fold.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20-10-1927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TELEGRAM TO V. J. PATEL</w:t>
      </w:r>
    </w:p>
    <w:p>
      <w:pPr>
        <w:autoSpaceDN w:val="0"/>
        <w:autoSpaceDE w:val="0"/>
        <w:widowControl/>
        <w:spacing w:line="270" w:lineRule="exact" w:before="26" w:after="46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1927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4"/>
        <w:gridCol w:w="1304"/>
        <w:gridCol w:w="1304"/>
        <w:gridCol w:w="1304"/>
        <w:gridCol w:w="1304"/>
      </w:tblGrid>
      <w:tr>
        <w:trPr>
          <w:trHeight w:hRule="exact" w:val="282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DAYALJI JUST ARRIVED.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ALSO YOUR WIRE.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DIFFICULT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ALTER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CEYLON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PROGRAMME. SHOULD GLADLY GO DELHI OR ELSEWHERE LATER IF INVITED. IN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MY OPINION PRESENT JUNCTURE AM NOT HOPEFUL PERSONALLY RENDERING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USEFUL SERVICE THROUGH DIPLOMATIC CHANNELS. IF DESPITE MY LIMITATIONS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IMMEDIATE VISIT DELHI CONSIDERED NECESSARY AM PREPARED POSTPONE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CEYLON VISIT AND ATTEND DELHI PROVIDED INVITATION IS ANNOUNCED AND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PUBLICATION AGREED STATEMENT PURPORT INTERVIEW IS PERMITTED. IF YOU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CONSIDER THIS SATISFACTORY PLEASE REPEAT WHOLE TEXT PROPER QUARTERS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BUT PERSONALLY URGE YOU KEEP ME OUT OF THIS BUSINESS. AM HERE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TOMORROW TIRUPPUR UNTIL TWENTY- FOURTH CALICUT TWENTYFIFTH.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Vithalbhai Patel, Life and Times</w:t>
      </w:r>
      <w:r>
        <w:rPr>
          <w:rFonts w:ascii="Times" w:hAnsi="Times" w:eastAsia="Times"/>
          <w:b w:val="0"/>
          <w:i w:val="0"/>
          <w:color w:val="000000"/>
          <w:sz w:val="18"/>
        </w:rPr>
        <w:t>, Book Two, p. 777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178. TELEGRAM TO V. J. PATEL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132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1927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8"/>
        <w:gridCol w:w="818"/>
        <w:gridCol w:w="818"/>
        <w:gridCol w:w="818"/>
        <w:gridCol w:w="818"/>
        <w:gridCol w:w="818"/>
        <w:gridCol w:w="818"/>
        <w:gridCol w:w="818"/>
      </w:tblGrid>
      <w:tr>
        <w:trPr>
          <w:trHeight w:hRule="exact" w:val="316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THINK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CONDITIONS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NEITHER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OFFENSIVE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NOR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HARD </w:t>
            </w:r>
          </w:p>
        </w:tc>
      </w:tr>
    </w:tbl>
    <w:p>
      <w:pPr>
        <w:autoSpaceDN w:val="0"/>
        <w:autoSpaceDE w:val="0"/>
        <w:widowControl/>
        <w:spacing w:line="212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BUT      DESIRABLE        PUBLIC     INTEREST.      PLEASE      WIRE      FULL      TEXT.</w:t>
      </w:r>
    </w:p>
    <w:p>
      <w:pPr>
        <w:autoSpaceDN w:val="0"/>
        <w:autoSpaceDE w:val="0"/>
        <w:widowControl/>
        <w:spacing w:line="24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12864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V. S. SRINIVASA SASTRI</w:t>
      </w:r>
    </w:p>
    <w:p>
      <w:pPr>
        <w:autoSpaceDN w:val="0"/>
        <w:autoSpaceDE w:val="0"/>
        <w:widowControl/>
        <w:spacing w:line="266" w:lineRule="exact" w:before="8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OIMBATORE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1927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BROTHER,</w:t>
      </w:r>
    </w:p>
    <w:p>
      <w:pPr>
        <w:autoSpaceDN w:val="0"/>
        <w:autoSpaceDE w:val="0"/>
        <w:widowControl/>
        <w:spacing w:line="260" w:lineRule="exact" w:before="38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fiery stuff coming from South Africa nowadays.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one cutting. I am watching what is happening but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not to say anything. But I shall not hesitate to intervene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What I find disturbing is a para in Manilal’s letter which I </w:t>
      </w:r>
      <w:r>
        <w:rPr>
          <w:rFonts w:ascii="Times" w:hAnsi="Times" w:eastAsia="Times"/>
          <w:b w:val="0"/>
          <w:i w:val="0"/>
          <w:color w:val="000000"/>
          <w:sz w:val="22"/>
        </w:rPr>
        <w:t>translate below :</w:t>
      </w:r>
    </w:p>
    <w:p>
      <w:pPr>
        <w:autoSpaceDN w:val="0"/>
        <w:autoSpaceDE w:val="0"/>
        <w:widowControl/>
        <w:spacing w:line="260" w:lineRule="exact" w:before="40" w:after="0"/>
        <w:ind w:left="550" w:right="6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quite satisfied with his speeches.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crosses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 in praising the Empire and the benefits conferred by 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He thinks it necessary thus to please the Europ eans.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believe that thus only shall we secure something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of these speeches cannot be good in India.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asked me not to print them in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8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I must pass on to you this from Manilal. For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boy and brave boy. Knowing my later views about the Empire,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surprised at his mentality. He has not the faculty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 to see that we are like blood-brothers even though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hold the same views about the Empire. I have not said to him </w:t>
      </w:r>
      <w:r>
        <w:rPr>
          <w:rFonts w:ascii="Times" w:hAnsi="Times" w:eastAsia="Times"/>
          <w:b w:val="0"/>
          <w:i w:val="0"/>
          <w:color w:val="000000"/>
          <w:sz w:val="22"/>
        </w:rPr>
        <w:t>much about this letter of his beyond warning him against coming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reply to V. J. Patel’s telegram, dated 20-10-1927, which read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“Before I wire full text of your telegram to proper quarters request you once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to agree to respond to invitation without conditions.  If you still maintain your </w:t>
      </w:r>
      <w:r>
        <w:rPr>
          <w:rFonts w:ascii="Times" w:hAnsi="Times" w:eastAsia="Times"/>
          <w:b w:val="0"/>
          <w:i w:val="0"/>
          <w:color w:val="000000"/>
          <w:sz w:val="18"/>
        </w:rPr>
        <w:t>attitude I will send full text and let you know reply.  Please wire  immediately.”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Srinivasa Sastri wrote to his brother from Pretoria on October 6, 1927: “I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fully expected criticism of my sentiments about the Empire.  People must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allowance for the difference in latitude and longitude.  The public speaker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conscience is not dead must be content very often to be guilty of </w:t>
      </w:r>
      <w:r>
        <w:rPr>
          <w:rFonts w:ascii="Times" w:hAnsi="Times" w:eastAsia="Times"/>
          <w:b w:val="0"/>
          <w:i/>
          <w:color w:val="000000"/>
          <w:sz w:val="18"/>
        </w:rPr>
        <w:t>suppressio veri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If </w:t>
      </w:r>
      <w:r>
        <w:rPr>
          <w:rFonts w:ascii="Times" w:hAnsi="Times" w:eastAsia="Times"/>
          <w:b w:val="0"/>
          <w:i w:val="0"/>
          <w:color w:val="000000"/>
          <w:sz w:val="18"/>
        </w:rPr>
        <w:t>he doesn’t suggest a falsehood he does as much as is possible.”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hasty judgements and telling him that you do honestly believe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activity to be on the whole beneficial. But you will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hesitate to summon him before you and speak to him if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would to your own son. I do hope that you are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over what appears now and then in some papers here or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may be talking there. Pray do not hesitate to tell me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me to act. Of course you know that I do not follow the papers </w:t>
      </w:r>
      <w:r>
        <w:rPr>
          <w:rFonts w:ascii="Times" w:hAnsi="Times" w:eastAsia="Times"/>
          <w:b w:val="0"/>
          <w:i w:val="0"/>
          <w:color w:val="000000"/>
          <w:sz w:val="22"/>
        </w:rPr>
        <w:t>closely, especially when I am moving from day to day.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keep you in good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Letters of Srinivasa Sastri</w:t>
      </w:r>
      <w:r>
        <w:rPr>
          <w:rFonts w:ascii="Times" w:hAnsi="Times" w:eastAsia="Times"/>
          <w:b w:val="0"/>
          <w:i w:val="0"/>
          <w:color w:val="000000"/>
          <w:sz w:val="18"/>
        </w:rPr>
        <w:t>, pp. 169-70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PRABHAVATI</w:t>
      </w:r>
    </w:p>
    <w:p>
      <w:pPr>
        <w:autoSpaceDN w:val="0"/>
        <w:autoSpaceDE w:val="0"/>
        <w:widowControl/>
        <w:spacing w:line="294" w:lineRule="exact" w:before="20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Asvina Krishna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20,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did get your letter. But I could not reply owing to lack of time.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efforts to have you in the Ashram have failed so far.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up hope now. I do not also know what Chi. Mrityunjaya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do. Now the only chance for you is to come by your own efforts.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to Father and it will be good if he can send you somehow. Do </w:t>
      </w:r>
      <w:r>
        <w:rPr>
          <w:rFonts w:ascii="Times" w:hAnsi="Times" w:eastAsia="Times"/>
          <w:b w:val="0"/>
          <w:i w:val="0"/>
          <w:color w:val="000000"/>
          <w:sz w:val="22"/>
        </w:rPr>
        <w:t>not be perturbed even if there is no opportunity to go to the Ashram.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</w:t>
      </w:r>
      <w:r>
        <w:rPr>
          <w:rFonts w:ascii="Times" w:hAnsi="Times" w:eastAsia="Times"/>
          <w:b w:val="0"/>
          <w:i/>
          <w:color w:val="000000"/>
          <w:sz w:val="22"/>
        </w:rPr>
        <w:t>shlokas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sing in the Ashram is as follows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Whose mind is untroubled in sorrows and longeth not for joys, who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free from passion, fear and wrath—he is called the ascetic of secure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 as Tulsidas says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to whom glory and disaster are alike.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any further news of your husband, write to me.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is all right. By the time this letter reaches you I shall be near </w:t>
      </w:r>
      <w:r>
        <w:rPr>
          <w:rFonts w:ascii="Times" w:hAnsi="Times" w:eastAsia="Times"/>
          <w:b w:val="0"/>
          <w:i w:val="0"/>
          <w:color w:val="000000"/>
          <w:sz w:val="22"/>
        </w:rPr>
        <w:t>Mangalore.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is inferred from the tour programme.</w:t>
      </w:r>
    </w:p>
    <w:p>
      <w:pPr>
        <w:autoSpaceDN w:val="0"/>
        <w:autoSpaceDE w:val="0"/>
        <w:widowControl/>
        <w:spacing w:line="220" w:lineRule="exact" w:before="2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II. 56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Ramacharitamanasa</w:t>
      </w:r>
      <w:r>
        <w:rPr>
          <w:rFonts w:ascii="Times" w:hAnsi="Times" w:eastAsia="Times"/>
          <w:b w:val="0"/>
          <w:i w:val="0"/>
          <w:color w:val="000000"/>
          <w:sz w:val="18"/>
        </w:rPr>
        <w:t>, Uttarakanda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26-31 Mangalore</w:t>
      </w:r>
    </w:p>
    <w:p>
      <w:pPr>
        <w:autoSpaceDN w:val="0"/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November 4-19 Colombo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Three days will be spent on sea.</w:t>
      </w:r>
    </w:p>
    <w:p>
      <w:pPr>
        <w:autoSpaceDN w:val="0"/>
        <w:autoSpaceDE w:val="0"/>
        <w:widowControl/>
        <w:spacing w:line="220" w:lineRule="exact" w:before="46" w:after="0"/>
        <w:ind w:left="0" w:right="1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3330</w:t>
      </w:r>
    </w:p>
    <w:p>
      <w:pPr>
        <w:autoSpaceDN w:val="0"/>
        <w:tabs>
          <w:tab w:pos="3870" w:val="left"/>
        </w:tabs>
        <w:autoSpaceDE w:val="0"/>
        <w:widowControl/>
        <w:spacing w:line="256" w:lineRule="exact" w:before="258" w:after="0"/>
        <w:ind w:left="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181. LETTER TO MANILAL AND SUSHILA GANDHI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Thursday, October 20, 1927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MANILAL AND SUSHILA,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got your letters.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conveyed to Sastriji your opinion about him expressed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thought it best that he should know it. Someone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cabled to newspapers here unconnected extracts from his speeches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run him down. I am not surprised or pained by his praise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Empire, since that is his view of it; were it not so, he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accepted service under it. Nevertheless, you can with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 tell him whatever you think, so that if he wishes he may </w:t>
      </w:r>
      <w:r>
        <w:rPr>
          <w:rFonts w:ascii="Times" w:hAnsi="Times" w:eastAsia="Times"/>
          <w:b w:val="0"/>
          <w:i w:val="0"/>
          <w:color w:val="000000"/>
          <w:sz w:val="22"/>
        </w:rPr>
        <w:t>explain his attitude to you. Do not be hasty in anything you do.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has been operated upon for piles. He was operated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Dr. Rajan in Trichinopally. He is in the doctor’s nursing home.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quite well now. There is still a small wound, but it will heal soon. He </w:t>
      </w:r>
      <w:r>
        <w:rPr>
          <w:rFonts w:ascii="Times" w:hAnsi="Times" w:eastAsia="Times"/>
          <w:b w:val="0"/>
          <w:i w:val="0"/>
          <w:color w:val="000000"/>
          <w:sz w:val="22"/>
        </w:rPr>
        <w:t>will see me the day after tomorrow.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immediately send to the Ashram the money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owe for the goods sent to you. I have explained to you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delay paying this money, because the Ashram has no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>to supply goods on credit. Pay the amount, therefore, without delay.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weight has Sushila gained? How many miles can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now? How is her ear? Can she set the types with speed? Is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 read?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56" w:lineRule="exact" w:before="1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cable from Andrews informing me that he had wired to </w:t>
      </w:r>
      <w:r>
        <w:rPr>
          <w:rFonts w:ascii="Times" w:hAnsi="Times" w:eastAsia="Times"/>
          <w:b w:val="0"/>
          <w:i w:val="0"/>
          <w:color w:val="000000"/>
          <w:sz w:val="22"/>
        </w:rPr>
        <w:t>Natal about Pragji.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just now. You write in it that you did not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me by one mail. You should get one by now. I did forget </w:t>
      </w:r>
      <w:r>
        <w:rPr>
          <w:rFonts w:ascii="Times" w:hAnsi="Times" w:eastAsia="Times"/>
          <w:b w:val="0"/>
          <w:i w:val="0"/>
          <w:color w:val="000000"/>
          <w:sz w:val="22"/>
        </w:rPr>
        <w:t>and missed one mail.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4726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LETTER TO JETHALAL G. SAMPAT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21,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JETHALAL,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figures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those sent by the various branches of the Charkha Sangh.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only so much khadi is produced annually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think the figures published are accurate. If they can be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corrected, do so. Keep writing to me in this manner. Send me brief </w:t>
      </w:r>
      <w:r>
        <w:rPr>
          <w:rFonts w:ascii="Times" w:hAnsi="Times" w:eastAsia="Times"/>
          <w:b w:val="0"/>
          <w:i w:val="0"/>
          <w:color w:val="000000"/>
          <w:sz w:val="22"/>
        </w:rPr>
        <w:t>reports of the work from time to time.</w:t>
      </w:r>
    </w:p>
    <w:p>
      <w:pPr>
        <w:autoSpaceDN w:val="0"/>
        <w:autoSpaceDE w:val="0"/>
        <w:widowControl/>
        <w:spacing w:line="240" w:lineRule="exact" w:before="48" w:after="26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HREE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ETHALALJEE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ARYALAYA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IJOLIA </w:t>
      </w:r>
      <w:r>
        <w:rPr>
          <w:rFonts w:ascii="Times" w:hAnsi="Times" w:eastAsia="Times"/>
          <w:b w:val="0"/>
          <w:i w:val="0"/>
          <w:color w:val="000000"/>
          <w:sz w:val="20"/>
        </w:rPr>
        <w:t>P.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ANDALGADH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AJASTHAN</w:t>
      </w:r>
    </w:p>
    <w:p>
      <w:pPr>
        <w:sectPr>
          <w:type w:val="continuous"/>
          <w:pgSz w:w="9360" w:h="12960"/>
          <w:pgMar w:top="516" w:right="1404" w:bottom="478" w:left="1440" w:header="720" w:footer="720" w:gutter="0"/>
          <w:cols w:num="2" w:equalWidth="0">
            <w:col w:w="3724" w:space="0"/>
            <w:col w:w="279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294"/>
        <w:ind w:left="0" w:right="2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sectPr>
          <w:type w:val="nextColumn"/>
          <w:pgSz w:w="9360" w:h="12960"/>
          <w:pgMar w:top="516" w:right="1404" w:bottom="478" w:left="1440" w:header="720" w:footer="720" w:gutter="0"/>
          <w:cols w:num="2" w:equalWidth="0">
            <w:col w:w="3724" w:space="0"/>
            <w:col w:w="279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 ti: C.W. 9841. Courte sy: Naraya n Jethal al Sampat 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MIRABEHN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 regularly. I do not prohibit you from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many letters as you like. I simply said that I should be satisfied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you gave me one per week. I should be anxious if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even one. I should welcome one every day if you felt like sending </w:t>
      </w:r>
      <w:r>
        <w:rPr>
          <w:rFonts w:ascii="Times" w:hAnsi="Times" w:eastAsia="Times"/>
          <w:b w:val="0"/>
          <w:i w:val="0"/>
          <w:color w:val="000000"/>
          <w:sz w:val="22"/>
        </w:rPr>
        <w:t>one.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you do not find moving about in the sun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trying. Do you wear a sunshade? You must not hesitate to use a hat if </w:t>
      </w:r>
      <w:r>
        <w:rPr>
          <w:rFonts w:ascii="Times" w:hAnsi="Times" w:eastAsia="Times"/>
          <w:b w:val="0"/>
          <w:i w:val="0"/>
          <w:color w:val="000000"/>
          <w:sz w:val="22"/>
        </w:rPr>
        <w:t>you need 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take the place of mother or rather because I take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privileged place the natural mother should be more to you than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My connection with you to be pure must strengthen all natural </w:t>
      </w:r>
      <w:r>
        <w:rPr>
          <w:rFonts w:ascii="Times" w:hAnsi="Times" w:eastAsia="Times"/>
          <w:b w:val="0"/>
          <w:i w:val="0"/>
          <w:color w:val="000000"/>
          <w:sz w:val="22"/>
        </w:rPr>
        <w:t>affections. Only, they should become purer and lose all selfish taint.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5288. Courtesy : Mirabehn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type w:val="continuous"/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184. LETTER TO SURENDRA</w:t>
      </w:r>
    </w:p>
    <w:p>
      <w:pPr>
        <w:autoSpaceDN w:val="0"/>
        <w:autoSpaceDE w:val="0"/>
        <w:widowControl/>
        <w:spacing w:line="294" w:lineRule="exact" w:before="4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October 22,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3970" w:val="left"/>
        </w:tabs>
        <w:autoSpaceDE w:val="0"/>
        <w:widowControl/>
        <w:spacing w:line="26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SURENDRA,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</w:t>
      </w:r>
      <w:r>
        <w:rPr>
          <w:rFonts w:ascii="Times" w:hAnsi="Times" w:eastAsia="Times"/>
          <w:b w:val="0"/>
          <w:i/>
          <w:color w:val="000000"/>
          <w:sz w:val="22"/>
        </w:rPr>
        <w:t>Pujya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Gangabehn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requests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some time daily to the women’s class. I approve of her request. </w:t>
      </w:r>
      <w:r>
        <w:rPr>
          <w:rFonts w:ascii="Times" w:hAnsi="Times" w:eastAsia="Times"/>
          <w:b w:val="0"/>
          <w:i w:val="0"/>
          <w:color w:val="000000"/>
          <w:sz w:val="22"/>
        </w:rPr>
        <w:t>Do give a little time, if you can spare it.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Sundaram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met me here today by chance. I had suggested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to go to the Ashram, but he preferred Wardha. I am afraid his </w:t>
      </w:r>
      <w:r>
        <w:rPr>
          <w:rFonts w:ascii="Times" w:hAnsi="Times" w:eastAsia="Times"/>
          <w:b w:val="0"/>
          <w:i w:val="0"/>
          <w:color w:val="000000"/>
          <w:sz w:val="22"/>
        </w:rPr>
        <w:t>wound will take some time to heal.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42"/>
        <w:gridCol w:w="1642"/>
        <w:gridCol w:w="1642"/>
        <w:gridCol w:w="1642"/>
      </w:tblGrid>
      <w:tr>
        <w:trPr>
          <w:trHeight w:hRule="exact" w:val="80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Balkrishna. . 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9412</w:t>
      </w:r>
    </w:p>
    <w:p>
      <w:pPr>
        <w:autoSpaceDN w:val="0"/>
        <w:autoSpaceDE w:val="0"/>
        <w:widowControl/>
        <w:spacing w:line="292" w:lineRule="exact" w:before="30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185. TELEGRAM TO V. J. PATEL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IRUPPUR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1927</w:t>
      </w:r>
    </w:p>
    <w:p>
      <w:pPr>
        <w:autoSpaceDN w:val="0"/>
        <w:tabs>
          <w:tab w:pos="970" w:val="left"/>
          <w:tab w:pos="1890" w:val="left"/>
          <w:tab w:pos="2750" w:val="left"/>
          <w:tab w:pos="4110" w:val="left"/>
          <w:tab w:pos="5550" w:val="left"/>
        </w:tabs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RECOGNIZE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DIFFICULTY </w:t>
      </w:r>
    </w:p>
    <w:p>
      <w:pPr>
        <w:autoSpaceDN w:val="0"/>
        <w:tabs>
          <w:tab w:pos="1510" w:val="left"/>
          <w:tab w:pos="2290" w:val="left"/>
          <w:tab w:pos="2890" w:val="left"/>
          <w:tab w:pos="3750" w:val="left"/>
          <w:tab w:pos="501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APPARENT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URGENCY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</w:p>
    <w:p>
      <w:pPr>
        <w:autoSpaceDN w:val="0"/>
        <w:tabs>
          <w:tab w:pos="1330" w:val="left"/>
          <w:tab w:pos="2330" w:val="left"/>
          <w:tab w:pos="3550" w:val="left"/>
          <w:tab w:pos="4810" w:val="left"/>
          <w:tab w:pos="6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GLADLY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RESPOND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INVITATION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Devdas’s wound; Gandhiji expected to meet Devdas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22-10-1927.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Manilal and Sushila Gandhi”, 20-10-1927.</w:t>
      </w:r>
    </w:p>
    <w:p>
      <w:pPr>
        <w:autoSpaceDN w:val="0"/>
        <w:autoSpaceDE w:val="0"/>
        <w:widowControl/>
        <w:spacing w:line="220" w:lineRule="exact" w:before="2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Gangabehn Vaidya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Tribhuvandas Luhar, a poet who had adopted this pen-name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Two words in the source are illegible.</w:t>
      </w:r>
    </w:p>
    <w:p>
      <w:pPr>
        <w:autoSpaceDN w:val="0"/>
        <w:autoSpaceDE w:val="0"/>
        <w:widowControl/>
        <w:spacing w:line="220" w:lineRule="exact" w:before="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Vithalbhai Patel’s telegram, dated October 23, 1927, which read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“Received following telegram from Viceroy.  Begins : ‘28 C. Thank you very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your telegram of October 20th.  I fully realize Gandhi’s difficulties and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 especially having regard to his health that he should alter his plans and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journey unless I thought it important to see him.  I should be quite willing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takes place that announcement of fact of invitation should be made but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afraid that I cannot agree to any statement regarding subject-matter of interview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would inevitably impair confidential character of meeting.  If I hear from you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these circumstances he will come to Delhi I shall be happy to extend invitation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him.  Please ascertain this and let me know by telegram.  In mean time I propose,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you see any objection, to invite Dr. Ansari without further delay to come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me on November second.’ Ends. Strongly advise and insist for country’s sake </w:t>
      </w:r>
      <w:r>
        <w:rPr>
          <w:rFonts w:ascii="Times" w:hAnsi="Times" w:eastAsia="Times"/>
          <w:b w:val="0"/>
          <w:i w:val="0"/>
          <w:color w:val="000000"/>
          <w:sz w:val="18"/>
        </w:rPr>
        <w:t>permit me assure Viceroy that you would accept his invitation. Reply immediately.”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6"/>
        <w:gridCol w:w="1306"/>
        <w:gridCol w:w="1306"/>
        <w:gridCol w:w="1306"/>
        <w:gridCol w:w="1306"/>
      </w:tblGrid>
      <w:tr>
        <w:trPr>
          <w:trHeight w:hRule="exact" w:val="23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TIRUPPUR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TILL 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TWENTYFOURTH.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TWENTY-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FIFTH       CALICUT.       TWENTY      SIXTH    AND      AFTER     MANGALORE.</w:t>
      </w:r>
    </w:p>
    <w:p>
      <w:pPr>
        <w:autoSpaceDN w:val="0"/>
        <w:autoSpaceDE w:val="0"/>
        <w:widowControl/>
        <w:spacing w:line="266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12865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SPEECH TO STUDENTS, TIRUPPUR</w:t>
      </w:r>
    </w:p>
    <w:p>
      <w:pPr>
        <w:autoSpaceDN w:val="0"/>
        <w:autoSpaceDE w:val="0"/>
        <w:widowControl/>
        <w:spacing w:line="270" w:lineRule="exact" w:before="2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1927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declaring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class open Mahatmaji advised the students to get up at 4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o’clock in the morning and regularly read the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daily. He was anxious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should begin the study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right earnest. If they could not read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Sanskrit they could go in for a Tamil translation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, but not the English one,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 English rendering could not impart the true significance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.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the third chapter is an important one in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[He continued :]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contains the gospel of karma or work, the gospel of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devotion and the gospel of </w:t>
      </w:r>
      <w:r>
        <w:rPr>
          <w:rFonts w:ascii="Times" w:hAnsi="Times" w:eastAsia="Times"/>
          <w:b w:val="0"/>
          <w:i/>
          <w:color w:val="000000"/>
          <w:sz w:val="22"/>
        </w:rPr>
        <w:t>jnana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knowledge. Life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harmonious whole of these three. But the gospel of service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of all, and what can be more necessary for those who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country than that they begin with the chapter enunciating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gospel of work? But you must approach it with the five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equipments, viz., ahimsa (non-violence), </w:t>
      </w:r>
      <w:r>
        <w:rPr>
          <w:rFonts w:ascii="Times" w:hAnsi="Times" w:eastAsia="Times"/>
          <w:b w:val="0"/>
          <w:i/>
          <w:color w:val="000000"/>
          <w:sz w:val="22"/>
        </w:rPr>
        <w:t>satya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(truth),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(celibacy), </w:t>
      </w:r>
      <w:r>
        <w:rPr>
          <w:rFonts w:ascii="Times" w:hAnsi="Times" w:eastAsia="Times"/>
          <w:b w:val="0"/>
          <w:i/>
          <w:color w:val="000000"/>
          <w:sz w:val="22"/>
        </w:rPr>
        <w:t>aparigraha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(non-possession), and </w:t>
      </w:r>
      <w:r>
        <w:rPr>
          <w:rFonts w:ascii="Times" w:hAnsi="Times" w:eastAsia="Times"/>
          <w:b w:val="0"/>
          <w:i/>
          <w:color w:val="000000"/>
          <w:sz w:val="22"/>
        </w:rPr>
        <w:t>asteya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(non-stealing).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and then only will you be able to reach a correct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And then you will read it to discover in it ahimsa and not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 many nowadays try to do. Read it with the necessary equipment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assure you you will have peace of which you were never aware </w:t>
      </w:r>
      <w:r>
        <w:rPr>
          <w:rFonts w:ascii="Times" w:hAnsi="Times" w:eastAsia="Times"/>
          <w:b w:val="0"/>
          <w:i w:val="0"/>
          <w:color w:val="000000"/>
          <w:sz w:val="22"/>
        </w:rPr>
        <w:t>before.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25-10-1927 and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3-11-1927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187. DISCUSSION ON VARNADHARMA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1927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few young men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sought an interview with Gandhiji for a discussion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varnadharma</w:t>
      </w:r>
      <w:r>
        <w:rPr>
          <w:rFonts w:ascii="Times" w:hAnsi="Times" w:eastAsia="Times"/>
          <w:b w:val="0"/>
          <w:i w:val="0"/>
          <w:color w:val="000000"/>
          <w:sz w:val="18"/>
        </w:rPr>
        <w:t>. . . . They were troubled as to how the Brahmin could shed 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Mahadev Desai’s “Weekly Letter”,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3-11-1927.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Mahadev Desai’s “Weekly Letter”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Vithal Das Anandji Sait, M. N. Chikkana Chettiar, T. S. Kandaswami Chetti, </w:t>
      </w:r>
      <w:r>
        <w:rPr>
          <w:rFonts w:ascii="Times" w:hAnsi="Times" w:eastAsia="Times"/>
          <w:b w:val="0"/>
          <w:i w:val="0"/>
          <w:color w:val="000000"/>
          <w:sz w:val="18"/>
        </w:rPr>
        <w:t>T. S. Avinashilingam Chettiar, K. S. Ramaswami Gounder, P. D. Asher and K. V.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Venkatachalam Pillai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1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superiority so long as he continued to be a Brahmin.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said, taking an extreme case to drive the matter home 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Sita is not superior to a prostitute. Are you satisfied?</w:t>
      </w:r>
    </w:p>
    <w:p>
      <w:pPr>
        <w:autoSpaceDN w:val="0"/>
        <w:autoSpaceDE w:val="0"/>
        <w:widowControl/>
        <w:spacing w:line="240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friend said, “No, quite shocked.” Gandhiji said :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am, for Sita had no sense of superiority. Had she been proud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purity she would have been nowhere. But she was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it. She was pure, because it was impossible for her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Are the Himalayas conscious of their supreme heights?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bit of it. But if they were, they would crumble to pieces. Even so,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it becomes synonymous with superiority, and an expression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egotism, will be nothing better than a halter round the neck. Max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Muller put the spirit of Hinduism in a nutshell when he said : “India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considers life as only one thing—DUTY—whereas others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enjoyment </w:t>
      </w:r>
      <w:r>
        <w:rPr>
          <w:rFonts w:ascii="Times" w:hAnsi="Times" w:eastAsia="Times"/>
          <w:b w:val="0"/>
          <w:i/>
          <w:color w:val="000000"/>
          <w:sz w:val="22"/>
        </w:rPr>
        <w:t>cum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duty”.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nothing more than an indication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that has been handed down to each one of us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forefathers. In the West, when they talk of the amelioration of the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masses, they talk of raising their standard of life. In India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talk of raising the standard of life. For, how can an outsider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the standard, when the standard is within every one of us?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strive to increase man’s opportunities of realizing and fulfilling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duties and of getting nearer to God. But you are today attempting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impossible task of uprooting the tree. Some of the branches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leaves, I admit, are rotten. Let us have the pruning knife and lop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diseased branches, but let us not lay the axe at the root.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bad gardeners to destroy the tree under which you have lived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grown. Cut off the unnecessary excrescences, even if in the 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trunk with the root appears like a stubble, but if you keep the root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intact and then fondly water it, it will some day grow into a fine big </w:t>
      </w:r>
      <w:r>
        <w:rPr>
          <w:rFonts w:ascii="Times" w:hAnsi="Times" w:eastAsia="Times"/>
          <w:b w:val="0"/>
          <w:i w:val="0"/>
          <w:color w:val="000000"/>
          <w:sz w:val="22"/>
        </w:rPr>
        <w:t>tree.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as I said the tree cannot be destroyed, for the true Brahmin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stand all blows and yet stand erect in his sacrificial dignity. I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admit that there are few Brahmins today, few Kshatriyas, few Vaisyas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even few Sudras. For the Sudra too has an individuality. We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slaves today. We cower today before the insolent might of a Dyer.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 us all aspire to fulfil each one of us his calling. Most of us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to be Vaisyas, for it is the Vaisyas who hold us under their heels.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will revere the Brahmin, not because of his superiority,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because of the superior service that he renders to us. It is because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degraded today that one cannot think except in the terms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superiority and inferiority.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3-11-1927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188. SPEECH AT PUBLIC MEETING, TIRUPPUR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1927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all your addresses and all these purses,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different gifts of khadi and these two diamond earrings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cut out the work for me and for you. Because, 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by this time, the valuable gifts are of value to me only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not for personal use. What little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for my own use I have already. And therefore, if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patience, at the end of the speech I shall offer you all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these valuable earrings and these frames for your acceptance.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me that when some time ago I visited Tiruppur you called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khadi-king and you called this the capital of the khadi-king.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 which I accepted gratefully and in all humility and I recognized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claim to call this the capital of the khadi-king and inasmuch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an exacting king, I am able to say that you have fairly 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title that you gave to yourselves. You will retain the first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India in the matter of production. You have improved the 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khadi. But when I consider my own ambition and what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required of you and of all India, I must confess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progress, good relatively though it is, is not satisfactory.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what we intend to do through the length and breadth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naturally this capital is expected to make use of all the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produced in the neighbouring areas. I expect you to have,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dint of service, such a hold upon the cotton cultivators that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 their cotton only to you and I expect you also by the same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 to influence the poor villagers so that there will not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home left without a spinning-wheel working in it, and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a single weaver who weaves anything but hand-spun yarn.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you to consider that this is beyond your reach.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the privilege of calling your town the capital of khadi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this ambition, and you will find that if you are actuated not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of exploitation but by the simple motive of service to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you will find that in no time you will acquire the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should, both over the villagers and over the cotton cultivators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speech in English was translated into Tamil by C. Rajagopala-</w:t>
      </w:r>
      <w:r>
        <w:rPr>
          <w:rFonts w:ascii="Times" w:hAnsi="Times" w:eastAsia="Times"/>
          <w:b w:val="0"/>
          <w:i w:val="0"/>
          <w:color w:val="000000"/>
          <w:sz w:val="18"/>
        </w:rPr>
        <w:t>chari, sentence by sentence.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6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this will be possible only if there is hearty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different khadi merchants. You will also have to limit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personal ambition about making money out of khadi.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khadi is a sound economic proposition. It can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decent living and moderate profits. There is, there should be,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individuals to get high rates of interest. I personally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 organizations which are capable of giving 25 per cent, give 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 interest on their outlay. It may be safely laid down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proposition beyond challenge that wherever there are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inordinate profits they have been obtained at the expense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people. But the whole conception of khadi is that we,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in developing khadi, must regard ourselves as trustees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villagers. Whatever is therefore earned beyond a respectable </w:t>
      </w:r>
      <w:r>
        <w:rPr>
          <w:rFonts w:ascii="Times" w:hAnsi="Times" w:eastAsia="Times"/>
          <w:b w:val="0"/>
          <w:i w:val="0"/>
          <w:color w:val="000000"/>
          <w:sz w:val="22"/>
        </w:rPr>
        <w:t>living must be returned to these villagers. And so long as this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is strictly kept up, you will find that the king will stick to his </w:t>
      </w:r>
      <w:r>
        <w:rPr>
          <w:rFonts w:ascii="Times" w:hAnsi="Times" w:eastAsia="Times"/>
          <w:b w:val="0"/>
          <w:i w:val="0"/>
          <w:color w:val="000000"/>
          <w:sz w:val="22"/>
        </w:rPr>
        <w:t>little capital and advertise it for all it is worth.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then there are other partners also in this company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these are the spinners and the weavers.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spinners, I know, are not in this meeting. I happened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weavers here. I want to tell the weavers who are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want them to give my message to those who are not here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 to hear that there are some weavers here addicted to drink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gambling. In the firm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really no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drunkards and gamblers. Drink is an evil which has desolated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homes throughout the world, and it behoves weavers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anything to do with khadi that they at least will not defile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with drink. A man under the influence of drink forgets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wife and sister. I hope, therefore, that the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in Tiruppur will bestir themselves and work in the midst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given to drink and by gentle persuasion wean them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drink habits.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Gambling is a vice which degrades the gambler and leads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crimes. It must, therefore, be given up. You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part of the South is noted for the crime of murder. Hardly a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passes but sees a few cases of murder and it is well known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there is drunkenness and gambling murder is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consequence. We should really be ashamed of ourselves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any men in society who hold life so cheaply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take it on the slightest provocation or the slightest pretext.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philanthropists in society in this place, as I have no doubt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are, I wish that they will study this crime, know exactly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causes and endeavour to remove this reproach from this fair district.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gave me this morning the greatest joy and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to meet the Head Master and some of the students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High School. They asked me to open a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class,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have the ceremony performed both the students and the staff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early morning at about quarter to four. I hope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will prove themselves worthy of this sacred study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not, having begun this great work, lag behind and neglect it.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in the right direction. At the present moment there is a mania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literary education in this country. But little emphasis is placed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character-building. Education which is not built upon solid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of character, in my humble opinion, is like a lifeless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a Hindu boy I cannot conceive anything so fortifying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reverent study of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students will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to learn </w:t>
      </w:r>
      <w:r>
        <w:rPr>
          <w:rFonts w:ascii="Times" w:hAnsi="Times" w:eastAsia="Times"/>
          <w:b w:val="0"/>
          <w:i/>
          <w:color w:val="000000"/>
          <w:sz w:val="22"/>
        </w:rPr>
        <w:t>Bhagavad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in order to be able to parade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knowledge or a knowledge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itself,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they learn it to derive spiritual comforts from it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all their difficulties through its aid. No man who engages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reverent study of that book can help becoming a true servant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and through it of humanity. Lokamanya Tilak has told us that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pre-eminently a gospel of work and work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selfless. And selfless work is nothing but service,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sacrifice. I have ventured to suggest in spite of whatever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the contrary that the true sacrifice of this age, sacrifice in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is hand-spinning done for the sake of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the starving mil lions. And if the students will establish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bond between themselves and the starving millions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do, they will find that there is nothing so powerful as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 to enable them to do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glad, therefore, to find in the municipal address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of the spinning-wheel in connection with the schools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Municipality will carry its determination into effect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near future. I must not now detain you over my remarks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longer, for, I will take some of your time in asking you to help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 of these goods and volunteers will in the mean time kindly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amongst the people and collect from those who believe in khadi </w:t>
      </w:r>
      <w:r>
        <w:rPr>
          <w:rFonts w:ascii="Times" w:hAnsi="Times" w:eastAsia="Times"/>
          <w:b w:val="0"/>
          <w:i w:val="0"/>
          <w:color w:val="000000"/>
          <w:sz w:val="22"/>
        </w:rPr>
        <w:t>and who have not paid for the Khadi Fund.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25-10-1927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MIRABEHN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1927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all your letters and they were all welcome.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inquired where the straying letter could have gone.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suppressed any. So you must get it in due course.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still without your weight.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your analysis of Bhansali’s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case. He is too good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resent any friendly criticism. You should therefore talk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 and see what you can do with him. Similarly Chhotelal.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broken in. Probably he will listen to you. I am so glad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looking after all these sick people and reporting to me daily.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look forward to your report of your visit to the dairy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pinjrapole.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little rest I have taken is not even prevention. It was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precaution. As a matter of fact I paid for the rest by having to do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omitted places during the Tiruppur visit. But this harmless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interruption was a good test for your nerves. No news, even untoward,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affect you. You should not say to yourself, ‘How nice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gone there or taken more rest.’ It should be enough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believe that I am taking all the care of myself that my nature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me. There is no doubt that I want rest. But who will give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me? Do we get all we want? If we did, where would our faith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at all? Sufficient to know that not a blade moves but by His will.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take care, if we will but trust Him, not after the manner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will take all the care that money can procure and then trust.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must take some care is true. But men of trust will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to their own nature and go out of their way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precautions and adopt remedies which ordinary men have no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command. The formula therefore is the less care the better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the least of us can procure by reasonable effort. Judged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standard, the care that I take of myself and that is being bestowed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 is out of all proportion and inconsistent with my profession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God. You will thus see that everything I do in this direction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me to be exaggerated and I often feel that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>great benefit, if I could be neglected for a time. As it is, I am wrapped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P. Bhansali, an inmate of Satyagraha Ashram, Sabarmati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cotton wool.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likely that there will be another interruption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to Delhi for a day or two. I may know in the course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Love,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5289. Courtesy : Mirabehn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SATIS CHANDRA DAS GUPTA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makes dismal reading but I do not mind.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attempt more than the atmosphere warrants or more than the purse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allows. The chief thing is to reduce your stock. I shall see what I can </w:t>
      </w:r>
      <w:r>
        <w:rPr>
          <w:rFonts w:ascii="Times" w:hAnsi="Times" w:eastAsia="Times"/>
          <w:b w:val="0"/>
          <w:i w:val="0"/>
          <w:color w:val="000000"/>
          <w:sz w:val="22"/>
        </w:rPr>
        <w:t>do with your box when it arrives.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charkha has now been received. Though it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care in packing it has been received in a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The middle side has broken in two and the stopper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damaged. But I had no difficulty in examining the wheel. Though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the original, it is not equal to what Keshu has made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now using. It is much stronger than the one you have sent.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axle does not jut out of the box. The handle and the winder are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metal. The spokes are much stronger. The hub too is made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metal. Although it has seen much rough usage it has not yet gone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order. Before you make further improvements or standardize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pattern you should see Keshu’s wheel. Have you much demand for </w:t>
      </w:r>
      <w:r>
        <w:rPr>
          <w:rFonts w:ascii="Times" w:hAnsi="Times" w:eastAsia="Times"/>
          <w:b w:val="0"/>
          <w:i w:val="0"/>
          <w:color w:val="000000"/>
          <w:sz w:val="22"/>
        </w:rPr>
        <w:t>the box charkha?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keeping in health? Does the heart still give </w:t>
      </w:r>
      <w:r>
        <w:rPr>
          <w:rFonts w:ascii="Times" w:hAnsi="Times" w:eastAsia="Times"/>
          <w:b w:val="0"/>
          <w:i w:val="0"/>
          <w:color w:val="000000"/>
          <w:sz w:val="22"/>
        </w:rPr>
        <w:t>trouble?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heard about Shyam Babu before you gave me the news.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he would or could stick to this his latest. Did Sarat Babu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of his wife? What more will he do, now that he has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>robe? I prefer your sannyasa.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likely that I shall have to go to Delhi and postpone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Ceylon visit for a few days. I should know for certain today or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Tarini better now? And the boy?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a full account about Abhoy Ashram. From it, it appears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was no aggression on their part and that the story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masked spears is a pure fabrication. These fabrications are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order of the day, the same as was the case during the War on the </w:t>
      </w:r>
      <w:r>
        <w:rPr>
          <w:rFonts w:ascii="Times" w:hAnsi="Times" w:eastAsia="Times"/>
          <w:b w:val="0"/>
          <w:i w:val="0"/>
          <w:color w:val="000000"/>
          <w:sz w:val="22"/>
        </w:rPr>
        <w:t>part of both the sides.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58" w:lineRule="exact" w:before="5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from Capt. Petavel and the enclosure.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of its kind but one out of many. I remember you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adversely on his institution. Now he has come out with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Ray’s testimonial. I have this time asked him to see you and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with you. Give him some time and show him the error of his </w:t>
      </w:r>
      <w:r>
        <w:rPr>
          <w:rFonts w:ascii="Times" w:hAnsi="Times" w:eastAsia="Times"/>
          <w:b w:val="0"/>
          <w:i w:val="0"/>
          <w:color w:val="000000"/>
          <w:sz w:val="22"/>
        </w:rPr>
        <w:t>ways unless you find him to be on the right path.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1578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C. F. ANDREWS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1927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4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CHARLIE,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a letter at last written in your own hand.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tell you that Sir Purushottamdas wrote to me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not find time to go [to] East Africa. He suggested Sarojini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Devi’s name. It might be as well to send her. But think of it and tell </w:t>
      </w:r>
      <w:r>
        <w:rPr>
          <w:rFonts w:ascii="Times" w:hAnsi="Times" w:eastAsia="Times"/>
          <w:b w:val="0"/>
          <w:i w:val="0"/>
          <w:color w:val="000000"/>
          <w:sz w:val="22"/>
        </w:rPr>
        <w:t>me what you propose.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Capt. Petavel has been sending me letters after letters asking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support his plan. Somehow or other he does not inspire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himself. You have warned me against him. He now 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get someone to report to me upon his plan and work.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 I have told him I have referred the matter to you and Satis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Babu. Do you feel like saying anything that I may use? He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procured an enthusiastic certificate from Dr. Ray. The more </w:t>
      </w:r>
      <w:r>
        <w:rPr>
          <w:rFonts w:ascii="Times" w:hAnsi="Times" w:eastAsia="Times"/>
          <w:b w:val="0"/>
          <w:i w:val="0"/>
          <w:color w:val="000000"/>
          <w:sz w:val="22"/>
        </w:rPr>
        <w:t>certificates he gets, the more dissatisfied I become.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has not got 30 lakhs in public subscriptions but a huge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from the Government. I quite like the idea of the Gujaratis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giving all the amount to Orissa. The question is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good and capable men to use it. Gujarat has nearly 1,000 </w:t>
      </w:r>
      <w:r>
        <w:rPr>
          <w:rFonts w:ascii="Times" w:hAnsi="Times" w:eastAsia="Times"/>
          <w:b w:val="0"/>
          <w:i w:val="0"/>
          <w:color w:val="000000"/>
          <w:sz w:val="22"/>
        </w:rPr>
        <w:t>workers operating upon the collections.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finger has caused me much worry. The stiffness is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 shall draw a sigh of relief when you can report perfect </w:t>
      </w:r>
      <w:r>
        <w:rPr>
          <w:rFonts w:ascii="Times" w:hAnsi="Times" w:eastAsia="Times"/>
          <w:b w:val="0"/>
          <w:i w:val="0"/>
          <w:color w:val="000000"/>
          <w:sz w:val="22"/>
        </w:rPr>
        <w:t>recovery.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highly likely that I shall have to postpone the Ceylon visit a </w:t>
      </w:r>
      <w:r>
        <w:rPr>
          <w:rFonts w:ascii="Times" w:hAnsi="Times" w:eastAsia="Times"/>
          <w:b w:val="0"/>
          <w:i w:val="0"/>
          <w:color w:val="000000"/>
          <w:sz w:val="22"/>
        </w:rPr>
        <w:t>bit and go to Delhi. I should know definitely by tomorrow.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from us all,</w:t>
      </w:r>
    </w:p>
    <w:p>
      <w:pPr>
        <w:autoSpaceDN w:val="0"/>
        <w:autoSpaceDE w:val="0"/>
        <w:widowControl/>
        <w:spacing w:line="256" w:lineRule="exact" w:before="1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Sorab is on his way to India. I shall certainly talk to him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memorial. I am quite at one with you that had Rustomji been alive, </w:t>
      </w:r>
      <w:r>
        <w:rPr>
          <w:rFonts w:ascii="Times" w:hAnsi="Times" w:eastAsia="Times"/>
          <w:b w:val="0"/>
          <w:i w:val="0"/>
          <w:color w:val="000000"/>
          <w:sz w:val="22"/>
        </w:rPr>
        <w:t>he would have sent the whole amount.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2623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R. PARTHASARTHI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remember having ever approved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 cloth especially foreign being exhibited side by side with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done is reluctantly to agree to exhibit khadi in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notwithstanding the knowledge that Indian mill cloth will also be </w:t>
      </w:r>
      <w:r>
        <w:rPr>
          <w:rFonts w:ascii="Times" w:hAnsi="Times" w:eastAsia="Times"/>
          <w:b w:val="0"/>
          <w:i w:val="0"/>
          <w:color w:val="000000"/>
          <w:sz w:val="22"/>
        </w:rPr>
        <w:t>exhibited somewhere in the exhibition.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P</w:t>
      </w:r>
      <w:r>
        <w:rPr>
          <w:rFonts w:ascii="Times" w:hAnsi="Times" w:eastAsia="Times"/>
          <w:b w:val="0"/>
          <w:i w:val="0"/>
          <w:color w:val="000000"/>
          <w:sz w:val="18"/>
        </w:rPr>
        <w:t>ARTHASARTHI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12,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RUNDALE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YLAPORE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G.N. 10847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TESTIMONIAL TO M. R. BOB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IRUPPUR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1927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R. Bob’s services as driver were lent by Sjt. Shanti Narayan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Rao of Bangalore. Bob motored me throughout my Tamil Nad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Kerala tour. He was most attentive and careful. He made not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driver but he became my truest friend when I was in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The only reward I can give him is to pray that God may bless </w:t>
      </w:r>
      <w:r>
        <w:rPr>
          <w:rFonts w:ascii="Times" w:hAnsi="Times" w:eastAsia="Times"/>
          <w:b w:val="0"/>
          <w:i w:val="0"/>
          <w:color w:val="000000"/>
          <w:sz w:val="22"/>
        </w:rPr>
        <w:t>him for his services.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 tat: C. W. 10974.  Courte sy: M.R. Bob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TO DEVDAS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24,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Dr. Rajan’s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about you today. There is nothing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in it. There is a telegram from the Viceroy today and so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Delhi on November 2.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Hence, from Mangalore I shall either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Madras or, if I can get the booking on the steamer, I shall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Bombay and from Bombay to Delhi. I shall have to get back to go </w:t>
      </w:r>
      <w:r>
        <w:rPr>
          <w:rFonts w:ascii="Times" w:hAnsi="Times" w:eastAsia="Times"/>
          <w:b w:val="0"/>
          <w:i w:val="0"/>
          <w:color w:val="000000"/>
          <w:sz w:val="22"/>
        </w:rPr>
        <w:t>to Colombo. I wish you now to be calm.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EVDAS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>AJAN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RICHY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 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C.W. 10899.  Courte sy: Awadha nandan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AWADHANANDAN</w:t>
      </w:r>
    </w:p>
    <w:p>
      <w:pPr>
        <w:autoSpaceDN w:val="0"/>
        <w:autoSpaceDE w:val="0"/>
        <w:widowControl/>
        <w:spacing w:line="270" w:lineRule="exact" w:before="1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October 24, 1927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AWADHANANDAN,</w:t>
      </w:r>
    </w:p>
    <w:p>
      <w:pPr>
        <w:autoSpaceDN w:val="0"/>
        <w:autoSpaceDE w:val="0"/>
        <w:widowControl/>
        <w:spacing w:line="294" w:lineRule="exact" w:before="44" w:after="24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indebted me by serving Ch. Devdas so well.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EVDAS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C|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>AJAN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RICHY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 al: C.W. 10899.  Courte sy: Awadha nanadan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the date “October 25, 1927”. The Monday prior to this </w:t>
      </w:r>
      <w:r>
        <w:rPr>
          <w:rFonts w:ascii="Times" w:hAnsi="Times" w:eastAsia="Times"/>
          <w:b w:val="0"/>
          <w:i w:val="0"/>
          <w:color w:val="000000"/>
          <w:sz w:val="18"/>
        </w:rPr>
        <w:t>date was October 24.</w:t>
      </w:r>
    </w:p>
    <w:p>
      <w:pPr>
        <w:autoSpaceDN w:val="0"/>
        <w:autoSpaceDE w:val="0"/>
        <w:widowControl/>
        <w:spacing w:line="22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T.S.S. Rajan who had operated upon Devdas Gandhi for piles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Viceroy”, on or after October 24, 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196. TELEGRAM TO VICEROY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October 24,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9"/>
        <w:gridCol w:w="819"/>
        <w:gridCol w:w="819"/>
        <w:gridCol w:w="819"/>
        <w:gridCol w:w="819"/>
        <w:gridCol w:w="819"/>
        <w:gridCol w:w="819"/>
        <w:gridCol w:w="819"/>
      </w:tblGrid>
      <w:tr>
        <w:trPr>
          <w:trHeight w:hRule="exact" w:val="294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EXCELLENCY’S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JUST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RECEIVED.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VIEW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THEREOF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       HOPE         WAIT       ON       YOUR      EXCELLENCY    APPOINTED      TIME.</w:t>
      </w:r>
    </w:p>
    <w:p>
      <w:pPr>
        <w:autoSpaceDN w:val="0"/>
        <w:autoSpaceDE w:val="0"/>
        <w:widowControl/>
        <w:spacing w:line="266" w:lineRule="exact" w:before="46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12866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CHAND TYAGI</w:t>
      </w:r>
    </w:p>
    <w:p>
      <w:pPr>
        <w:autoSpaceDN w:val="0"/>
        <w:autoSpaceDE w:val="0"/>
        <w:widowControl/>
        <w:spacing w:line="294" w:lineRule="exact" w:before="64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Dipavali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25,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CHAND,</w:t>
      </w:r>
    </w:p>
    <w:p>
      <w:pPr>
        <w:autoSpaceDN w:val="0"/>
        <w:tabs>
          <w:tab w:pos="550" w:val="left"/>
          <w:tab w:pos="171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For some time now don’t fuss about the </w:t>
      </w:r>
      <w:r>
        <w:rPr>
          <w:rFonts w:ascii="Times" w:hAnsi="Times" w:eastAsia="Times"/>
          <w:b w:val="0"/>
          <w:i/>
          <w:color w:val="000000"/>
          <w:sz w:val="22"/>
        </w:rPr>
        <w:t>Chandrayana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vow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to learn that you have arrived at the Ashram. What </w:t>
      </w:r>
      <w:r>
        <w:rPr>
          <w:rFonts w:ascii="Times" w:hAnsi="Times" w:eastAsia="Times"/>
          <w:b w:val="0"/>
          <w:i w:val="0"/>
          <w:color w:val="000000"/>
          <w:sz w:val="22"/>
        </w:rPr>
        <w:t>work have you taken up?</w:t>
      </w:r>
    </w:p>
    <w:p>
      <w:pPr>
        <w:autoSpaceDN w:val="0"/>
        <w:autoSpaceDE w:val="0"/>
        <w:widowControl/>
        <w:spacing w:line="220" w:lineRule="exact" w:before="12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3269</w:t>
      </w:r>
    </w:p>
    <w:p>
      <w:pPr>
        <w:autoSpaceDN w:val="0"/>
        <w:autoSpaceDE w:val="0"/>
        <w:widowControl/>
        <w:spacing w:line="220" w:lineRule="exact" w:before="140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Viceroy’s telegram, dated October 24, 1927, which read : “I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anxious to have a talk with you on certain important and rather urgent matters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it is convenient to you I should be very glad if you could come and see me in Delhi.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most convenient day for me would be Wednesday November second at eleven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thirty.  I realize that I am giving you very short notice and that this must inevitably </w:t>
      </w:r>
      <w:r>
        <w:rPr>
          <w:rFonts w:ascii="Times" w:hAnsi="Times" w:eastAsia="Times"/>
          <w:b w:val="0"/>
          <w:i w:val="0"/>
          <w:color w:val="000000"/>
          <w:sz w:val="18"/>
        </w:rPr>
        <w:t>cause you inconvenience but I hope it will not make it impossible for you to come.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Please wire whether you can come on that date.”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earlier asked him to go to the Ashram;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“Silence Day Note </w:t>
      </w:r>
      <w:r>
        <w:rPr>
          <w:rFonts w:ascii="Times" w:hAnsi="Times" w:eastAsia="Times"/>
          <w:b w:val="0"/>
          <w:i w:val="0"/>
          <w:color w:val="000000"/>
          <w:sz w:val="18"/>
        </w:rPr>
        <w:t>to Chand Tyagi”, March 21, 1927.</w:t>
      </w:r>
    </w:p>
    <w:p>
      <w:pPr>
        <w:autoSpaceDN w:val="0"/>
        <w:autoSpaceDE w:val="0"/>
        <w:widowControl/>
        <w:spacing w:line="220" w:lineRule="exact" w:before="2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penance of gradually reducing the daily intake of food during the waning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phase of the moon ending in a total fast on the 15th day, and increasing it similarly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waxing moon to have a full meal on full-moon day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716" w:right="136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ASHRAM WOMEN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Aso Vad Amas, Diwali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October 25,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Do not lose heart. Do not wait for the other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set the example; don’t say : ‘Let everyone else first become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too will be good.’ On the contrary, the principle to be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: ‘If I become pure, others will follow suit.’ We have two proverbs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embody this idea. One says : “If you are good, the world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good”, and the other : “As the individual, so the universe.” If this </w:t>
      </w:r>
      <w:r>
        <w:rPr>
          <w:rFonts w:ascii="Times" w:hAnsi="Times" w:eastAsia="Times"/>
          <w:b w:val="0"/>
          <w:i w:val="0"/>
          <w:color w:val="000000"/>
          <w:sz w:val="22"/>
        </w:rPr>
        <w:t>were not true, one can never have any hopes for the world.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 is the support of the whole world. Sita is the mainstay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women. So if every one of you strives with determination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pure, and becomes devoted to her duty, you will find that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will straighten out in the end. ‘Defeat’ should never find a place </w:t>
      </w:r>
      <w:r>
        <w:rPr>
          <w:rFonts w:ascii="Times" w:hAnsi="Times" w:eastAsia="Times"/>
          <w:b w:val="0"/>
          <w:i w:val="0"/>
          <w:color w:val="000000"/>
          <w:sz w:val="22"/>
        </w:rPr>
        <w:t>in our dictionary.</w:t>
      </w:r>
    </w:p>
    <w:p>
      <w:pPr>
        <w:autoSpaceDN w:val="0"/>
        <w:autoSpaceDE w:val="0"/>
        <w:widowControl/>
        <w:spacing w:line="260" w:lineRule="exact" w:before="3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waiting to see what new resolves you are going to make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new-year’s day. Talk with one who does not talk to you; go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does not come to you; try to please one who is displeased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and all this not for their good but for your own. The world is a </w:t>
      </w:r>
      <w:r>
        <w:rPr>
          <w:rFonts w:ascii="Times" w:hAnsi="Times" w:eastAsia="Times"/>
          <w:b w:val="0"/>
          <w:i w:val="0"/>
          <w:color w:val="000000"/>
          <w:sz w:val="22"/>
        </w:rPr>
        <w:t>creditor; we are its debtors.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3672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LETTER TO MATHURADAS TRIKUMJI</w:t>
      </w:r>
    </w:p>
    <w:p>
      <w:pPr>
        <w:autoSpaceDN w:val="0"/>
        <w:autoSpaceDE w:val="0"/>
        <w:widowControl/>
        <w:spacing w:line="294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Diwali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25,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see no harm in staying a week longer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Pattani Saheb’s bungalow after taking his or his agent’s permission. </w:t>
      </w:r>
      <w:r>
        <w:rPr>
          <w:rFonts w:ascii="Times" w:hAnsi="Times" w:eastAsia="Times"/>
          <w:b w:val="0"/>
          <w:i w:val="0"/>
          <w:color w:val="000000"/>
          <w:sz w:val="22"/>
        </w:rPr>
        <w:t>That it is so difficult to find accommodation in Panchgani even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is inferred from the advice to the addressees to make up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Ashram Women”, 17-10-1927.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received the letter on October 28, 1927. Diwali fell on October </w:t>
      </w:r>
      <w:r>
        <w:rPr>
          <w:rFonts w:ascii="Times" w:hAnsi="Times" w:eastAsia="Times"/>
          <w:b w:val="0"/>
          <w:i w:val="0"/>
          <w:color w:val="000000"/>
          <w:sz w:val="18"/>
        </w:rPr>
        <w:t>25 in 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winter is surprising. We would be so thankful if you could somehow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 completely. Will you never be well enough to live permanently </w:t>
      </w:r>
      <w:r>
        <w:rPr>
          <w:rFonts w:ascii="Times" w:hAnsi="Times" w:eastAsia="Times"/>
          <w:b w:val="0"/>
          <w:i w:val="0"/>
          <w:color w:val="000000"/>
          <w:sz w:val="22"/>
        </w:rPr>
        <w:t>in Bombay?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Devdas’s wound is taking a long time to heal.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it may take another week or so. The doctor said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larger area than had been thought necessary had to be cauterized.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Devdas’s physical condition seems to be satisfactory. Yesterday he </w:t>
      </w:r>
      <w:r>
        <w:rPr>
          <w:rFonts w:ascii="Times" w:hAnsi="Times" w:eastAsia="Times"/>
          <w:b w:val="0"/>
          <w:i w:val="0"/>
          <w:color w:val="000000"/>
          <w:sz w:val="22"/>
        </w:rPr>
        <w:t>paid me a visit.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 has been keeping indifferent health lately. But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all right in a couple of days.</w:t>
      </w:r>
    </w:p>
    <w:p>
      <w:pPr>
        <w:autoSpaceDN w:val="0"/>
        <w:autoSpaceDE w:val="0"/>
        <w:widowControl/>
        <w:spacing w:line="22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Pyarel al Papers . Nehru Memori al Museum 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 y. Courte sy: Belade vi Nayyar  and Dr. Sushil a Nayyar 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LETTER TO ANASUYABEHN SARABHAI</w:t>
      </w:r>
    </w:p>
    <w:p>
      <w:pPr>
        <w:autoSpaceDN w:val="0"/>
        <w:autoSpaceDE w:val="0"/>
        <w:widowControl/>
        <w:spacing w:line="294" w:lineRule="exact" w:before="4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Diwali,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October 25,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presents. I started using them from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I received them. I have lost one handkerchief out of them.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big crowd here. It is surprising that some of the small things at least </w:t>
      </w:r>
      <w:r>
        <w:rPr>
          <w:rFonts w:ascii="Times" w:hAnsi="Times" w:eastAsia="Times"/>
          <w:b w:val="0"/>
          <w:i w:val="0"/>
          <w:color w:val="000000"/>
          <w:sz w:val="22"/>
        </w:rPr>
        <w:t>are saved.</w:t>
      </w:r>
    </w:p>
    <w:p>
      <w:pPr>
        <w:autoSpaceDN w:val="0"/>
        <w:autoSpaceDE w:val="0"/>
        <w:widowControl/>
        <w:spacing w:line="260" w:lineRule="exact" w:before="1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Ceylon : I think your decision is right.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understand that the days of sitting around with me are over.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criminal to have even a moment of external peace. 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learn to find peace in turbulence. And what is true for me will </w:t>
      </w:r>
      <w:r>
        <w:rPr>
          <w:rFonts w:ascii="Times" w:hAnsi="Times" w:eastAsia="Times"/>
          <w:b w:val="0"/>
          <w:i w:val="0"/>
          <w:color w:val="000000"/>
          <w:sz w:val="22"/>
        </w:rPr>
        <w:t>also be true for my colleagues, is it not so?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 tat of the Gujara ti : G. N. 11568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Anasuyabehn Sarabhai”, on or before </w:t>
      </w:r>
      <w:r>
        <w:rPr>
          <w:rFonts w:ascii="Times" w:hAnsi="Times" w:eastAsia="Times"/>
          <w:b w:val="0"/>
          <w:i w:val="0"/>
          <w:color w:val="000000"/>
          <w:sz w:val="18"/>
        </w:rPr>
        <w:t>October 17, 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SPEECH AT PUBLIC MEETING, CALICUT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all these addresses, these purses, gifts of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books and a watch. I shall present these things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and convert them into money. And here our friend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sent me a copy of Rabindranath Tagore’s </w:t>
      </w:r>
      <w:r>
        <w:rPr>
          <w:rFonts w:ascii="Times" w:hAnsi="Times" w:eastAsia="Times"/>
          <w:b w:val="0"/>
          <w:i/>
          <w:color w:val="000000"/>
          <w:sz w:val="22"/>
        </w:rPr>
        <w:t>Sadhana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and says: “My sole object in presenting this book,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Tagore’s </w:t>
      </w:r>
      <w:r>
        <w:rPr>
          <w:rFonts w:ascii="Times" w:hAnsi="Times" w:eastAsia="Times"/>
          <w:b w:val="0"/>
          <w:i/>
          <w:color w:val="000000"/>
          <w:sz w:val="22"/>
        </w:rPr>
        <w:t>Sadhana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is that you might auction it and the money so </w:t>
      </w:r>
      <w:r>
        <w:rPr>
          <w:rFonts w:ascii="Times" w:hAnsi="Times" w:eastAsia="Times"/>
          <w:b w:val="0"/>
          <w:i w:val="0"/>
          <w:color w:val="000000"/>
          <w:sz w:val="22"/>
        </w:rPr>
        <w:t>realized might be added to the students’ purse.”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recall the time now, many years ago, when I had the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friend and brother, Maulana Shaukat Ali, to address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this character from this very beautiful beach. Since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changes and grave happenings have taken place in this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also that, at the present moment, the horizon in the north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as black as it can be. But I should be false to myself and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country if I did not, in spite of the blackness of the horizon,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redeclare my immovable faith in the necessity and 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Mussalmans living in this land as blood-brothers.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knows how this consummation, so much to be desired,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about. But then, we know how often God confounds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plans and brings about events for which he is least ready. And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those who have the good of the country at heart to share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faith of man with me. And this reminds me of a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remarkable letter that was placed in my hands this afternoon.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been able to know who the writer of that letter is.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read the whole of this long letter myself, but I asked a friend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the substance of that letter. And the substance of that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The writer says, ‘It is all very well for you to ask Mussalmans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to save the cow for you.’ But the friend adds, ‘What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doing to the Hindus who are, in the sacred name of religion, </w:t>
      </w:r>
      <w:r>
        <w:rPr>
          <w:rFonts w:ascii="Times" w:hAnsi="Times" w:eastAsia="Times"/>
          <w:b w:val="0"/>
          <w:i w:val="0"/>
          <w:color w:val="000000"/>
          <w:sz w:val="22"/>
        </w:rPr>
        <w:t>killing day after day and year after year innocent animals and birds?’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rebuke is well deserved. I do not know how far this evil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sacrificing innocent animals and birds in the name of God prevails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part of India. The writer little knows my sentiments about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Wherever I have spotted this evil, I have neither spared myself </w:t>
      </w:r>
      <w:r>
        <w:rPr>
          <w:rFonts w:ascii="Times" w:hAnsi="Times" w:eastAsia="Times"/>
          <w:b w:val="0"/>
          <w:i w:val="0"/>
          <w:color w:val="000000"/>
          <w:sz w:val="22"/>
        </w:rPr>
        <w:t>nor my hearers in condemning it. I know that this practice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sacrificing animals and birds in the name of the Almighty is a sinful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superstition. And it is time that the Hindus, wherever they may be,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offering great sacrifices, stop this sinful practice.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in association with any movement designed to stop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inhuman practice. I derive comfort from the knowledge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is not increasing in this country. But it is day by day falling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disrepute. It was only the other day that Her Highness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Maharani Regent of Travancore stopped all such sacrifices,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been able to do by decree, you can do by cultivating public </w:t>
      </w:r>
      <w:r>
        <w:rPr>
          <w:rFonts w:ascii="Times" w:hAnsi="Times" w:eastAsia="Times"/>
          <w:b w:val="0"/>
          <w:i w:val="0"/>
          <w:color w:val="000000"/>
          <w:sz w:val="22"/>
        </w:rPr>
        <w:t>opinion against this practice in this part of the country.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hasten to other parts of my speech. I am glad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have come forward with their address. There is nothing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their presenting me with the address. All over India,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good fortune to enjoy the confidence and friendship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world. But I mention my pleasure over this address,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a promise about khadi. The students have made a solemn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in thier address, henceforth to use nothing but khadi.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the students of the sacredness of promises. It is the custom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often in our country as also elsewhere especially for enthusiastic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to make all sorts of promises. This habit of making promises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really a vicious habit unless it is accompanied by a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to fulfil them at any cost. If my recollections serve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it was from a teacher in Calicut that I received a pathetic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me to speak to the student world, and put an emphasis on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failings. Day after day, it is being realized by educationists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over that mere literary education, unless it is built upon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solid foundation of character, is not only of no avail but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mischievous accomplishment, and the beginning of character-building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surely made by complete adherence to truth. And it is a departure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truth not to fulfil a promise which has been once made.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bad thing not to make promises hastily and without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deliberation. But it is absolutely necessary, after having once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to abide by them and fulfil them even though we should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in the attempt. I therefore hope that the students, having made the </w:t>
      </w:r>
      <w:r>
        <w:rPr>
          <w:rFonts w:ascii="Times" w:hAnsi="Times" w:eastAsia="Times"/>
          <w:b w:val="0"/>
          <w:i w:val="0"/>
          <w:color w:val="000000"/>
          <w:sz w:val="22"/>
        </w:rPr>
        <w:t>promise, will abide by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are other things to which my attention was drawn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letter, that the student world was thoughtlessly drifting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indulging in what might be superficially considered minor vices.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was drawn to the habit, which is spreading amongst students, </w:t>
      </w:r>
      <w:r>
        <w:rPr>
          <w:rFonts w:ascii="Times" w:hAnsi="Times" w:eastAsia="Times"/>
          <w:b w:val="0"/>
          <w:i w:val="0"/>
          <w:color w:val="000000"/>
          <w:sz w:val="22"/>
        </w:rPr>
        <w:t>of smoking and excessive tea or coffee drinking. These things may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insignificant; but I know from the experience of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that these are by no means insignificant things.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symptom of want of self-restraint; and this want of self-restraint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undermining the constitutions of the student world throughout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urge the students to think well over what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reconsider and recast their life. According to the Hindu conception,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has to be and should remain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long as he is </w:t>
      </w:r>
      <w:r>
        <w:rPr>
          <w:rFonts w:ascii="Times" w:hAnsi="Times" w:eastAsia="Times"/>
          <w:b w:val="0"/>
          <w:i w:val="0"/>
          <w:color w:val="000000"/>
          <w:sz w:val="22"/>
        </w:rPr>
        <w:t>studying. If a student desires, as he ought to, to observe this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both in mind and body, it is necessary for him to deny himself </w:t>
      </w:r>
      <w:r>
        <w:rPr>
          <w:rFonts w:ascii="Times" w:hAnsi="Times" w:eastAsia="Times"/>
          <w:b w:val="0"/>
          <w:i w:val="0"/>
          <w:color w:val="000000"/>
          <w:sz w:val="22"/>
        </w:rPr>
        <w:t>all those things that are superfluous.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the other addresses I am glad that I find in every one </w:t>
      </w:r>
      <w:r>
        <w:rPr>
          <w:rFonts w:ascii="Times" w:hAnsi="Times" w:eastAsia="Times"/>
          <w:b w:val="0"/>
          <w:i w:val="0"/>
          <w:color w:val="000000"/>
          <w:sz w:val="22"/>
        </w:rPr>
        <w:t>of them, an enthusiastic endorsement of the message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There is no doubt that, in abandoning home-spuns,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a crime against Indian humanity, and it seems that Calicut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very first offender in this respect; for I understand that it bears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it does because Calicut was the first port where India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import calico from outside. But now I see your belief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potency of khadi, and as you have told me that, whilst Calicut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appear a prosperous place, the country all round is groaning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poverty, it behoves you now to undo the mischief which Calicut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commenced. And if you will be true to the profession you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addresses I have to ask you the same thing that I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students, that you would all discard foreign cloth and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But even that is not enough. You have to apply your talent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organization and production of khadi in this very place. You,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citizens, including the students, can do so by doing sacrificial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having thus created the spinning atmosphere, you can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gospel of spinning to all the villages round you and expect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to spin for the whole of Malabar. And if you will but do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that you can add Rs. 4 per head per year to the wealth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and that you will do without replacing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profitable occupation or without taking away from a single minute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time which might be otherwise usefully occupied. And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 we are expected to do for the sin that our forefathers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again the great evil, concentrated or intensified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country, of untouchability known as unapproachability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unseeability. The sooner we Hindus get rid of it the better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>us and Hinduism.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drink evil is sapping the manhood of the poor people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If we identify ourselves with the poorest of our country,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behoves us to work in their midst and try to wean them from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habit, and you must not be satisfied until you have brought about total </w:t>
      </w:r>
      <w:r>
        <w:rPr>
          <w:rFonts w:ascii="Times" w:hAnsi="Times" w:eastAsia="Times"/>
          <w:b w:val="0"/>
          <w:i w:val="0"/>
          <w:color w:val="000000"/>
          <w:sz w:val="22"/>
        </w:rPr>
        <w:t>prohibition in the land.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other things about which I have been speaking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meetings. But I do not propose to take up your time with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 important though they are. But I want to do some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with you. I received some jewellery from the ladies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piece of hand-made khadi, beautiful in my opinion,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at Sabari Ashram which many of you know or ought to know.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unostentatiously doing khadi work and doing work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I would like you to watch its activities, and,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themselves to you, to support that Ashram. The spinning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yarn, of which this piece of khadi is made, is done by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Brahmin, two Nayars, three Pulayas and four Thiyyas. It is woven also </w:t>
      </w:r>
      <w:r>
        <w:rPr>
          <w:rFonts w:ascii="Times" w:hAnsi="Times" w:eastAsia="Times"/>
          <w:b w:val="0"/>
          <w:i w:val="0"/>
          <w:color w:val="000000"/>
          <w:sz w:val="22"/>
        </w:rPr>
        <w:t>by the boys of the Ashram. So you have got a romantic history.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already drew your attention to this book.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here too,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are useful books presented by a friend. And if you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to be with me yet for a while and if you will bid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it will naturally take a little time. At the ladies’ meeting a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me a very beautiful timepiece. This is to be wound for eight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time, and it is in perfect order. There is this wrist watch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rings, one of which is beautiful. And then, there are these frames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it is well known, are expected to be taken up by the meeting.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start with these frames. I have the copies of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>addresses supplied to me beforehand. Now we can start.</w:t>
      </w:r>
    </w:p>
    <w:p>
      <w:pPr>
        <w:autoSpaceDN w:val="0"/>
        <w:autoSpaceDE w:val="0"/>
        <w:widowControl/>
        <w:spacing w:line="294" w:lineRule="exact" w:before="8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27-10-1927</w:t>
      </w:r>
    </w:p>
    <w:p>
      <w:pPr>
        <w:autoSpaceDN w:val="0"/>
        <w:autoSpaceDE w:val="0"/>
        <w:widowControl/>
        <w:spacing w:line="240" w:lineRule="exact" w:before="27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copy of </w:t>
      </w:r>
      <w:r>
        <w:rPr>
          <w:rFonts w:ascii="Times" w:hAnsi="Times" w:eastAsia="Times"/>
          <w:b w:val="0"/>
          <w:i/>
          <w:color w:val="000000"/>
          <w:sz w:val="18"/>
        </w:rPr>
        <w:t>Sadhana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in his hand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ANASUYABEHN SARABHAI</w:t>
      </w:r>
    </w:p>
    <w:p>
      <w:pPr>
        <w:autoSpaceDN w:val="0"/>
        <w:autoSpaceDE w:val="0"/>
        <w:widowControl/>
        <w:spacing w:line="294" w:lineRule="exact" w:before="84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November 25,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wired my reply to your telegram. I can’t think of more. </w:t>
      </w:r>
      <w:r>
        <w:rPr>
          <w:rFonts w:ascii="Times" w:hAnsi="Times" w:eastAsia="Times"/>
          <w:b w:val="0"/>
          <w:i w:val="0"/>
          <w:color w:val="000000"/>
          <w:sz w:val="22"/>
        </w:rPr>
        <w:t>I thought of you a lot while in Ceylon.</w:t>
      </w:r>
    </w:p>
    <w:p>
      <w:pPr>
        <w:autoSpaceDN w:val="0"/>
        <w:autoSpaceDE w:val="0"/>
        <w:widowControl/>
        <w:spacing w:line="22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S.N. 32811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TELEGRAM TO V. J. PATEL</w:t>
      </w:r>
    </w:p>
    <w:p>
      <w:pPr>
        <w:autoSpaceDN w:val="0"/>
        <w:autoSpaceDE w:val="0"/>
        <w:widowControl/>
        <w:spacing w:line="270" w:lineRule="exact" w:before="66" w:after="46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1927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1"/>
        <w:gridCol w:w="1091"/>
        <w:gridCol w:w="1091"/>
        <w:gridCol w:w="1091"/>
        <w:gridCol w:w="1091"/>
        <w:gridCol w:w="1091"/>
      </w:tblGrid>
      <w:tr>
        <w:trPr>
          <w:trHeight w:hRule="exact" w:val="27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REACHING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BOMBAY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TWENTYNINTH 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MORNING 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MANGALORE </w:t>
            </w:r>
          </w:p>
        </w:tc>
      </w:tr>
      <w:tr>
        <w:trPr>
          <w:trHeight w:hRule="exact" w:val="304"/>
        </w:trPr>
        <w:tc>
          <w:tcPr>
            <w:tcW w:type="dxa" w:w="4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BOAT.        PICE         YOU         BARODA        THIRTIETH.</w:t>
            </w:r>
          </w:p>
        </w:tc>
        <w:tc>
          <w:tcPr>
            <w:tcW w:type="dxa" w:w="1091"/>
            <w:vMerge/>
            <w:tcBorders/>
          </w:tcPr>
          <w:p/>
        </w:tc>
        <w:tc>
          <w:tcPr>
            <w:tcW w:type="dxa" w:w="1091"/>
            <w:vMerge/>
            <w:tcBorders/>
          </w:tcPr>
          <w:p/>
        </w:tc>
        <w:tc>
          <w:tcPr>
            <w:tcW w:type="dxa" w:w="109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Vithalbhai Patel, Life and Times</w:t>
      </w:r>
      <w:r>
        <w:rPr>
          <w:rFonts w:ascii="Times" w:hAnsi="Times" w:eastAsia="Times"/>
          <w:b w:val="0"/>
          <w:i w:val="0"/>
          <w:color w:val="000000"/>
          <w:sz w:val="18"/>
        </w:rPr>
        <w:t>, Book Two, p. 780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SPEECH TO ADI-DRAVIDAS, CALICUT</w:t>
      </w:r>
    </w:p>
    <w:p>
      <w:pPr>
        <w:autoSpaceDN w:val="0"/>
        <w:autoSpaceDE w:val="0"/>
        <w:widowControl/>
        <w:spacing w:line="27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1927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FRIENDS,</w:t>
      </w:r>
    </w:p>
    <w:p>
      <w:pPr>
        <w:autoSpaceDN w:val="0"/>
        <w:autoSpaceDE w:val="0"/>
        <w:widowControl/>
        <w:spacing w:line="260" w:lineRule="exact" w:before="38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given me the greatest pleasure to be in your midst.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liked the idea of your absolutely facing me so that I can have a good </w:t>
      </w:r>
      <w:r>
        <w:rPr>
          <w:rFonts w:ascii="Times" w:hAnsi="Times" w:eastAsia="Times"/>
          <w:b w:val="0"/>
          <w:i w:val="0"/>
          <w:color w:val="000000"/>
          <w:sz w:val="22"/>
        </w:rPr>
        <w:t>look at all of you.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distresses me somewhat that we have got these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 here. But, perhaps, it was inevitable—inevitable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convenience. I had also hoped that I shall be able to see a much larger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you as I have done elsewhere.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have gone through the whole of your address,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 translation of it. You don’t want me to give you my assurance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whole heart is with you. And, if mere lip profession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me one amongst you, I have even described myself as a Nayadi.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that at the present moment it is perhaps an impertinent </w:t>
      </w:r>
      <w:r>
        <w:rPr>
          <w:rFonts w:ascii="Times" w:hAnsi="Times" w:eastAsia="Times"/>
          <w:b w:val="0"/>
          <w:i w:val="0"/>
          <w:color w:val="000000"/>
          <w:sz w:val="22"/>
        </w:rPr>
        <w:t>profession. I have not come in touch with a single Nayadi, and on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the letter appears to have been written after November 25,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1927, till which date Gandhiji remained in Ceylon.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way to Delhi for interview with the Viceroy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occasion when I was able to see a Nayadi I was not able to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of him, because of a fearful hedge dividing me from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induce him to come round the hedge and onto the road,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 and my friends were standing, and I made myself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had no time to pass nor walk along the hedge and then pass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go on to this friend. So, if anybody in this audience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accused me of making empty professions,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straightway plead guilty. But, side by side with pleading guilty,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unhesitatingly declare that I felt for them and felt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keenly as anyone can possibly do in this world. Well, I am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that this very long address you have not understood, nor has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explained to you. And so, I propose to tell you what that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contains. The substance of it is that those who are called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unapproachables and unseeables are treated in the land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 as not merely outcastes, but as slaves; that they are property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 and bought; that you do not even enjoy the right of road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 should have in every part of the world, and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without much difficulty that you were able successfully to get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admitted into a municipal school in Calicut. I do not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this last allegation, which is specific, is true; but I am quite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substance of your address is true. And it is true, because,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we, who have gathered here and are witnessing this giving of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and my speech to you, have been and are neglectful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interests. If we, who falsely call ourselves touchables, and what not, </w:t>
      </w:r>
      <w:r>
        <w:rPr>
          <w:rFonts w:ascii="Times" w:hAnsi="Times" w:eastAsia="Times"/>
          <w:b w:val="0"/>
          <w:i w:val="0"/>
          <w:color w:val="000000"/>
          <w:sz w:val="22"/>
        </w:rPr>
        <w:t>and arrogate superiority to ourselves, really felt for you as blood-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brothers, these things could not stand for one single day. But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silver lining to this black cloud. Hindu conscience has been stung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quick, and, at the present moment, a mighty movement is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length and breadth of India to do some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reparation to you for the atrocious wrong that has been done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Indians who are known as great men are today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this matter. I have therefore no doubt whatsoever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the time is soon coming when these disabilities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 in their entirety. And I have no doubt also that if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 do not disappear by some act of sacrifice and repentance </w:t>
      </w:r>
      <w:r>
        <w:rPr>
          <w:rFonts w:ascii="Times" w:hAnsi="Times" w:eastAsia="Times"/>
          <w:b w:val="0"/>
          <w:i w:val="0"/>
          <w:color w:val="000000"/>
          <w:sz w:val="22"/>
        </w:rPr>
        <w:t>on the part of the Hindus, Hinduism itself will disappear.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suggested, or it has been suggested on your behalf,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addresses, that institutions should be established for you all 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residential arrangements for the instruction of your boys. </w:t>
      </w:r>
      <w:r>
        <w:rPr>
          <w:rFonts w:ascii="Times" w:hAnsi="Times" w:eastAsia="Times"/>
          <w:b w:val="0"/>
          <w:i w:val="0"/>
          <w:color w:val="000000"/>
          <w:sz w:val="22"/>
        </w:rPr>
        <w:t>The idea is no doubt admirable. You have yourselves mentioned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Mr. Kelappan Nair. He is conducting one such institution.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very far from here is also Sabari Ashram. But I know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too short for their requirements. And I want to tell you, and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in this audience that if more institutions have not sprung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being, it is not due to want of funds, but it is due to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There are Hindus enough today in India, who are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as much money as may be required, if they can be assured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honest, industrious, self-sacrificing and intelligent workers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this work. But to the shame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confessed that we have not many workers of the stamp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for this work, and I am also aware that locally there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money enough for this work. The largest amount of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required, even for this work, comes from the North. It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and, in order that this movement of reform, which is long overdue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Hinduism, may become really universal in India, it is necessary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Hindus everywhere should come forward and organize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both with men and money. And for this purpose,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concrete suggestion. Contrary to my expectation, this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more a meeting of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and others than of </w:t>
      </w:r>
      <w:r>
        <w:rPr>
          <w:rFonts w:ascii="Times" w:hAnsi="Times" w:eastAsia="Times"/>
          <w:b w:val="0"/>
          <w:i/>
          <w:color w:val="000000"/>
          <w:sz w:val="22"/>
        </w:rPr>
        <w:t>Adi-</w:t>
      </w:r>
      <w:r>
        <w:rPr>
          <w:rFonts w:ascii="Times" w:hAnsi="Times" w:eastAsia="Times"/>
          <w:b w:val="0"/>
          <w:i/>
          <w:color w:val="000000"/>
          <w:sz w:val="22"/>
        </w:rPr>
        <w:t>Dravidas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At the end, therefore, of this meeting, I propose to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not for the Khadi Fund, but for this particular kind of work;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would use that Fund as a nucleus for a larger fund for work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in Kerala. And whatever may be collected at this meeting,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hold, in order that it might be handed over to a committee,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formed here locally, because I feel that it is not right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for this class of work money should come from the North.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so done cannot be considered to be really substantial. Whereas,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necessary is that every Hindu should definitely heal this wrong,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at least, make reparation by setting apart a certain sum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to month or year to year for this work. And I can give you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that whatever money that you may subscribe now,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part with, unless I have seen a proper committee with a proper </w:t>
      </w:r>
      <w:r>
        <w:rPr>
          <w:rFonts w:ascii="Times" w:hAnsi="Times" w:eastAsia="Times"/>
          <w:b w:val="0"/>
          <w:i w:val="0"/>
          <w:color w:val="000000"/>
          <w:sz w:val="22"/>
        </w:rPr>
        <w:t>purse, set in working order.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so much for the part that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have got to play.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have very properly said, or it has been very properly said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this address, that, after all, salvation must come from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self. I have no doubt that, if you could only feel your strength,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free yourselves today. But it has been stated, and properly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address, that it is at the present moment beyond your capacity </w:t>
      </w:r>
      <w:r>
        <w:rPr>
          <w:rFonts w:ascii="Times" w:hAnsi="Times" w:eastAsia="Times"/>
          <w:b w:val="0"/>
          <w:i w:val="0"/>
          <w:color w:val="000000"/>
          <w:sz w:val="22"/>
        </w:rPr>
        <w:t>to feel this glow of strength. But there are some things which you can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at once. If you are drinking you must give up drinking.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smoking you must give up smoking. If you are eating dead meat,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carrion, you must give that up. You hold it to be intolerable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to kill cows or to eat beef. That is one abstention enjoined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upon every Hindu. And, in my own humble opinion,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abstention from cow-killing and beef-eating has a much deeper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than appears on the surface. I would like you, therefore,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this habit. I have just now heard from our host that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giving up eating beef. And it gives me very great pleasure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this. I must apolo gize to you for even thinking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eating beef. But as you will recall, I spoke conditionally.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</w:t>
      </w:r>
      <w:r>
        <w:rPr>
          <w:rFonts w:ascii="Times" w:hAnsi="Times" w:eastAsia="Times"/>
          <w:b w:val="0"/>
          <w:i/>
          <w:color w:val="000000"/>
          <w:sz w:val="22"/>
        </w:rPr>
        <w:t>Adi-Dravidas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other parts of the South do eat beef.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carry on this process of self-purification, little by little,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find an evolution in yourselves, and you will also acquire self-</w:t>
      </w:r>
      <w:r>
        <w:rPr>
          <w:rFonts w:ascii="Times" w:hAnsi="Times" w:eastAsia="Times"/>
          <w:b w:val="0"/>
          <w:i w:val="0"/>
          <w:color w:val="000000"/>
          <w:sz w:val="22"/>
        </w:rPr>
        <w:t>confidence, which cannot possibly be gained by anybody.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 do not propose to say anything more to you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do the business that I have proposed for myself. But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that, since you have been brought here, or you have come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organized this meeting will more fully explain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you, and you yourselves will go out into the midst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related to you or known to you and carry my message to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before I send out collectors in the midst of this meeting,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[the] principal men to announce their subscriptions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if they have not got money enough in their pockets.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announced, I shall expect to be paid before I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Mangalore. I am an expert in making and organizing collections,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it is a most dangerous thing to give credit for more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hours in the matter of collection. I want to exert no pressure,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pressure of love. But, if you realize the significance of the speech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to you, I do not want you to give in niggardly fashion.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consider this as your own work. Now, I leave this matter </w:t>
      </w:r>
      <w:r>
        <w:rPr>
          <w:rFonts w:ascii="Times" w:hAnsi="Times" w:eastAsia="Times"/>
          <w:b w:val="0"/>
          <w:i w:val="0"/>
          <w:color w:val="000000"/>
          <w:sz w:val="22"/>
        </w:rPr>
        <w:t>of collection in your hands.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this stage, donations to the extent of about Rs. 380 were announced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paid on the spot. Whilst collections were going on, Mahatamaji read out a letter,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was handed over to him just then, and it was as follows :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5th instant I had occasion to go in the company of the District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Scout Master and a Provincial Organizing Secretary of the Boy Scouts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Association to the house of a lawyer. The agent of this gentleman received us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kindly and offered seats in the verandah. Subsequently, however, the lawyer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given our visiting-card. His agent came out and told me that since from my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name I appeared to be an unapproachable I should stand out in the courtyard.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 of self-respect I came away. I do not wish to encroach on your valuable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 by offering criticisms on this occasion of the highly educated Brahmin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gentleman. It will surely pain you to know that the lawyer mentioned is also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of the best Brahmins in the district. The particular instance, therefore,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shows how deep-rooted is the vice of untouchability in this part of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carefully omitted all the names in the letter and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it is a shameful thing. I believe that this instance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happened, because I know myself that instances of this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happened elsewhere also. It is certainly not creditable. But let us </w:t>
      </w:r>
      <w:r>
        <w:rPr>
          <w:rFonts w:ascii="Times" w:hAnsi="Times" w:eastAsia="Times"/>
          <w:b w:val="0"/>
          <w:i w:val="0"/>
          <w:color w:val="000000"/>
          <w:sz w:val="22"/>
        </w:rPr>
        <w:t>all who are here make some penance for those who are still harbo-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uring unapproachability. I can understand a man full of superstition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this; but I cannot possibly understand a man who has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education such as it is, has become a lawyer, is practising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on, and still having—what shall I say—the audacity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or whatever adjective or whatever word you may wish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turn out a man, every inch of him a gentleman. This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occur. However, I have mentioned this instance to you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make my appeal more effective.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suggestion now is that the organizers of this meeting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grass grow under their feet, but they will set about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and form a little committee not for name, but for work,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work. Send me the names of that committee. I am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to Mangalore and as I had expected to go to Ceylon, I won’t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go nor shall I be able to give four days to Mangalore, as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do. But, having received an urgent invitation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who wants me to go to Delhi on “urgent and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matters” as he puts in his telegram, I am also obliged to interrupt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 to Ceylon and go to Delhi from Mangalore, and then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 as quickly as possible, and go to Ceylon. But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 with me in Delhi where I expect to reach on the 31st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there for three days. I make the suggestion in order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lose no time. I want this committee to be a 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the committee should make it a point of honour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every penny that may be rquired for this work in Malabar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now enough of Malabar. I know that Malabar has that capacity </w:t>
      </w:r>
      <w:r>
        <w:rPr>
          <w:rFonts w:ascii="Times" w:hAnsi="Times" w:eastAsia="Times"/>
          <w:b w:val="0"/>
          <w:i w:val="0"/>
          <w:color w:val="000000"/>
          <w:sz w:val="22"/>
        </w:rPr>
        <w:t>for financing this, your purification movement.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then having done that, the second thing I want to say now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connection with this untouchability. But I cannot possibly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meeting without drawing the attention of these friends in front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Of course it hurts me to the quick to see a single person,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considers India as his or her land by birth or adoption, neglecting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 of the land by neglecting khadi. There are millions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who are not called untouchables, but who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because of semi-starvation. They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because nobody goes to them. Nobody thinks of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cares whether they are dying or whether they are living.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Beasts and other animals at least get their food somehow or other.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have become less than animals even, because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semistarved. I want you therefore to think of them and in their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their sake not to invest a single rupee in buying any cloth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remembering that every rupee so spent means food for at least </w:t>
      </w:r>
      <w:r>
        <w:rPr>
          <w:rFonts w:ascii="Times" w:hAnsi="Times" w:eastAsia="Times"/>
          <w:b w:val="0"/>
          <w:i w:val="0"/>
          <w:color w:val="000000"/>
          <w:sz w:val="22"/>
        </w:rPr>
        <w:t>16 women for one day.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I want you all to do a little spinning every day.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it, you should learn it. You can have clothes made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of your own spinning. I want to inform you that hundreds,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thousands, but I may not be able to verify the figure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thousands, but hundreds of the so-called untouchables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reclaimed through the spinning-wheel. Many untouchables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northern parts of India were weavers. But they were no weavers of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or patterns but of simple coarse cloth, and, as Manchester calico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came, they ceased to weave, because nobody would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weave. I know one family in the Ashram which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several thousands of rupees after this movement came,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consisting of husband, wife and one boy also working, and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I think, they are at the present moment earning Rs. 75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month, and have free lodgings. I can give you instances of many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families, though not earning so much as this family, but earning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 living. Supposing that this movement dies, all these families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again out of work. Supposing that this movement continues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much more than it is doing now, hundreds and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families can be set up. For, I know that there is no limit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producing cloth even of the finest khadi. But somehow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we seem unfortunately to have lost the will to love our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you have more khadi than there is demand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in India. I want you </w:t>
      </w:r>
      <w:r>
        <w:rPr>
          <w:rFonts w:ascii="Times" w:hAnsi="Times" w:eastAsia="Times"/>
          <w:b w:val="0"/>
          <w:i/>
          <w:color w:val="000000"/>
          <w:sz w:val="22"/>
        </w:rPr>
        <w:t>Adi-Dravida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brethren to alter this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things because, after you, poor men like you are to be counted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When khadi becomes the current coin in India our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cannot be stayed by any power on earth. Now I thank you all </w:t>
      </w:r>
      <w:r>
        <w:rPr>
          <w:rFonts w:ascii="Times" w:hAnsi="Times" w:eastAsia="Times"/>
          <w:b w:val="0"/>
          <w:i w:val="0"/>
          <w:color w:val="000000"/>
          <w:sz w:val="22"/>
        </w:rPr>
        <w:t>for responding to this appeal of mine.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28-10-1927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205. SPEECH AT PUBLIC MEETING, MANGALORE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1927</w:t>
      </w:r>
    </w:p>
    <w:p>
      <w:pPr>
        <w:autoSpaceDN w:val="0"/>
        <w:autoSpaceDE w:val="0"/>
        <w:widowControl/>
        <w:spacing w:line="260" w:lineRule="exact" w:before="10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to you for all the money which you have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also for the addresses. Since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was very glad to find that some people spoke to me in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I find that an address from the Arya Samaj in Hindi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presented to me. If all the addresses had been in Hindi or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own language, Kanarese, I would have been more glad.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earth, God, Parameswhara, gives us sorrow and happiness.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Parameshwara has given me sorrow when I heard these addresses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foreign language. In this town I orginally wanted to stay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four days. I wish I had been able to do so. This day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course of events I would have been in Nileshwar.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Nileshwar Railway Station this afternoon I found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 collected and in despair and my mind was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aggrieved to disappoint them, and come here passing that station.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some consolation in the fact that while serving the country I may </w:t>
      </w:r>
      <w:r>
        <w:rPr>
          <w:rFonts w:ascii="Times" w:hAnsi="Times" w:eastAsia="Times"/>
          <w:b w:val="0"/>
          <w:i w:val="0"/>
          <w:color w:val="000000"/>
          <w:sz w:val="22"/>
        </w:rPr>
        <w:t>have to disappoint so many by unavoidable change of programmes.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was in Tiruppur I received a telegram from the Viceroy.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telegram His Excellency requested me to come up to Delhi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discuss with me some important matters. I think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complying with that request also I may be able to do some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So it is that I had not the heart in me to refuse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invitation. I told you I have to go to Delhi and hence I am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in your midst long. So please excuse me. For what precise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I am going to Delhi to the Viceroy, why he has called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important matter he wants to discuss with me, you might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anxious to know. I am sorry to say that I myself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more about it. He has simply requested me to come even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inconvenience to myself. I have complete confidence that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finish my work in Delhi in two days. After that I want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Ceylon. If I get time and convenience when I come back, I will </w:t>
      </w:r>
      <w:r>
        <w:rPr>
          <w:rFonts w:ascii="Times" w:hAnsi="Times" w:eastAsia="Times"/>
          <w:b w:val="0"/>
          <w:i w:val="0"/>
          <w:color w:val="000000"/>
          <w:sz w:val="22"/>
        </w:rPr>
        <w:t>finish my full programme in your district.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go to Ceylon and finish all the programmes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arranged there. I was to serve the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Ceylon </w:t>
      </w:r>
      <w:r>
        <w:rPr>
          <w:rFonts w:ascii="Times" w:hAnsi="Times" w:eastAsia="Times"/>
          <w:b w:val="0"/>
          <w:i w:val="0"/>
          <w:color w:val="000000"/>
          <w:sz w:val="22"/>
        </w:rPr>
        <w:t>also as I have been serving here. So on account of all these reasons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Gangadharrao Deshpande translated the speech into Kannada.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please excuse my abrupt departure tomorrow from Mangalore by sea.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Six or seven years ago I came here with my brother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Shaukat Ali. That visit I will never forget. At that time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Christians, Sikhs and all other in this country had been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They trusted each other. There was perfect confidence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In Northern India, you have at the present time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fighting with each other and breaking each 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heads. This state of things should not continue. I am confident that </w:t>
      </w:r>
      <w:r>
        <w:rPr>
          <w:rFonts w:ascii="Times" w:hAnsi="Times" w:eastAsia="Times"/>
          <w:b w:val="0"/>
          <w:i w:val="0"/>
          <w:color w:val="000000"/>
          <w:sz w:val="22"/>
        </w:rPr>
        <w:t>good relations will be restored between them at no distant date.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your addresses you have mentioned about charkha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expressed your perfect confidence in the success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All the money you have given me is for that purpose.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enough if you say that you have faith in this movement.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make the movement successful. This khadi movement will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all of you we wear khaddar. I see many of you around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dressed in foreign cloth. Our country produces enough cotton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products. If all our countrymen had only been consuming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imported food materials then what would have been our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today? It is the same if we wear foreign cloth. One of my sister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so long as she could not get very fine khadi she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that dress. Now I will tell you of one instance. Suppose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or your daughter prepares food, even though it is not so nice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relish it will. In the same way the cloth prepared by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 should be readily acceptable to you even if it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rough. As regards find khadi I can supply you khadi of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fineness you want. You can see how fine is the cloth on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were printed and the khaddar saris worn by my wife.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also produce such fine khadi if only you take a little trouble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What I would request you is this: this day onwards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promise me that you will wear khadi only.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municipal address I am gald to find that spinning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introduced in the schools maintained under their jurisdic tion.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schools small children can make beautiful thread by means of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is the best instrument to use in schools. You must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spin in a scientific manner. I have noticed that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spinning khadi are very happy and contented. But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Municipal Council do not wear khaddar.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on the charkha also, I know. So if they introduce the charkha in </w:t>
      </w:r>
      <w:r>
        <w:rPr>
          <w:rFonts w:ascii="Times" w:hAnsi="Times" w:eastAsia="Times"/>
          <w:b w:val="0"/>
          <w:i w:val="0"/>
          <w:color w:val="000000"/>
          <w:sz w:val="22"/>
        </w:rPr>
        <w:t>schools and ask the students to spin they would consider it as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punishment. So in order to satisfy their students at least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wear khadi.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certain evils in Hinduism like untouchability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bring to your notice. It is the duty of every Hindu to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vicious evils are immediately up rooted from the country if our </w:t>
      </w:r>
      <w:r>
        <w:rPr>
          <w:rFonts w:ascii="Times" w:hAnsi="Times" w:eastAsia="Times"/>
          <w:b w:val="0"/>
          <w:i w:val="0"/>
          <w:color w:val="000000"/>
          <w:sz w:val="22"/>
        </w:rPr>
        <w:t>Mother India is to attain salvation at all.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students who have gathered here I wish to say one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That is, the future of this country depends upon you alone.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are learning, it cannot be said that you are 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the extent of your knowledge only has no relation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service. I wanted to tell you two or three things more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want to detain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Many of you may know that there is Hindi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prachar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disciple of the late revered Swami Shraddhanandji. He will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to those who want to learn it. I would appeal to all of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students, to learn that language. About the study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I have mentioned in several of my speeches in other places,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also written a number of articles. Still if you want to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 will tell you a few words. If you desire to serve all India,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 bond of union between the northern and southern portions of </w:t>
      </w:r>
      <w:r>
        <w:rPr>
          <w:rFonts w:ascii="Times" w:hAnsi="Times" w:eastAsia="Times"/>
          <w:b w:val="0"/>
          <w:i w:val="0"/>
          <w:color w:val="000000"/>
          <w:sz w:val="22"/>
        </w:rPr>
        <w:t>this vast country, it is necessary that you should learn Hindi.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those who have not contributed enough money may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even now. If there are my ladies who want to present any jewels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do so. As regards my sisters I will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this—your ideal is Sita Devi. Just as she was beautiful in her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so also you should not desire the help of ornaments to aid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beauty. Moreover it is not good for you to wear ornaments while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many of your sisters starving for food and work. Those who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 worth Rs. 100 will provide food for sixteen hundred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sisters for one day. These sisters do not beg. I do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to a beggar. I take full work from them. In Tamil Nadu,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and other places many sisters and small children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various jewels and ornaments. I thank you all and may God </w:t>
      </w:r>
      <w:r>
        <w:rPr>
          <w:rFonts w:ascii="Times" w:hAnsi="Times" w:eastAsia="Times"/>
          <w:b w:val="0"/>
          <w:i w:val="0"/>
          <w:color w:val="000000"/>
          <w:sz w:val="22"/>
        </w:rPr>
        <w:t>bless you to understand what all I have said!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28-10-1927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A GOOD SERVANT GONE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 1921 at Bezwada that at a great ladies’ meeting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khaddar-clad girl present there taking charge of the meeting,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order, and moving about with energy and decision.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to give up, so far as I can remember, all her rich ornaments,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bangles and a heavy gold chain. “Have you got the permission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parents?,” I asked her, as she was delivering all the ornamets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“My parents do not interfere with me and they let me do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like,” she replied. Annapurna Devi spoke English fluently.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her education at Bethune College in Calcutta. She went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huge mass of ladies for collections and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 and money. Ever since then she kept herself in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movement—in fact dedicated herself to it. She was captain of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at Coconada, and many have described in glowing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wonderful work at the time. Unfortunately even at this time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in robust health. She was married to Sjt. Magunti Bapi Needu,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B.Sc. Whilst at Coimbatore I suddenly received a telegram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after her death that she was no more. And now I have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Sjt. Needu from which I take the following extracts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true, indeed, that I have lost more than a devoted follower.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like having lost one of my many daughters whom I have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fortune to own throughout India. And she was among the very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these. She never wavered in her faith and worked without expectation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praise or reward. I wish that many wives will acquire, by their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single-minded devotion, the gentle but commanding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Annapurna Devi acquired over her husband. I appreciate his mild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rebuke to me for Annapurna Devi having worn her body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pursuit of the service of the Motherland. I doubt not that many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young women will have to imitate this good woman and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martyrs to duty before India becomes once more holy and free as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believe her to have been in ancient times.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respond to the request to serve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referred to in the foregoing extracts. For I have many</w:t>
      </w:r>
    </w:p>
    <w:p>
      <w:pPr>
        <w:autoSpaceDN w:val="0"/>
        <w:autoSpaceDE w:val="0"/>
        <w:widowControl/>
        <w:spacing w:line="220" w:lineRule="exact" w:before="40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 The extracts gave a graphic description of Annapurna’s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steadfast devotion to Gandhiji, to khadi, non-co-operation and even to his dietetic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experiments.  The correspondent had asked for Gandhiji’s consent to be included in a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for her memorial.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71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interests, and I could not cope with the burden of being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committees. I have never believed in becoming merely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ornamental member of any committee or belonging to it 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lending my name. That there should be a local memorial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perpetuate the memory of one so brave, pure and patriotic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Annapurna Devi, I have no doubt. But the best memorial would be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worthy husband to follow in the footsteps of his wife,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perpetuate her memory by finding his lost partner in the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For according to his own testimony Annapurna Devi had </w:t>
      </w:r>
      <w:r>
        <w:rPr>
          <w:rFonts w:ascii="Times" w:hAnsi="Times" w:eastAsia="Times"/>
          <w:b w:val="0"/>
          <w:i w:val="0"/>
          <w:color w:val="000000"/>
          <w:sz w:val="22"/>
        </w:rPr>
        <w:t>already lost herself in that cause.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27-10-1927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A WORTHY EXAMPLE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Vice-Chairman of the Municipality of Chanda (C.P.) writes </w:t>
      </w:r>
      <w:r>
        <w:rPr>
          <w:rFonts w:ascii="Times" w:hAnsi="Times" w:eastAsia="Times"/>
          <w:b w:val="0"/>
          <w:i w:val="0"/>
          <w:color w:val="000000"/>
          <w:sz w:val="22"/>
        </w:rPr>
        <w:t>as follows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is the first Municipality in Central Provinces and Berar to exempt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khadi from payment of octroi. Over and above this, from 1922 it has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regularly making an annual grant of Rs. 500 for khadi work which is being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utilized for maintaining a ‘Shuddha Khadi Karyalaya’ here. This Karyalaya has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been affiliated to the All-India Spinners’ Association. The yarn produced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it has been found to be the best in Maharashtra, with regard to its count,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evenness and strength. Since 1922 the Municipality has been employing,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its purposes, exclusively khadi manufactured in the Chanda Khadi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Karyalaya. It is now considering a scheme for introducing khadi in its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schools.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resolution referred to reads 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Resolved that all the hand-supn and hand-woven khadi certified for its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genuineness by the All-India Spinners’ Association be exempted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payment of octroi duty.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example worthy of imitation by every munici- pality.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work by this Municipality is no new love but it is well tried.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survived the vicissitudes through which the other municipalities,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and small, have passed, and it has grown from year to year.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has been able to achieve this success because many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not only believe in the message of the wheel but reduce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into practice in their own lives. Th evolution of khadi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has been natural in its stages. It commenced with a </w:t>
      </w:r>
      <w:r>
        <w:rPr>
          <w:rFonts w:ascii="Times" w:hAnsi="Times" w:eastAsia="Times"/>
          <w:b w:val="0"/>
          <w:i w:val="0"/>
          <w:color w:val="000000"/>
          <w:sz w:val="22"/>
        </w:rPr>
        <w:t>monetary grant, then they introduced khadi uniform for its servants.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been followed up by the removal of octroi duty on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now proposes to introduce spinning in its schools.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introduction of spinning in the schools will be carried out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spirit, and that boys and girls will be induced to wear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they are called upon to spin, and will be told why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rather than do any manual work. I suggest, too, that the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not on the wheel. Those boys who show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aptitude and take a keen interest in spinning may be supplied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 as loans to be worked not in the schools but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homes, the wheels to be their property if they show continuous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period of one year. Both boys and girls should also be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 before they begin to spin, and their work should be tested </w:t>
      </w:r>
      <w:r>
        <w:rPr>
          <w:rFonts w:ascii="Times" w:hAnsi="Times" w:eastAsia="Times"/>
          <w:b w:val="0"/>
          <w:i w:val="0"/>
          <w:color w:val="000000"/>
          <w:sz w:val="22"/>
        </w:rPr>
        <w:t>daily and tabulated from time to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27-10-1927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PROFITABLE COTTON CULTIVATION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suggests that there should be a widespread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to induce cotton cultivators to store a quantity of cotton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be converted into hand-spun yarn and finally into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own use. He also suggests that in non-cotton areas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peasants should be encouraged to grow enough cotton as they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for their own requirements. The correspondent contends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this becomes popular, it will cheapen khadi for the peasantry.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that in some parts of the South before the khadi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there were cultivators who followed this method.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thinks that Indian States are best able to promote this </w:t>
      </w:r>
      <w:r>
        <w:rPr>
          <w:rFonts w:ascii="Times" w:hAnsi="Times" w:eastAsia="Times"/>
          <w:b w:val="0"/>
          <w:i w:val="0"/>
          <w:color w:val="000000"/>
          <w:sz w:val="22"/>
        </w:rPr>
        <w:t>kind of cultivation of cotton.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force in the correspondent’s suggestion.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of inducing cotton cultivators to retain sufficient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own needs is being tried in Bijolia (Rajputana), Bardoli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Kathiawar. But it has been found difficult in Kathiawar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cultivators to resist the temptation of selling stored cotton when prices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ruled high. This is not possible, until the cultivators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 of khadi, and the fact that labour spent upon cotton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leisure hours in subjecting it to the processes antecedent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will bring about the same result that they achieve by selling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at a high price, and will in addition free themselves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clutches of the speculator. This means that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will have to educate the cultivators in the economics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There is no doubt that in order to overtake all the branches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 it is necessary for khadi workers to come in close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cotton growers, because even for buying cotton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of khadi for town consumption, it would be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touch with the cotton growers, and buy from them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buying in the market as is being done at present.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independent of the speculator and the fluctuations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market and stabilize the price of khadi, we shall have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touch with the cultivator and induce him to deal with us directly.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greater the progress of khadi the more shall we find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have to be far different from those hiterto adopted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world, which believes in selling at the highest price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obtainable and buying at the cheapest rate possible.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commerce at the present moment is not based upon equitable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considerations. Its maxim is: ‘Buyers beware.’ The maxim of khadi </w:t>
      </w:r>
      <w:r>
        <w:rPr>
          <w:rFonts w:ascii="Times" w:hAnsi="Times" w:eastAsia="Times"/>
          <w:b w:val="0"/>
          <w:i w:val="0"/>
          <w:color w:val="000000"/>
          <w:sz w:val="22"/>
        </w:rPr>
        <w:t>economics is: ‘Equity for all.’ It therefore rules out the present soul-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competitive method. Khadi economics are designed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the poorest and the helpless, and khadi will be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the extent that the workers permeate the masses and command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confidence. And the only way of commanding their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>is doing selfless work among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correspondent’s suggestion that the Indian States are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 placed in the matter of storing cotton by cotton cultivators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growing enough for home consumption by other cultivators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true. The question however is: ‘Who will bell the cat ?’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 States are little concerned with the welfare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peasantry. Their aim in life for the present moment seems to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their revenue as much as possible and at any cost,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the largest part of it for their own pleasures. Moreover they,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capitalists, have little faith in khadi economics. A very cautious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is now being tried, in Mysore, of finding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 of the spinning-wheel as a village industry. One may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that experiment is tried scientifically and patiently and is found </w:t>
      </w:r>
      <w:r>
        <w:rPr>
          <w:rFonts w:ascii="Times" w:hAnsi="Times" w:eastAsia="Times"/>
          <w:b w:val="0"/>
          <w:i w:val="0"/>
          <w:color w:val="000000"/>
          <w:sz w:val="22"/>
        </w:rPr>
        <w:t>to succeed, it would prove infectious.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27-10-1927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10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REMOVING UNTOUCHABILITY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4"/>
        <w:gridCol w:w="2174"/>
        <w:gridCol w:w="2174"/>
      </w:tblGrid>
      <w:tr>
        <w:trPr>
          <w:trHeight w:hRule="exact" w:val="892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says :</w:t>
            </w:r>
          </w:p>
        </w:tc>
        <w:tc>
          <w:tcPr>
            <w:tcW w:type="dxa" w:w="5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6" w:lineRule="exact" w:before="0" w:after="0"/>
              <w:ind w:left="390" w:right="0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Sjt. S. D. Nadkarni in letter from Karwar, dated 10th September,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Last week, my brother and I, helped by a band of young men, successfully</w:t>
            </w:r>
          </w:p>
        </w:tc>
      </w:tr>
      <w:tr>
        <w:trPr>
          <w:trHeight w:hRule="exact" w:val="240"/>
        </w:trPr>
        <w:tc>
          <w:tcPr>
            <w:tcW w:type="dxa" w:w="2174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organized, against many and unexpected difficulties, a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0" cy="1143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‚ fl</w:t>
            </w:r>
          </w:p>
        </w:tc>
      </w:tr>
      <w:tr>
        <w:trPr>
          <w:trHeight w:hRule="exact" w:val="3430"/>
        </w:trPr>
        <w:tc>
          <w:tcPr>
            <w:tcW w:type="dxa" w:w="2174"/>
            <w:vMerge/>
            <w:tcBorders/>
          </w:tcPr>
          <w:p/>
        </w:tc>
        <w:tc>
          <w:tcPr>
            <w:tcW w:type="dxa" w:w="5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3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(i.e., real all-inclusive Ganapati festival), so called because we included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untouchables along with the other Hindus in our programme of processions,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puja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bhajan, arati, kirtan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Puranareading and lastly a drama specially got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written and staged twice during the festival. The drama is based on the real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experience of the depressedclass member of our District School Board, who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was refused admission into a school housed in a temple in a neighbouring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village, while his Mussalman fellow-member and companion was admitted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inspect the school! Could you believe it? It was some of our own people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(Hindu touch-me-nots) who tried to prevent the performance of the drama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setting up the local Muslims to petition to the authorities that the drama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should be prohibited on the (totally false) ground that it was anti-Muslim.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Could our people’s opposition to a vital reform in our own community take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more suicidal course than this? But thank Reason and Justice, their attempts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came to naught!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help of Chitre Shastri of Poona (President of the Maharashtra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 Sabha) specially invited here for the purpose, we formed a local branch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Hindu Sabha, with the object in particular of combating untouchability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securing admission to the untouchables into our public temples.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opposition, and the manner of it, from the “touch-me-nots’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Sjt. Nadkarni calls the self-styled orthodox Hindus, to the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so-called untouchables at the innocent performance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reformers does not reflect any credit on them 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and it shows the lengths to which blind orthodoxy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sacred name of religion. I congratulate Sjt. Nadkarni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friends upon their having successfully taken the untouchable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in their proces sion and admitted them to their theatrical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performances. The only way to get rid of untouchability is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 to do some such constructive work, be it ever so small,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suppressed classes and by gentleness combined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 break down the double wall of superstition and prejudice.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reformers of Karwar will succeed in their efforts to gain </w:t>
      </w:r>
      <w:r>
        <w:rPr>
          <w:rFonts w:ascii="Times" w:hAnsi="Times" w:eastAsia="Times"/>
          <w:b w:val="0"/>
          <w:i w:val="0"/>
          <w:color w:val="000000"/>
          <w:sz w:val="22"/>
        </w:rPr>
        <w:t>for the untouchables admission to the temples.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27-10-1927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7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tabs>
          <w:tab w:pos="4630" w:val="left"/>
          <w:tab w:pos="6430" w:val="left"/>
        </w:tabs>
        <w:autoSpaceDE w:val="0"/>
        <w:widowControl/>
        <w:spacing w:line="296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210. MESSAGE TO SOUTH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27,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leaving the South not without much regret. Wherever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I have experienced richest affection from all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not excluding those who consider themselves to belong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political school. Wherever I went I found a genuine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message of the spinning-wheel. I am therefore leaving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hope. I wish that I had more time at my disposal so as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overtake the many places whose invitations I was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to. I ask the people now to translate their faith into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they have hiterto done, and they will discover a potency in </w:t>
      </w:r>
      <w:r>
        <w:rPr>
          <w:rFonts w:ascii="Times" w:hAnsi="Times" w:eastAsia="Times"/>
          <w:b w:val="0"/>
          <w:i w:val="0"/>
          <w:color w:val="000000"/>
          <w:sz w:val="22"/>
        </w:rPr>
        <w:t>khadi which they had not expected.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29-10-1927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</w:t>
      </w:r>
      <w:r>
        <w:rPr>
          <w:rFonts w:ascii="Times" w:hAnsi="Times" w:eastAsia="Times"/>
          <w:b w:val="0"/>
          <w:i/>
          <w:color w:val="000000"/>
          <w:sz w:val="24"/>
        </w:rPr>
        <w:t>INTERVIEW TO THE PRESS</w:t>
      </w:r>
    </w:p>
    <w:p>
      <w:pPr>
        <w:autoSpaceDN w:val="0"/>
        <w:autoSpaceDE w:val="0"/>
        <w:widowControl/>
        <w:spacing w:line="290" w:lineRule="exact" w:before="136" w:after="0"/>
        <w:ind w:left="485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OMBAY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29, 1927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asked by a representative of </w:t>
      </w:r>
      <w:r>
        <w:rPr>
          <w:rFonts w:ascii="Times" w:hAnsi="Times" w:eastAsia="Times"/>
          <w:b w:val="0"/>
          <w:i/>
          <w:color w:val="000000"/>
          <w:sz w:val="18"/>
        </w:rPr>
        <w:t>The Indian Daily Mail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whether he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accept the appointment of assessors on the Royal Commission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boycott it, Mahatma Gandhi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not given any thought to this question.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he was out of touch with events being away in South India and hence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prepared to say anything about the rumours he was told about Indians being </w:t>
      </w:r>
      <w:r>
        <w:rPr>
          <w:rFonts w:ascii="Times" w:hAnsi="Times" w:eastAsia="Times"/>
          <w:b w:val="0"/>
          <w:i w:val="0"/>
          <w:color w:val="000000"/>
          <w:sz w:val="18"/>
        </w:rPr>
        <w:t>excluded from the Royal Commission.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Unity Conference, Gandhiji said that he had not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specially invited to it, but being a member of the All-India Congress Committee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he would under ordinary circumstances have attended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Conference. He did not attend the Conference, because there was no way in which his </w:t>
      </w:r>
      <w:r>
        <w:rPr>
          <w:rFonts w:ascii="Times" w:hAnsi="Times" w:eastAsia="Times"/>
          <w:b w:val="0"/>
          <w:i w:val="0"/>
          <w:color w:val="000000"/>
          <w:sz w:val="18"/>
        </w:rPr>
        <w:t>services would be of any use.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representative asked him: “As the question of Hindu-Muslim unity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important, don’t you think that if you had lent your support to the deliberations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Conference, it would have been of great assistance in arriving at an amicable </w:t>
      </w:r>
      <w:r>
        <w:rPr>
          <w:rFonts w:ascii="Times" w:hAnsi="Times" w:eastAsia="Times"/>
          <w:b w:val="0"/>
          <w:i w:val="0"/>
          <w:color w:val="000000"/>
          <w:sz w:val="18"/>
        </w:rPr>
        <w:t>settlement of the problem?”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Mangalore on the morning of October 27 to see the Viceroy on </w:t>
      </w:r>
      <w:r>
        <w:rPr>
          <w:rFonts w:ascii="Times" w:hAnsi="Times" w:eastAsia="Times"/>
          <w:b w:val="0"/>
          <w:i w:val="0"/>
          <w:color w:val="000000"/>
          <w:sz w:val="18"/>
        </w:rPr>
        <w:t>November 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[GANDHIJI]: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it is a very important question.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I could assist the deliberations of the Conference,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have suspended my tour and gone to Calcutta. In short,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say that I hold strange views about the way of bringing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which in the present atmosphere cannot get accepted.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be a hindrance rather than a help. So I felt that my </w:t>
      </w:r>
      <w:r>
        <w:rPr>
          <w:rFonts w:ascii="Times" w:hAnsi="Times" w:eastAsia="Times"/>
          <w:b w:val="0"/>
          <w:i w:val="0"/>
          <w:color w:val="000000"/>
          <w:sz w:val="22"/>
        </w:rPr>
        <w:t>abstaining was a kind of service.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added that his “strange views” might be gleaned from the pages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[In reply to another question Gandhiji said :]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someone invites me to consult me on some public matter I </w:t>
      </w:r>
      <w:r>
        <w:rPr>
          <w:rFonts w:ascii="Times" w:hAnsi="Times" w:eastAsia="Times"/>
          <w:b w:val="0"/>
          <w:i w:val="0"/>
          <w:color w:val="000000"/>
          <w:sz w:val="22"/>
        </w:rPr>
        <w:t>never reject the invitation.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said he was not going to meet the Viceroy as a representative of anyone.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Speaking about the Unity Conference at Calcutta, he said :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invited to the Conference. In not inviting me Sri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Aiyengar has only done me a kindness. He knows my views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and being a true friend he refrained from giving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trouble. . . . I would have done no good by going.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sympathy for the attitude either of the Hindus or the Muslims and </w:t>
      </w:r>
      <w:r>
        <w:rPr>
          <w:rFonts w:ascii="Times" w:hAnsi="Times" w:eastAsia="Times"/>
          <w:b w:val="0"/>
          <w:i w:val="0"/>
          <w:color w:val="000000"/>
          <w:sz w:val="22"/>
        </w:rPr>
        <w:t>my presence at the Conference would have been only a hindrance.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about his Southern tour Gandhiji said :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returned from this tour with hope. People evinced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about khadi—although they could have shown even </w:t>
      </w:r>
      <w:r>
        <w:rPr>
          <w:rFonts w:ascii="Times" w:hAnsi="Times" w:eastAsia="Times"/>
          <w:b w:val="0"/>
          <w:i w:val="0"/>
          <w:color w:val="000000"/>
          <w:sz w:val="22"/>
        </w:rPr>
        <w:t>greater enthusiasm.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Answering the critism evoked by his statement that in some Hindu temples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 was present only as much as He was in brothels, Gandhiji said :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prepared to withdraw a single word of what I said.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it is the truth. God in omnipresent. He is present in thieves’ dens,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toddy shops and in brothels. But to worship God we do not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places. For this purpose we look for a temple, trusting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there will be pure. I say that in this sense God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 in some of the temples. Or if He does, it is only as much as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brothel. If this statement of mine has hurt any Hindus I am sorry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But for the sake of truth and Hinduism I cannot either take away </w:t>
      </w:r>
      <w:r>
        <w:rPr>
          <w:rFonts w:ascii="Times" w:hAnsi="Times" w:eastAsia="Times"/>
          <w:b w:val="0"/>
          <w:i w:val="0"/>
          <w:color w:val="000000"/>
          <w:sz w:val="22"/>
        </w:rPr>
        <w:t>from or add to my statement.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a translation from the Hindi daily </w:t>
      </w:r>
      <w:r>
        <w:rPr>
          <w:rFonts w:ascii="Times" w:hAnsi="Times" w:eastAsia="Times"/>
          <w:b w:val="0"/>
          <w:i/>
          <w:color w:val="000000"/>
          <w:sz w:val="18"/>
        </w:rPr>
        <w:t>Aaj</w:t>
      </w:r>
      <w:r>
        <w:rPr>
          <w:rFonts w:ascii="Times" w:hAnsi="Times" w:eastAsia="Times"/>
          <w:b w:val="0"/>
          <w:i w:val="0"/>
          <w:color w:val="000000"/>
          <w:sz w:val="18"/>
        </w:rPr>
        <w:t>, 31-10-1927.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about the statue agitation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said 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Madras Council has turned down the resolution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the status, the youth of Madras should redouble their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members of the Council who supported the resolution sould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them in every way. I cannot help saying that those who 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resolution have not understood the importance of this </w:t>
      </w:r>
      <w:r>
        <w:rPr>
          <w:rFonts w:ascii="Times" w:hAnsi="Times" w:eastAsia="Times"/>
          <w:b w:val="0"/>
          <w:i w:val="0"/>
          <w:color w:val="000000"/>
          <w:sz w:val="22"/>
        </w:rPr>
        <w:t>agitation. I am also sorry that the Europeans too obsturced the move.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31-10-1927 and </w:t>
      </w:r>
      <w:r>
        <w:rPr>
          <w:rFonts w:ascii="Times" w:hAnsi="Times" w:eastAsia="Times"/>
          <w:b w:val="0"/>
          <w:i/>
          <w:color w:val="000000"/>
          <w:sz w:val="18"/>
        </w:rPr>
        <w:t>Aaj</w:t>
      </w:r>
      <w:r>
        <w:rPr>
          <w:rFonts w:ascii="Times" w:hAnsi="Times" w:eastAsia="Times"/>
          <w:b w:val="0"/>
          <w:i w:val="0"/>
          <w:color w:val="000000"/>
          <w:sz w:val="18"/>
        </w:rPr>
        <w:t>, 31-10-1927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NOTES</w:t>
      </w:r>
    </w:p>
    <w:p>
      <w:pPr>
        <w:autoSpaceDN w:val="0"/>
        <w:autoSpaceDE w:val="0"/>
        <w:widowControl/>
        <w:spacing w:line="240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WNERLESS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language which does not possess a universally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dictionary but admits all words in it may be regarded as ownerless.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inexhaustible means at our disposal for checking spellings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words. From huge dictionaries to the smallest and cheapest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pocket-sized ones they are available. In all of them uniform spellings </w:t>
      </w:r>
      <w:r>
        <w:rPr>
          <w:rFonts w:ascii="Times" w:hAnsi="Times" w:eastAsia="Times"/>
          <w:b w:val="0"/>
          <w:i w:val="0"/>
          <w:color w:val="000000"/>
          <w:sz w:val="22"/>
        </w:rPr>
        <w:t>are to be found.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 impression that commonly accepted dictionaries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for Hindustani and other language. Gujarati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which has hitherto remained ownerless. I do not know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Gujarati dictionary which is commonly accepted 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all the words in the language. I have often made efforts in </w:t>
      </w:r>
      <w:r>
        <w:rPr>
          <w:rFonts w:ascii="Times" w:hAnsi="Times" w:eastAsia="Times"/>
          <w:b w:val="0"/>
          <w:i w:val="0"/>
          <w:color w:val="000000"/>
          <w:sz w:val="22"/>
        </w:rPr>
        <w:t>this direction but failed every time.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workers have been making efforts over several years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this deficiency. Their work may now be regarded as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a good footing. Shri Narahari Parikh has taken upon himself </w:t>
      </w:r>
      <w:r>
        <w:rPr>
          <w:rFonts w:ascii="Times" w:hAnsi="Times" w:eastAsia="Times"/>
          <w:b w:val="0"/>
          <w:i w:val="0"/>
          <w:color w:val="000000"/>
          <w:sz w:val="22"/>
        </w:rPr>
        <w:t>the special responsibility for this. Kakasaheb Kalelkar is its founder-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compiler. The approval of as many learned men as possible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in regard to the principles that are being followed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compilation of this dictionary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will be published under their seals </w:t>
      </w:r>
      <w:r>
        <w:rPr>
          <w:rFonts w:ascii="Times" w:hAnsi="Times" w:eastAsia="Times"/>
          <w:b w:val="0"/>
          <w:i w:val="0"/>
          <w:color w:val="000000"/>
          <w:sz w:val="22"/>
        </w:rPr>
        <w:t>and their signatures.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an increasing number of difficulties are cropping up </w:t>
      </w:r>
      <w:r>
        <w:rPr>
          <w:rFonts w:ascii="Times" w:hAnsi="Times" w:eastAsia="Times"/>
          <w:b w:val="0"/>
          <w:i w:val="0"/>
          <w:color w:val="000000"/>
          <w:sz w:val="22"/>
        </w:rPr>
        <w:t>as this work makes headway. Every lover of the language can help in</w:t>
      </w:r>
    </w:p>
    <w:p>
      <w:pPr>
        <w:autoSpaceDN w:val="0"/>
        <w:autoSpaceDE w:val="0"/>
        <w:widowControl/>
        <w:spacing w:line="220" w:lineRule="exact" w:before="42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removal of Neill statue in Madras;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“The Neill Statue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Non-Violence”, September 29, 1927 and “Neill Statue Satyagraha”, October 13, </w:t>
      </w:r>
      <w:r>
        <w:rPr>
          <w:rFonts w:ascii="Times" w:hAnsi="Times" w:eastAsia="Times"/>
          <w:b w:val="0"/>
          <w:i w:val="0"/>
          <w:color w:val="000000"/>
          <w:sz w:val="18"/>
        </w:rPr>
        <w:t>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Jodni Kosh</w:t>
      </w:r>
      <w:r>
        <w:rPr>
          <w:rFonts w:ascii="Times" w:hAnsi="Times" w:eastAsia="Times"/>
          <w:b w:val="0"/>
          <w:i w:val="0"/>
          <w:color w:val="000000"/>
          <w:sz w:val="18"/>
        </w:rPr>
        <w:t>, published in 1929 with a preface by D. B. Kalelkar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solving some of these difficulties. The reader will see for himself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what particular manner he can help by reading Shri Narahari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Parikh’s appeal to the lovers of the language published in this issue.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assistance of a large number of persons this work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accomplished as well as it should be. I hope, therefore, that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will give the best help he or she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30-10-1927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INTERVIEW TO “INDIAN NATIONAL HERALD”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October 30,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representative of the </w:t>
      </w:r>
      <w:r>
        <w:rPr>
          <w:rFonts w:ascii="Times" w:hAnsi="Times" w:eastAsia="Times"/>
          <w:b w:val="0"/>
          <w:i/>
          <w:color w:val="000000"/>
          <w:sz w:val="18"/>
        </w:rPr>
        <w:t>Indian National Herald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questioned him as to what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attitude he would take up at the Viceregal Conference, if he were faced with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proposition so much in the air, viz., that the Statutory Commission is to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composed of parliamentarians and Indians to act as mere assessors. Gandhiji replied 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Royal Commission should be constituted is as alien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me as, say, the cure for tuberculosis which falls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of a medical expert. I have paid no thought to the subject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Royal Commission because it is distinctly outside the sphere of my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knowledge, thoughts and activities.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Would you accept a seat on the Royal Commission, if one was offered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use of asking me that question? I had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speculated what I would do if I were appointed Viceroy of India, but </w:t>
      </w:r>
      <w:r>
        <w:rPr>
          <w:rFonts w:ascii="Times" w:hAnsi="Times" w:eastAsia="Times"/>
          <w:b w:val="0"/>
          <w:i w:val="0"/>
          <w:color w:val="000000"/>
          <w:sz w:val="22"/>
        </w:rPr>
        <w:t>those days of speculation are gone.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end, the </w:t>
      </w:r>
      <w:r>
        <w:rPr>
          <w:rFonts w:ascii="Times" w:hAnsi="Times" w:eastAsia="Times"/>
          <w:b w:val="0"/>
          <w:i/>
          <w:color w:val="000000"/>
          <w:sz w:val="18"/>
        </w:rPr>
        <w:t>Herald’s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representative asked: “As a sure panacea for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country’s ills, it has been suggested that you should be given dictatorial powers in 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our national activities and be persuaded to play the Mussolini in India. How do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think that idea will work?”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returned a hearty laugh, then replied in all seriousness 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neither the ambitions of Mussolini nor can I have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powers. If dictatorship were thrust on me, I should cut a sorry figure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Indian Mussolini. Moreover, you can’t impose by force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reforms, social or otherwise. In other words, you cannot make people </w:t>
      </w:r>
      <w:r>
        <w:rPr>
          <w:rFonts w:ascii="Times" w:hAnsi="Times" w:eastAsia="Times"/>
          <w:b w:val="0"/>
          <w:i w:val="0"/>
          <w:color w:val="000000"/>
          <w:sz w:val="22"/>
        </w:rPr>
        <w:t>good by force.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3-11-1927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arrived in Bombay on October 29 and left for Delhi on the 30th.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30,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have been a great comfort to me, as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enabled me to know all about the patients. I am gald you are clearing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kitchen thoroughly. I did write last Monday. You must have got </w:t>
      </w:r>
      <w:r>
        <w:rPr>
          <w:rFonts w:ascii="Times" w:hAnsi="Times" w:eastAsia="Times"/>
          <w:b w:val="0"/>
          <w:i w:val="0"/>
          <w:color w:val="000000"/>
          <w:sz w:val="22"/>
        </w:rPr>
        <w:t>that letter by now. More tomorrow.</w:t>
      </w:r>
    </w:p>
    <w:p>
      <w:pPr>
        <w:autoSpaceDN w:val="0"/>
        <w:autoSpaceDE w:val="0"/>
        <w:widowControl/>
        <w:spacing w:line="294" w:lineRule="exact" w:before="6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4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be for a day at the Ashram during the return journey.</w:t>
      </w:r>
    </w:p>
    <w:p>
      <w:pPr>
        <w:autoSpaceDN w:val="0"/>
        <w:autoSpaceDE w:val="0"/>
        <w:widowControl/>
        <w:spacing w:line="240" w:lineRule="exact" w:before="48" w:after="20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5296. Courtesy: Mirabehn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258"/>
        <w:gridCol w:w="3258"/>
      </w:tblGrid>
      <w:tr>
        <w:trPr>
          <w:trHeight w:hRule="exact" w:val="666"/>
        </w:trPr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50" w:val="left"/>
              </w:tabs>
              <w:autoSpaceDE w:val="0"/>
              <w:widowControl/>
              <w:spacing w:line="278" w:lineRule="exact" w:before="74" w:after="0"/>
              <w:ind w:left="8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215. LETTER TO MIRABEHN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Monday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October 31, 1927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being written on a moving jolting train.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disinclined to do any writing at all today. It is now 4 p.m. when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ommenced the Monday letters. I have done a very fair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>sleeping and an equal amount of listening to two friends.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to tell me all you saw at the dairy and the pinjrapoles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names of the ten. But perhaps there will be hardly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write in reply so as to reach me in Delhi. For if I finish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on 2nd at the very first interview I shall hope to leave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day for Sabarmati. Let us see. There is no warrant to hope much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interview but I would not reject the advance on that ground.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looking forward to seeing both the serious patients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free from fever. You should press both to take milk </w:t>
      </w:r>
      <w:r>
        <w:rPr>
          <w:rFonts w:ascii="Times" w:hAnsi="Times" w:eastAsia="Times"/>
          <w:b w:val="0"/>
          <w:i w:val="0"/>
          <w:color w:val="000000"/>
          <w:sz w:val="22"/>
        </w:rPr>
        <w:t>principally and keep their bowels in order.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5290. Courtesy: Mirabehn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references to Gandhiji’s proposed halt at the Ashram and to a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written;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Mirabehn”, 24-10-1927.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of the succeeding item;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 “Letters  to  Mirabehn”, </w:t>
      </w:r>
      <w:r>
        <w:rPr>
          <w:rFonts w:ascii="Times" w:hAnsi="Times" w:eastAsia="Times"/>
          <w:b w:val="0"/>
          <w:i w:val="0"/>
          <w:color w:val="000000"/>
          <w:sz w:val="18"/>
        </w:rPr>
        <w:t>30-10-1927.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LETTER TO ASHRAM WOMEN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31,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tried to write in ink; but the train is moving so fast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shaking so much that I cannot. And yet, how can I miss writing to you </w:t>
      </w:r>
      <w:r>
        <w:rPr>
          <w:rFonts w:ascii="Times" w:hAnsi="Times" w:eastAsia="Times"/>
          <w:b w:val="0"/>
          <w:i w:val="0"/>
          <w:color w:val="000000"/>
          <w:sz w:val="22"/>
        </w:rPr>
        <w:t>my Monday letter?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give up your efforts at unity. Success lies in the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God has promised that effort for good never goes waste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have had some experience of this. You cannot now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 work. You should not, out of diffidence, give up work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undertaken. There is no reason either to feel diffident or to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defeat. If a few of you gain experience and become expert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there should be no hitch whatsoever; if you give up the store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out of a sense of defeatism, you will never be able to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work without any misgiving. Even if there are differences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and petty jealousies, whatever work has to be done must be </w:t>
      </w:r>
      <w:r>
        <w:rPr>
          <w:rFonts w:ascii="Times" w:hAnsi="Times" w:eastAsia="Times"/>
          <w:b w:val="0"/>
          <w:i w:val="0"/>
          <w:color w:val="000000"/>
          <w:sz w:val="22"/>
        </w:rPr>
        <w:t>done. We should certainly not do less than what others do.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see you within three or four days.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GANGABEHN JHAVERI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Day, Kartak Sud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31,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JHAVERI,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about the girl and her mother.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able to apply the correct remedy for burns.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to the good that one should lose faith in doctors, but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be the negligence of one of them. Carefulness is 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Year and month inferred from the reference to the Ashram women’s efforts </w:t>
      </w:r>
      <w:r>
        <w:rPr>
          <w:rFonts w:ascii="Times" w:hAnsi="Times" w:eastAsia="Times"/>
          <w:b w:val="0"/>
          <w:i w:val="0"/>
          <w:color w:val="000000"/>
          <w:sz w:val="18"/>
        </w:rPr>
        <w:t>towards unity and Gandhiji’s hope to see them “within three or four days”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elected president of the Ashram women in September </w:t>
      </w:r>
      <w:r>
        <w:rPr>
          <w:rFonts w:ascii="Times" w:hAnsi="Times" w:eastAsia="Times"/>
          <w:b w:val="0"/>
          <w:i w:val="0"/>
          <w:color w:val="000000"/>
          <w:sz w:val="18"/>
        </w:rPr>
        <w:t>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68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quality of character. We may, therefore, place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hands of a doctor about whose carefulness we have no doubt at </w:t>
      </w:r>
      <w:r>
        <w:rPr>
          <w:rFonts w:ascii="Times" w:hAnsi="Times" w:eastAsia="Times"/>
          <w:b w:val="0"/>
          <w:i w:val="0"/>
          <w:color w:val="000000"/>
          <w:sz w:val="22"/>
        </w:rPr>
        <w:t>all and in whom we have faith, and then trust to God.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be impatient to give up the Presidentship.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now that I shall go to the Ashram for a day. You may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then. Consider your position not as a privilege but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One should never pass on responsibility to someone </w:t>
      </w:r>
      <w:r>
        <w:rPr>
          <w:rFonts w:ascii="Times" w:hAnsi="Times" w:eastAsia="Times"/>
          <w:b w:val="0"/>
          <w:i w:val="0"/>
          <w:color w:val="000000"/>
          <w:sz w:val="22"/>
        </w:rPr>
        <w:t>else.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3124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LETTER TO PARASHURAM MEHROTRA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November 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PARASRAM,</w:t>
      </w:r>
    </w:p>
    <w:p>
      <w:pPr>
        <w:autoSpaceDN w:val="0"/>
        <w:tabs>
          <w:tab w:pos="550" w:val="left"/>
          <w:tab w:pos="447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just now. Rajkishori’s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soul is certainly at </w:t>
      </w:r>
      <w:r>
        <w:rPr>
          <w:rFonts w:ascii="Times" w:hAnsi="Times" w:eastAsia="Times"/>
          <w:b w:val="0"/>
          <w:i w:val="0"/>
          <w:color w:val="000000"/>
          <w:sz w:val="22"/>
        </w:rPr>
        <w:t>peace. You must have fortitude. May God grant you peace and faith.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2972. Courtesy: Parashuram mehrotra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SPEECH AT JAMIA MILLIA ISLAMIA, DELHI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1927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 that were just introduced to you are grandsons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and fellow-worker who was like a blood-brother to me,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 Mahomed Kachhalia whom I naturally recall as I see the boys,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about whom I think I had better tell you something.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Mussalmans that lived in South Africa in the days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there was not a single Indian who could compare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Kachhalia in his bravery and his integrity. He sacrificed his all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and prestige of his country. He cared not for his business nor </w:t>
      </w:r>
      <w:r>
        <w:rPr>
          <w:rFonts w:ascii="Times" w:hAnsi="Times" w:eastAsia="Times"/>
          <w:b w:val="0"/>
          <w:i w:val="0"/>
          <w:color w:val="000000"/>
          <w:sz w:val="22"/>
        </w:rPr>
        <w:t>for his wealth, nor for his friends, and plunged himself whole-</w:t>
      </w:r>
      <w:r>
        <w:rPr>
          <w:rFonts w:ascii="Times" w:hAnsi="Times" w:eastAsia="Times"/>
          <w:b w:val="0"/>
          <w:i w:val="0"/>
          <w:color w:val="000000"/>
          <w:sz w:val="22"/>
        </w:rPr>
        <w:t>heartedly into the struggle. Even in those days the cursed Hindu-</w:t>
      </w:r>
      <w:r>
        <w:rPr>
          <w:rFonts w:ascii="Times" w:hAnsi="Times" w:eastAsia="Times"/>
          <w:b w:val="0"/>
          <w:i w:val="0"/>
          <w:color w:val="000000"/>
          <w:sz w:val="22"/>
        </w:rPr>
        <w:t>Muslim differences now and then cropped up, but Kachhalia held the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who had passed away a few days earlier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scales even between the two. No one ever accused him of partiality for </w:t>
      </w:r>
      <w:r>
        <w:rPr>
          <w:rFonts w:ascii="Times" w:hAnsi="Times" w:eastAsia="Times"/>
          <w:b w:val="0"/>
          <w:i w:val="0"/>
          <w:color w:val="000000"/>
          <w:sz w:val="22"/>
        </w:rPr>
        <w:t>his community.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had learnt this great virtue of patriotism and tolerance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any school nor in England, but in his own home, for he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Gujarati with difficulty. Lawyers were amazed at the 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met their arguments and puzzled them, and his uncommon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sense was often very helpful to them. It was he who 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satyagrahis, and he died in harness.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had a son called Ali whom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trusted to my care. A lad of 11 he was wonderfully restrained,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devout Mussalman. He never missed a day of fast during the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of Ramzan. And yet he had not will towards Hindu boys.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so-called religious devoutness in either is synonymous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dislike, if not hatred, for other religions. Ali had no such dislike,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hatred. Well, both the father and the son are to me names to conjure </w:t>
      </w:r>
      <w:r>
        <w:rPr>
          <w:rFonts w:ascii="Times" w:hAnsi="Times" w:eastAsia="Times"/>
          <w:b w:val="0"/>
          <w:i w:val="0"/>
          <w:color w:val="000000"/>
          <w:sz w:val="22"/>
        </w:rPr>
        <w:t>with, and may their example inspire you.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those days when Hindus and Mussalmans seemed to be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ready to shed their blood for one another, and for their country,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appealed to the students to leave Government schools and colleges.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many years that have passed have left me utterly unrepentant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asked those boys to come out of those institutions,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of opinion that those who responded to the call served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and I am sure the future historian of India will record their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 with approval.</w:t>
      </w:r>
    </w:p>
    <w:p>
      <w:pPr>
        <w:autoSpaceDN w:val="0"/>
        <w:autoSpaceDE w:val="0"/>
        <w:widowControl/>
        <w:spacing w:line="26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alas, today there are Muslims who go to mosques and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prayers, and there are Hindus who visit temples, worship God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full of hatred against each other. They have begun to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mosque or temple means that we should hate each other.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Ali, though a very religious soul, never thought so. I have related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to you simply because I wish every one of you to be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patriotic like the great Kachhalia and his loving son Ali. I pray to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bless you with their noble heart.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Hakimji has reminded you of that memorable day (11th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October, 1920) , when Hindus and Muslims had sun their differences </w:t>
      </w:r>
      <w:r>
        <w:rPr>
          <w:rFonts w:ascii="Times" w:hAnsi="Times" w:eastAsia="Times"/>
          <w:b w:val="0"/>
          <w:i w:val="0"/>
          <w:color w:val="000000"/>
          <w:sz w:val="22"/>
        </w:rPr>
        <w:t>and they had united for ever, when students all over India were invited</w:t>
      </w:r>
    </w:p>
    <w:p>
      <w:pPr>
        <w:autoSpaceDN w:val="0"/>
        <w:autoSpaceDE w:val="0"/>
        <w:widowControl/>
        <w:spacing w:line="220" w:lineRule="exact" w:before="3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stage Hakim Ajmal Khan pointed out that Gandhiji was not audible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 of his low voice and hence Maulana Mohammed Ali be asked to repeat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sentence by sentence what Gandhiji spoke.  Mohammed Ali then related in brief what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had already said.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out of all Government-owned or aided institutions.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a great hand in this invitation, but I make bold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after seven years, I don’t feel the least sorry for that nor do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 committed a blunder in that. I believe that those who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thier studies at the Government institutions did a great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I am sure that when the history of that period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written the historian will no doubt have to write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boycotted Government institutions did great good to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country.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find here some of the traces of those proud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very happy that you are trying your utmost to keep the flag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flying. Your number is small, but the world never overflowed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true men. I sak you not to worry yourselves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smallness of the number, but to remember that however few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freedom of the country depends on you. Freedom has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to do with your learning the letters or even with mere mechanical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plying of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have not the things essential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India, I do not know who else has them. Those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God and freedom from fear of any man or a combination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called an empire. If training in these two essentials cannot be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institutions, I do not know where else it can be had.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your professors, I know Hakimsaheb, and I am sure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>two essentials are being very carefully taught.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mind the unsatisfactory state of your finances. In fact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glad that we should be living from hand to mouth, so that we may </w:t>
      </w:r>
      <w:r>
        <w:rPr>
          <w:rFonts w:ascii="Times" w:hAnsi="Times" w:eastAsia="Times"/>
          <w:b w:val="0"/>
          <w:i w:val="0"/>
          <w:color w:val="000000"/>
          <w:sz w:val="22"/>
        </w:rPr>
        <w:t>all the better cherish our Maker and fear Him.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laid great stress on the fact that if the University was doing good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work, they must be confident that God will supply them with funds.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Hakimji was quite right when he said that it was difficult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to Delhi. But to come to you was a solace and a comfort.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please you that I came here, but to please myself. I came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 end in view, and that is to tell you that in spite of the storm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and poison raging outside your Millia, in spite of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at the Hindu’s throat and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boys here will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heads cool, will not deny your Maker, will give no room in your </w:t>
      </w:r>
      <w:r>
        <w:rPr>
          <w:rFonts w:ascii="Times" w:hAnsi="Times" w:eastAsia="Times"/>
          <w:b w:val="0"/>
          <w:i w:val="0"/>
          <w:color w:val="000000"/>
          <w:sz w:val="22"/>
        </w:rPr>
        <w:t>hearts to hatred, nor even in your mind gloat over the country and its</w:t>
      </w:r>
    </w:p>
    <w:p>
      <w:pPr>
        <w:autoSpaceDN w:val="0"/>
        <w:autoSpaceDE w:val="0"/>
        <w:widowControl/>
        <w:spacing w:line="218" w:lineRule="exact" w:before="47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paragraphs are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going to wreck and ruin. That’s the only hope that has </w:t>
      </w:r>
      <w:r>
        <w:rPr>
          <w:rFonts w:ascii="Times" w:hAnsi="Times" w:eastAsia="Times"/>
          <w:b w:val="0"/>
          <w:i w:val="0"/>
          <w:color w:val="000000"/>
          <w:sz w:val="22"/>
        </w:rPr>
        <w:t>drawn me to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noticed that I have said nothing about khadi or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is because even khadi and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nothing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essentials I have talked to you about. You may ply your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but if you do not do the things I have told you, your khadi and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of no account. But you will, I am sure, not forget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Hakimsaheb has told you about the necessity of wearing khaddar.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bear in mind that it is by means of khadi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 50,000 spinners today besides hundreds of weavers,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washermen, carpenters, etc. Do not forget that many of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Mussalmans. Without the charkha the Mussalman women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would have been starving. There is no other way of identifying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yourselves the Hindu and Muslim poor than that of wearing </w:t>
      </w:r>
      <w:r>
        <w:rPr>
          <w:rFonts w:ascii="Times" w:hAnsi="Times" w:eastAsia="Times"/>
          <w:b w:val="0"/>
          <w:i w:val="0"/>
          <w:color w:val="000000"/>
          <w:sz w:val="22"/>
        </w:rPr>
        <w:t>khadi.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Mahatmaji spoke very feelingly on the urgent need of building moral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character. He said :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meet thousands of students in my tour in the country.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entangled in ugly and dirty habits, which need no mention,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all know. I pray God that He may save you from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 doings. When a man makes his hands, eyes and mind dirty,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a man, but he becomes an animal.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always abstain from doing any evil with hands,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eyes. If we want to be truly brave men then we must regard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as our mothers, sisters or daughters, according to their 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cast a bad eye on any lady. We must be prepared to die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of women. I know people forget this duty nowadays. I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pray God to save you from this evil.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all keep yourselves pure and clean, and learn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promises even at the cost of life, and have the memory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>examples I have cited to you ever green in your hearts.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Concluding, Mahatmaji thanked the students for the purse and prayed that their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University may live long and become India’s freedom centre.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10-11-1927 and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, 4-11-1927</w:t>
      </w:r>
    </w:p>
    <w:p>
      <w:pPr>
        <w:autoSpaceDN w:val="0"/>
        <w:autoSpaceDE w:val="0"/>
        <w:widowControl/>
        <w:spacing w:line="218" w:lineRule="exact" w:before="702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paragraphs are from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0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NEED FOR SELF-CONVERSION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 gave us his message in four simple words.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even now people who question the proposition that swaraj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birthright even as there are some who question the existence of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 movement, therefore, is a movement to make us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our birthright. In the midst of the many reminders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have of the existence of this need of self-conversion,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debate in the Madras Legislative Council on the Neill statue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came as an additional and emphatic reminder of that need.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innocent resolution asking for the removal of the offending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statue was lost by an overwhelming majority. Almost all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members, except the stalwarts, voted against the resolution.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motion showed the sharp difference between the Swarajist mentality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 other. This vote and the debate are a fresh demonstration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swaraj is delayed not so much by the obstinacy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‘rulers’ as by our own refusal to recognize and work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status. This agitation for the removal of the Neill statue is,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a step towards our goal. National self-respect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the removal not only of the Neill statue but of every emblem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slavery, as I regard this statue to be. The agitation gains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reason of the fact that it has no material gain as its objective.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will be within easy reach when millions of Indians unite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sacrificing themselves for the vindication of mere self-respect.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an Englishman feel personally insulted by and would die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resent an insult offered to the Union Jack?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 to be despised or curbed. The method he adopts to 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wrong is no doubt often barbarous, but if he ceased to cherish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 itself, he would lose national solidarity and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sacrificing himself for the nation to which he belongs. Even so,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conscious of our birthright, it should be a matter for pride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that there are young men who resent the presence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a statue that is an insult to the nation. Many Indian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took part in the debate betrayed no such consciousness or pride.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the young men who were fighting the nations’s battle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men whose conduct was worthy only of condemnation.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nothing wrong in the statue standing in a prominent public place </w:t>
      </w:r>
      <w:r>
        <w:rPr>
          <w:rFonts w:ascii="Times" w:hAnsi="Times" w:eastAsia="Times"/>
          <w:b w:val="0"/>
          <w:i w:val="0"/>
          <w:color w:val="000000"/>
          <w:sz w:val="22"/>
        </w:rPr>
        <w:t>where there should be statues only of national heroes whose lives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inspire and ennoble the nation.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be too clearly pointed out that this satyagraha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aimed at General Neill as man. It would be just as appropriate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if instead of General Neill it was General Virsingh whose </w:t>
      </w:r>
      <w:r>
        <w:rPr>
          <w:rFonts w:ascii="Times" w:hAnsi="Times" w:eastAsia="Times"/>
          <w:b w:val="0"/>
          <w:i w:val="0"/>
          <w:color w:val="000000"/>
          <w:sz w:val="22"/>
        </w:rPr>
        <w:t>statue was erected in order to perpetuate a reign of ‘frightfulness’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in the debate a defence of the statue offered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Europeans. It was cautiously, temperately and plausibly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worded. Nevertheless it betrayed the European mentality.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General Neill stood was necessary for saving the Empire.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cover the misdeeds of General Neill, it became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defender to vote down Mr. Thompson, the author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Other </w:t>
      </w:r>
      <w:r>
        <w:rPr>
          <w:rFonts w:ascii="Times" w:hAnsi="Times" w:eastAsia="Times"/>
          <w:b w:val="0"/>
          <w:i/>
          <w:color w:val="000000"/>
          <w:sz w:val="22"/>
        </w:rPr>
        <w:t>Side of the Medal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a neurotic, and to unearth a fulsome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to General Neill’s regiment by 110 Hindus of Madras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after the Mutiny. I have no means of ascertaining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in which the address was presented, but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me to be at all strange that such an address was presented.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is possible to quote such instances from contemporary events.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General Dyer presented with a similar address in Amritsar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itself? And it would be strange if even now Sir Michael O’Dwyer,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to India, did not find 110 Indians to present an address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if it was found necessary in the interest of good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the most unpopular Viceroys received addresses and </w:t>
      </w:r>
      <w:r>
        <w:rPr>
          <w:rFonts w:ascii="Times" w:hAnsi="Times" w:eastAsia="Times"/>
          <w:b w:val="0"/>
          <w:i w:val="0"/>
          <w:color w:val="000000"/>
          <w:sz w:val="22"/>
        </w:rPr>
        <w:t>trophies in our own times?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great pity to find Englishmen applaud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sentiments in us which they would be ashamed to see expressed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Englishmen. I remember the wife of a Governor leading loud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applause at a conference at which in speaking to a resolution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loyalty a learned Indian permitted himself to say that he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Britisher to be his teacher and that he owed all he was to Britain.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Madras performance was somewhat after that style and it grieved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not the adverse vote of the Madras Council discourage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 men who are fighting the battle against symbols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terrorism. They must not be angry against either Englishmen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are now opposing the agitation. They must have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their cause, and they will convert the very men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opposing them. The agitation, of which they have laid the </w:t>
      </w:r>
      <w:r>
        <w:rPr>
          <w:rFonts w:ascii="Times" w:hAnsi="Times" w:eastAsia="Times"/>
          <w:b w:val="0"/>
          <w:i w:val="0"/>
          <w:color w:val="000000"/>
          <w:sz w:val="22"/>
        </w:rPr>
        <w:t>foundation, is bound to succeed, if they will keep it strictly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 and within the prescribed limits.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3-11-1927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TELEGRAM TO MITHUBEHN PETIT</w:t>
      </w:r>
    </w:p>
    <w:p>
      <w:pPr>
        <w:autoSpaceDN w:val="0"/>
        <w:autoSpaceDE w:val="0"/>
        <w:widowControl/>
        <w:spacing w:line="308" w:lineRule="exact" w:before="48" w:after="0"/>
        <w:ind w:left="10" w:right="0" w:firstLine="478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3, 1927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ITHUBEHN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98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LEAVING        AHMEDABAD        TONIGHT        FOR        BOMBAY.        FIFTH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EVENING        LEAVE    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[</w:t>
      </w:r>
      <w:r>
        <w:rPr>
          <w:rFonts w:ascii="Times" w:hAnsi="Times" w:eastAsia="Times"/>
          <w:b w:val="0"/>
          <w:i w:val="0"/>
          <w:color w:val="000000"/>
          <w:sz w:val="16"/>
        </w:rPr>
        <w:t>FOR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COLOMBO.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12838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TELEGRAM TO SOMASUNDARAM</w:t>
      </w:r>
    </w:p>
    <w:p>
      <w:pPr>
        <w:autoSpaceDN w:val="0"/>
        <w:autoSpaceDE w:val="0"/>
        <w:widowControl/>
        <w:spacing w:line="304" w:lineRule="exact" w:before="172" w:after="0"/>
        <w:ind w:left="10" w:right="0" w:firstLine="478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5, 1927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OMASUNDARAM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ROCTOR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89, 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OLOMBO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SAILING        EARLY        MORNING        TOMORROW        BRITISH        INDIA 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CARGO        STEAMER.        REACHING        ABOUT        TENTH.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microfilm: S.N. 12838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TELEGRAM TO JALRUST, BOMBAY</w:t>
      </w:r>
    </w:p>
    <w:p>
      <w:pPr>
        <w:autoSpaceDN w:val="0"/>
        <w:tabs>
          <w:tab w:pos="750" w:val="left"/>
          <w:tab w:pos="4790" w:val="left"/>
        </w:tabs>
        <w:autoSpaceDE w:val="0"/>
        <w:widowControl/>
        <w:spacing w:line="316" w:lineRule="exact" w:before="10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5, 1927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ALRUST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LEAVING      TONIGHT      GUJARAT      MAIL.     MEET     GRANT     ROAD 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STATION.       GOING       DIRECT       FROM       STATION.      TAKING      BOAT 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FOR        COLOMBO.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12838</w:t>
      </w:r>
    </w:p>
    <w:p>
      <w:pPr>
        <w:autoSpaceDN w:val="0"/>
        <w:autoSpaceDE w:val="0"/>
        <w:widowControl/>
        <w:spacing w:line="240" w:lineRule="exact" w:before="1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the firm of Jalbhai and Rustamji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TELEGRAM TO C. RAJAGOPALACHARI</w:t>
      </w:r>
    </w:p>
    <w:p>
      <w:pPr>
        <w:autoSpaceDN w:val="0"/>
        <w:autoSpaceDE w:val="0"/>
        <w:widowControl/>
        <w:spacing w:line="270" w:lineRule="exact" w:before="24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1927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 R</w:t>
      </w:r>
      <w:r>
        <w:rPr>
          <w:rFonts w:ascii="Times" w:hAnsi="Times" w:eastAsia="Times"/>
          <w:b w:val="0"/>
          <w:i w:val="0"/>
          <w:color w:val="000000"/>
          <w:sz w:val="18"/>
        </w:rPr>
        <w:t>AJAGOPALACHARI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IRUCHENGODU</w:t>
      </w:r>
    </w:p>
    <w:p>
      <w:pPr>
        <w:autoSpaceDN w:val="0"/>
        <w:autoSpaceDE w:val="0"/>
        <w:widowControl/>
        <w:spacing w:line="212" w:lineRule="exact" w:before="1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SAILING         TOMORROW        EARLY        MORNING.        REACHING 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COLOMBO        ABOUT        TENTH.        WIRE        COLOMBO.        BRING 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LAKSHMI.</w:t>
      </w:r>
    </w:p>
    <w:p>
      <w:pPr>
        <w:autoSpaceDN w:val="0"/>
        <w:autoSpaceDE w:val="0"/>
        <w:widowControl/>
        <w:spacing w:line="266" w:lineRule="exact" w:before="146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12838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G. D. BIRLA</w:t>
      </w:r>
    </w:p>
    <w:p>
      <w:pPr>
        <w:autoSpaceDN w:val="0"/>
        <w:autoSpaceDE w:val="0"/>
        <w:widowControl/>
        <w:spacing w:line="266" w:lineRule="exact" w:before="26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6,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GHANSHYAMDASJI,</w:t>
      </w:r>
    </w:p>
    <w:p>
      <w:pPr>
        <w:autoSpaceDN w:val="0"/>
        <w:tabs>
          <w:tab w:pos="550" w:val="left"/>
          <w:tab w:pos="4210" w:val="left"/>
        </w:tabs>
        <w:autoSpaceDE w:val="0"/>
        <w:widowControl/>
        <w:spacing w:line="28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by sheer chance I got your letter, because the ship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was to sail [to Colombo] was delayed.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as well.</w:t>
      </w:r>
    </w:p>
    <w:p>
      <w:pPr>
        <w:autoSpaceDN w:val="0"/>
        <w:autoSpaceDE w:val="0"/>
        <w:widowControl/>
        <w:spacing w:line="28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the expression “Marwari interest” should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 you. And if it did, you should have told one like me then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there. I had used the expression only jokingly. I often use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‘Kathiawari’ in its derogatory sense. ‘Kathiawari’ suggests a crook.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at all mean that I am a crook. Being attached to you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use even jestingly the word ‘Marwari’ in its derogatory sense,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so wish. But I feel that you should not be afraid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expressions. The idiom “when Greek meets Greek” is well known. </w:t>
      </w:r>
      <w:r>
        <w:rPr>
          <w:rFonts w:ascii="Times" w:hAnsi="Times" w:eastAsia="Times"/>
          <w:b w:val="0"/>
          <w:i w:val="0"/>
          <w:color w:val="000000"/>
          <w:sz w:val="22"/>
        </w:rPr>
        <w:t>But this does not mean that every Greek is treacherous.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information I may tell you that in Gujarat too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many who exact exorbitant interest. Marwaris may be good or bad,</w:t>
      </w:r>
    </w:p>
    <w:p>
      <w:pPr>
        <w:autoSpaceDN w:val="0"/>
        <w:autoSpaceDE w:val="0"/>
        <w:widowControl/>
        <w:spacing w:line="220" w:lineRule="exact" w:before="32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ship to Ceylon being delayed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succeeding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716" w:right="137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body must get well like your heart; and you should be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>to sacrifice the Marwari community for the sake of India.</w:t>
      </w:r>
    </w:p>
    <w:p>
      <w:pPr>
        <w:autoSpaceDN w:val="0"/>
        <w:autoSpaceDE w:val="0"/>
        <w:widowControl/>
        <w:spacing w:line="220" w:lineRule="exact" w:before="86" w:after="300"/>
        <w:ind w:left="0" w:right="3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11-21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Colombo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22-25</w:t>
      </w:r>
      <w:r>
        <w:rPr>
          <w:rFonts w:ascii="Times" w:hAnsi="Times" w:eastAsia="Times"/>
          <w:b w:val="0"/>
          <w:i w:val="0"/>
          <w:color w:val="000000"/>
          <w:sz w:val="22"/>
        </w:rPr>
        <w:t>Touring</w:t>
      </w:r>
    </w:p>
    <w:p>
      <w:pPr>
        <w:sectPr>
          <w:type w:val="continuous"/>
          <w:pgSz w:w="9360" w:h="12960"/>
          <w:pgMar w:top="504" w:right="1398" w:bottom="478" w:left="1440" w:header="720" w:footer="720" w:gutter="0"/>
          <w:cols w:num="2" w:equalWidth="0">
            <w:col w:w="3486" w:space="0"/>
            <w:col w:w="303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sectPr>
          <w:type w:val="nextColumn"/>
          <w:pgSz w:w="9360" w:h="12960"/>
          <w:pgMar w:top="504" w:right="1398" w:bottom="478" w:left="1440" w:header="720" w:footer="720" w:gutter="0"/>
          <w:cols w:num="2" w:equalWidth="0">
            <w:col w:w="3486" w:space="0"/>
            <w:col w:w="303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6150. Courtesy: G. D. Birla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MIRABEHN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  <w:tab w:pos="1230" w:val="left"/>
          <w:tab w:pos="2350" w:val="left"/>
          <w:tab w:pos="3010" w:val="left"/>
          <w:tab w:pos="4090" w:val="left"/>
          <w:tab w:pos="4630" w:val="left"/>
          <w:tab w:pos="57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Shantikumar coolly told me the steamer was not going today but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 It was none of his fault. He came to know the post-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ponement too late to let me know. It was open to me to take the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But I did not mind a day’s delay. It will touch Tuticorin which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reach on 9th or 10th.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quite composed and that you have cleared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with Krishnadas. I was not satisfied with my talks with Bhansali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His looks and his manners are changed. He was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sweet but there was a weirdness and an unnaturalness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 me. I want you to cultivate him and help him gently out of his </w:t>
      </w:r>
      <w:r>
        <w:rPr>
          <w:rFonts w:ascii="Times" w:hAnsi="Times" w:eastAsia="Times"/>
          <w:b w:val="0"/>
          <w:i w:val="0"/>
          <w:color w:val="000000"/>
          <w:sz w:val="22"/>
        </w:rPr>
        <w:t>moods. But of course he needs most delicate handling.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not write tomorrow (Monday) as there will be no halting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to post. I have taken special silence today to cope with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Love,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5291. Courtesy: Mirabhen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LETTER TO MANILAL AND SUSHILA GANDHI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letters from you regularly, but they are letters which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as a matter of social duty or to keep your promise.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which I used to write to my elders were not of this kind; I gave </w:t>
      </w:r>
      <w:r>
        <w:rPr>
          <w:rFonts w:ascii="Times" w:hAnsi="Times" w:eastAsia="Times"/>
          <w:b w:val="0"/>
          <w:i w:val="0"/>
          <w:color w:val="000000"/>
          <w:sz w:val="22"/>
        </w:rPr>
        <w:t>in them a detailed description of my life. Today Mira, aged thirty-two,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letters to me as long as ten to twenty sheets, though she writes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as twice or thrice a week. She writes to her mother once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and in those letters, too, she pours out her whole heart.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two at any rate should get time. If you wish you can write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things, such as how your press is working, what difficulties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face, whether your expenses have increased or decreased,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the circulation of the paper is, and so on. You can also, likewise,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information about the social and political conditions there. I may </w:t>
      </w:r>
      <w:r>
        <w:rPr>
          <w:rFonts w:ascii="Times" w:hAnsi="Times" w:eastAsia="Times"/>
          <w:b w:val="0"/>
          <w:i w:val="0"/>
          <w:color w:val="000000"/>
          <w:sz w:val="22"/>
        </w:rPr>
        <w:t>even be able to use your reports sometimes.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it that Sushila does not get strong? Does she digest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she eats? What is her diet? How much milk does she take?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obtain fresh milk, and cow’s milk? What work does Sushila now </w:t>
      </w:r>
      <w:r>
        <w:rPr>
          <w:rFonts w:ascii="Times" w:hAnsi="Times" w:eastAsia="Times"/>
          <w:b w:val="0"/>
          <w:i w:val="0"/>
          <w:color w:val="000000"/>
          <w:sz w:val="22"/>
        </w:rPr>
        <w:t>do in the press?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missed the mail this time, were it not that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me. For I was to sail for Colombo today. I would not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catch the mail for South Africa from there. Today is Sunday.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mail leaves on Wednesday. Sorabji and his bride came to see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and had my blessings. The marriage will take place on the 18th.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I can write about Harilal, but I don’t wish to spend time </w:t>
      </w:r>
      <w:r>
        <w:rPr>
          <w:rFonts w:ascii="Times" w:hAnsi="Times" w:eastAsia="Times"/>
          <w:b w:val="0"/>
          <w:i w:val="0"/>
          <w:color w:val="000000"/>
          <w:sz w:val="22"/>
        </w:rPr>
        <w:t>on the subject today.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4727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MESSAGE TO PEOPLE OF CEYLON</w:t>
      </w:r>
    </w:p>
    <w:p>
      <w:pPr>
        <w:autoSpaceDN w:val="0"/>
        <w:autoSpaceDE w:val="0"/>
        <w:widowControl/>
        <w:spacing w:line="294" w:lineRule="exact" w:before="6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7, 1927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going to Ceylon as a self-chosen representative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therefore in the high hope of filling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begging-bowl, I have long looked forward to visiting the historic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island. I nearly went there in 1901 but God had willed otherwise.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labourer and would love to make the acquaintance of Ceylon </w:t>
      </w:r>
      <w:r>
        <w:rPr>
          <w:rFonts w:ascii="Times" w:hAnsi="Times" w:eastAsia="Times"/>
          <w:b w:val="0"/>
          <w:i w:val="0"/>
          <w:color w:val="000000"/>
          <w:sz w:val="22"/>
        </w:rPr>
        <w:t>labourers to whom Ceylon owes its present condition.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Ceylon Observer</w:t>
      </w:r>
      <w:r>
        <w:rPr>
          <w:rFonts w:ascii="Times" w:hAnsi="Times" w:eastAsia="Times"/>
          <w:b w:val="0"/>
          <w:i w:val="0"/>
          <w:color w:val="000000"/>
          <w:sz w:val="22"/>
        </w:rPr>
        <w:t>, 7-11-1927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229. TELEGRAM TO N. R. MALKANI</w:t>
      </w:r>
    </w:p>
    <w:p>
      <w:pPr>
        <w:autoSpaceDN w:val="0"/>
        <w:autoSpaceDE w:val="0"/>
        <w:widowControl/>
        <w:spacing w:line="266" w:lineRule="exact" w:before="126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1927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ROFESSOR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ALKANI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OLLEGE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12" w:lineRule="exact" w:before="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        THADANI          DISENGAGES        YOU       MAY     DEVOTE    ENTIRELY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RELIEF.</w:t>
      </w:r>
    </w:p>
    <w:p>
      <w:pPr>
        <w:autoSpaceDN w:val="0"/>
        <w:autoSpaceDE w:val="0"/>
        <w:widowControl/>
        <w:spacing w:line="266" w:lineRule="exact" w:before="46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880</w:t>
      </w:r>
    </w:p>
    <w:p>
      <w:pPr>
        <w:autoSpaceDN w:val="0"/>
        <w:autoSpaceDE w:val="0"/>
        <w:widowControl/>
        <w:spacing w:line="292" w:lineRule="exact" w:before="302" w:after="0"/>
        <w:ind w:left="0" w:right="181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230. LETTER TO MIRABEHN</w:t>
      </w:r>
    </w:p>
    <w:p>
      <w:pPr>
        <w:autoSpaceDN w:val="0"/>
        <w:autoSpaceDE w:val="0"/>
        <w:widowControl/>
        <w:spacing w:line="270" w:lineRule="exact" w:before="2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1927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nothing to say, I do not want to break the habit </w:t>
      </w:r>
      <w:r>
        <w:rPr>
          <w:rFonts w:ascii="Times" w:hAnsi="Times" w:eastAsia="Times"/>
          <w:b w:val="0"/>
          <w:i w:val="0"/>
          <w:color w:val="000000"/>
          <w:sz w:val="22"/>
        </w:rPr>
        <w:t>of writing to you on Mondays.</w:t>
      </w:r>
    </w:p>
    <w:p>
      <w:pPr>
        <w:autoSpaceDN w:val="0"/>
        <w:autoSpaceDE w:val="0"/>
        <w:widowControl/>
        <w:spacing w:line="260" w:lineRule="exact" w:before="34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you are making notes from the dairy books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reading. Now that you are in that line, I would like you to become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expert. You will have to have a mastery over figures too, if you can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manage it. Only you must not make yourself sick over this or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else. You will simply do what is fairly within you reach.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cultivate Chhotelal. He must get out of his awkwardness </w:t>
      </w:r>
      <w:r>
        <w:rPr>
          <w:rFonts w:ascii="Times" w:hAnsi="Times" w:eastAsia="Times"/>
          <w:b w:val="0"/>
          <w:i w:val="0"/>
          <w:color w:val="000000"/>
          <w:sz w:val="22"/>
        </w:rPr>
        <w:t>and moroseness. It is time he blossomed out.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out, too, the cause of Parnerkar’s repeated illnesses. He </w:t>
      </w:r>
      <w:r>
        <w:rPr>
          <w:rFonts w:ascii="Times" w:hAnsi="Times" w:eastAsia="Times"/>
          <w:b w:val="0"/>
          <w:i w:val="0"/>
          <w:color w:val="000000"/>
          <w:sz w:val="22"/>
        </w:rPr>
        <w:t>must be will if he is to do much work.</w:t>
      </w:r>
    </w:p>
    <w:p>
      <w:pPr>
        <w:autoSpaceDN w:val="0"/>
        <w:autoSpaceDE w:val="0"/>
        <w:widowControl/>
        <w:spacing w:line="294" w:lineRule="exact" w:before="0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3"/>
        <w:gridCol w:w="2193"/>
        <w:gridCol w:w="2193"/>
      </w:tblGrid>
      <w:tr>
        <w:trPr>
          <w:trHeight w:hRule="exact" w:val="79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voyage is very pleasant indeed.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5292. Courtesy: Mirabehn</w:t>
      </w:r>
    </w:p>
    <w:p>
      <w:pPr>
        <w:autoSpaceDN w:val="0"/>
        <w:autoSpaceDE w:val="0"/>
        <w:widowControl/>
        <w:spacing w:line="292" w:lineRule="exact" w:before="302" w:after="0"/>
        <w:ind w:left="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231. LETTER TO BENARASIDAS CHATURVEDI</w:t>
      </w:r>
    </w:p>
    <w:p>
      <w:pPr>
        <w:autoSpaceDN w:val="0"/>
        <w:autoSpaceDE w:val="0"/>
        <w:widowControl/>
        <w:spacing w:line="270" w:lineRule="exact" w:before="2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BENARASIDASJI,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two letters but could not reply earlier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>was touring.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very glad that you have taken up some steady work.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36" w:right="134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the Ashram to dispatch the biography of </w:t>
      </w:r>
      <w:r>
        <w:rPr>
          <w:rFonts w:ascii="Times" w:hAnsi="Times" w:eastAsia="Times"/>
          <w:b w:val="0"/>
          <w:i w:val="0"/>
          <w:color w:val="000000"/>
          <w:sz w:val="22"/>
        </w:rPr>
        <w:t>Garrison available there. You will return it after use.</w:t>
      </w:r>
    </w:p>
    <w:p>
      <w:pPr>
        <w:autoSpaceDN w:val="0"/>
        <w:autoSpaceDE w:val="0"/>
        <w:widowControl/>
        <w:spacing w:line="220" w:lineRule="exact" w:before="86" w:after="22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74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was good that you gave up the trip to Africa.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ENARASIDAS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HATURVEDI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91, 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IRCULAR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TULSI MAHER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Kartik Shukla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7,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TULSI MAHER,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able to read your New Year letter only now.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aboard the steamship bound for Ceylon. Kakasaheb too is with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happy to watch the good progress of your work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delight. Ceylon will take about two weeks. After that Utkal,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and the Ashram in January. I stayed in the Ashram for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There is a lot of malaria there. Devdas was operated upon for </w:t>
      </w:r>
      <w:r>
        <w:rPr>
          <w:rFonts w:ascii="Times" w:hAnsi="Times" w:eastAsia="Times"/>
          <w:b w:val="0"/>
          <w:i w:val="0"/>
          <w:color w:val="000000"/>
          <w:sz w:val="22"/>
        </w:rPr>
        <w:t>piles. He is well now.</w:t>
      </w:r>
    </w:p>
    <w:p>
      <w:pPr>
        <w:autoSpaceDN w:val="0"/>
        <w:autoSpaceDE w:val="0"/>
        <w:widowControl/>
        <w:spacing w:line="220" w:lineRule="exact" w:before="8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094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ULSI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HARKHA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RACHARAK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EPAL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6532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GANGABEHN VAIDYA</w:t>
      </w:r>
    </w:p>
    <w:p>
      <w:pPr>
        <w:autoSpaceDN w:val="0"/>
        <w:autoSpaceDE w:val="0"/>
        <w:widowControl/>
        <w:spacing w:line="294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7,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 (SENIOR),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Ramibehn accidentally met me in the train. She travelled with </w:t>
      </w:r>
      <w:r>
        <w:rPr>
          <w:rFonts w:ascii="Times" w:hAnsi="Times" w:eastAsia="Times"/>
          <w:b w:val="0"/>
          <w:i w:val="0"/>
          <w:color w:val="000000"/>
          <w:sz w:val="22"/>
        </w:rPr>
        <w:t>me from Mehmedabad to Nadiad. She talked about you all the time.</w:t>
      </w:r>
    </w:p>
    <w:p>
      <w:pPr>
        <w:autoSpaceDN w:val="0"/>
        <w:autoSpaceDE w:val="0"/>
        <w:widowControl/>
        <w:spacing w:line="220" w:lineRule="exact" w:before="488" w:after="0"/>
        <w:ind w:left="432" w:right="201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voyage to Ceylon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Bapuna Patro—6 : G. S. Gangabehnne</w:t>
      </w:r>
      <w:r>
        <w:rPr>
          <w:rFonts w:ascii="Times" w:hAnsi="Times" w:eastAsia="Times"/>
          <w:b w:val="0"/>
          <w:i w:val="0"/>
          <w:color w:val="000000"/>
          <w:sz w:val="18"/>
        </w:rPr>
        <w:t>, p. 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feels unhappy because you do not look after the children.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that, if the children were entrusted to you on your conditions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 one interfered with you afterwards, you would certainly agree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charge of them. She had nothing to say to this. I am sure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her from time to time. Her ideals are good. At present, she </w:t>
      </w:r>
      <w:r>
        <w:rPr>
          <w:rFonts w:ascii="Times" w:hAnsi="Times" w:eastAsia="Times"/>
          <w:b w:val="0"/>
          <w:i w:val="0"/>
          <w:color w:val="000000"/>
          <w:sz w:val="22"/>
        </w:rPr>
        <w:t>devotes all her time to acquiring knowledge of the letters.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you do not flee from the responsibility which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you. It is now that the knowledge and experience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are being tested. With patience, good temper and generosity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you will be able to overcome all difficulties. Just as the sea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accepts the water of all rivers within itself, purifies it and gives it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so you too, if you make yourself as the sea,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all people. As the sea makes no distinction good rivers and bad,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purifies all, so one person, whose heart is purified and enlarged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non-violence and truth, can contain everything in that heart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overflow or lose its serenity. Remember that you aim at being </w:t>
      </w:r>
      <w:r>
        <w:rPr>
          <w:rFonts w:ascii="Times" w:hAnsi="Times" w:eastAsia="Times"/>
          <w:b w:val="0"/>
          <w:i w:val="0"/>
          <w:color w:val="000000"/>
          <w:sz w:val="22"/>
        </w:rPr>
        <w:t>such person.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8706. Courtesy: Gangabehn Vaidya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ASHRAM WOMEN</w:t>
      </w:r>
    </w:p>
    <w:p>
      <w:pPr>
        <w:autoSpaceDN w:val="0"/>
        <w:autoSpaceDE w:val="0"/>
        <w:widowControl/>
        <w:spacing w:line="27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November 7,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letter on board a steamer. It will be posted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days, but since I always write to you on Mondays, I am doing so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 spent two very busy days in the Ashram. I felt tired, </w:t>
      </w:r>
      <w:r>
        <w:rPr>
          <w:rFonts w:ascii="Times" w:hAnsi="Times" w:eastAsia="Times"/>
          <w:b w:val="0"/>
          <w:i w:val="0"/>
          <w:color w:val="000000"/>
          <w:sz w:val="22"/>
        </w:rPr>
        <w:t>but I did not like to leave the Ashram.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observed that your responsibilities are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by day. None of you should lose heart. Remain absorbed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duties, and try to get peace even where there is none. Our joy must 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devotion to duty, and not in the success of our efforts or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circumstances are favourable. Narasinh Mehta has said: “If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had the power to do everything, no one would be unhappy,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destroy his enemies and allow only friends to live.”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a lowly creature. He becomes great only when he surrenders </w:t>
      </w:r>
      <w:r>
        <w:rPr>
          <w:rFonts w:ascii="Times" w:hAnsi="Times" w:eastAsia="Times"/>
          <w:b w:val="0"/>
          <w:i w:val="0"/>
          <w:color w:val="000000"/>
          <w:sz w:val="22"/>
        </w:rPr>
        <w:t>his ego and becomes one with God. A drop, if separated from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ocean, serves no useful purpose; but staying in the ocean, it shares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on its bosom the heavy burden of this huge steamer.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way, if we learn to be one with the Ashram, and thereby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and with God, we may be said to be bearing the burden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world. But in such a state, the ‘I’ or ‘you’ ceases to be and only</w:t>
      </w:r>
      <w:r>
        <w:rPr>
          <w:rFonts w:ascii="Times" w:hAnsi="Times" w:eastAsia="Times"/>
          <w:b w:val="0"/>
          <w:i w:val="0"/>
          <w:color w:val="000000"/>
          <w:sz w:val="22"/>
        </w:rPr>
        <w:t>‘That’ remains.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the steamer is only a cargo steamer, it is very quiet.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3675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V. L. PHADKE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7,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MAMA,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only yesterday that I could read your article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Antyaja Ashram at Vartej. I am writing this letter on board a 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for Ceylon. Since the article is very old now, I am not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be printed in its present form. I shall see what should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when there is an opportunity for writing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How are things with you? Kaka is with me. My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>good enough.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11-21 Colombo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22-25 Jaffna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that Orissa, and then Madras—at the time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Session.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5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AMASAHEB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HADKE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NTYAJA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ODHRA</w:t>
      </w:r>
      <w:r>
        <w:rPr>
          <w:rFonts w:ascii="Times" w:hAnsi="Times" w:eastAsia="Times"/>
          <w:b w:val="0"/>
          <w:i w:val="0"/>
          <w:color w:val="000000"/>
          <w:sz w:val="20"/>
        </w:rPr>
        <w:t>, B.B. &amp; C.I. R</w:t>
      </w:r>
      <w:r>
        <w:rPr>
          <w:rFonts w:ascii="Times" w:hAnsi="Times" w:eastAsia="Times"/>
          <w:b w:val="0"/>
          <w:i w:val="0"/>
          <w:color w:val="000000"/>
          <w:sz w:val="18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3819</w:t>
      </w:r>
    </w:p>
    <w:p>
      <w:pPr>
        <w:autoSpaceDN w:val="0"/>
        <w:autoSpaceDE w:val="0"/>
        <w:widowControl/>
        <w:spacing w:line="240" w:lineRule="exact" w:before="1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G. N. KANITKAR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KANITKAR,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report you left with me. It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reading. I hope that you will realize all the expectations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in the report and that you will succeed in your attempt at </w:t>
      </w:r>
      <w:r>
        <w:rPr>
          <w:rFonts w:ascii="Times" w:hAnsi="Times" w:eastAsia="Times"/>
          <w:b w:val="0"/>
          <w:i w:val="0"/>
          <w:color w:val="000000"/>
          <w:sz w:val="22"/>
        </w:rPr>
        <w:t>turning out the best and the cheapest wheel.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961. Courtesy: Gajanan Kanitkar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PRABHASHANKAR PATTANI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Tuesday, Kartak Sud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8,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this letter aboard a boat. I had duly received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long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felt that I need not have been called to Delhi. I think that it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right to have called the others too. The Viceroy did not wish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 others’ views; he wished only to express his own. I am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surprised by this strange procedure. It merely reflects the condition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country.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remedy for the Hindu-Muslim problem is worse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disease. If even the ordinary law is applied in a straightforward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many of the quarrels which occur today would stop.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was discussed at some length. I don’t believe that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warring factions can be brought about by declaring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martial law. If it were not the policy of the Government to maintain its </w:t>
      </w:r>
      <w:r>
        <w:rPr>
          <w:rFonts w:ascii="Times" w:hAnsi="Times" w:eastAsia="Times"/>
          <w:b w:val="0"/>
          <w:i w:val="0"/>
          <w:color w:val="000000"/>
          <w:sz w:val="22"/>
        </w:rPr>
        <w:t>power by setting the two communities against each other, the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problem would hardly last a few months.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would fight it out and then come to an understanding. </w:t>
      </w:r>
      <w:r>
        <w:rPr>
          <w:rFonts w:ascii="Times" w:hAnsi="Times" w:eastAsia="Times"/>
          <w:b w:val="0"/>
          <w:i w:val="0"/>
          <w:color w:val="000000"/>
          <w:sz w:val="22"/>
        </w:rPr>
        <w:t>But that is a long story.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it would be good for you to go away somewhere to rest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order to improve your health—rest not from work but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worries.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this date Gandhiji was on board s. s. </w:t>
      </w:r>
      <w:r>
        <w:rPr>
          <w:rFonts w:ascii="Times" w:hAnsi="Times" w:eastAsia="Times"/>
          <w:b w:val="0"/>
          <w:i/>
          <w:color w:val="000000"/>
          <w:sz w:val="18"/>
        </w:rPr>
        <w:t>Colaba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bound for Ceylon.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spend 15 days in Ceylon. After that, that is, on the 26th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month, I shall leave for Orissa, from where I shall go to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Christmas and then return to the Ashram in January.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Parishad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likely to be held about the 15th or the 14th </w:t>
      </w:r>
      <w:r>
        <w:rPr>
          <w:rFonts w:ascii="Times" w:hAnsi="Times" w:eastAsia="Times"/>
          <w:b w:val="0"/>
          <w:i w:val="0"/>
          <w:color w:val="000000"/>
          <w:sz w:val="22"/>
        </w:rPr>
        <w:t>January.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3218. Courtesy: Mahesh Pattani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WAS IT A FAILURE?</w:t>
      </w:r>
    </w:p>
    <w:p>
      <w:pPr>
        <w:autoSpaceDN w:val="0"/>
        <w:autoSpaceDE w:val="0"/>
        <w:widowControl/>
        <w:spacing w:line="260" w:lineRule="exact" w:before="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 does one read in the papers that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perfect failure. Several courteous critics often apologetically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broach the question in conversations, and gently tell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would have made great progress if I had not led it astray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ill-conceived non-co-operation. I should not refer to this subject,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be said to have no bearing on the politics of the day,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belief that non-co-operation has come to us as an active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assume a universal form any moment, and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reassuring those who are bravely holding on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>criticism and scepticism. Let me, how-ever, admit the dangerous half-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that non-co-operation entirely failed the moment it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violent. Indeed, non-co-operation and violence are here contradictory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terms. It is a living belief that violence lived on itself and it required </w:t>
      </w:r>
      <w:r>
        <w:rPr>
          <w:rFonts w:ascii="Times" w:hAnsi="Times" w:eastAsia="Times"/>
          <w:b w:val="0"/>
          <w:i w:val="0"/>
          <w:color w:val="000000"/>
          <w:sz w:val="22"/>
        </w:rPr>
        <w:t>counter-violence for its daily maintenance that gave rise to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 non-co-operation. The fact, therefore, is that the moment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became violent it lost its vitality and nation-building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But in so far as it was and remained non-violent,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demonstrably complete success. The mass awakening that took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1920 all of a sudden was perhaps the greatest demonstration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efficacy of non-violence. The Government has lost prestige never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regained. Titles, law-courts, educational institutions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 the awe they did in 1920. Some of the best lawyers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have given up law for ever as a profession and are happy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accepted comparative poverty as their lot. The few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colleges that remain are giving a good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as witness the great organization that came into being in </w:t>
      </w:r>
      <w:r>
        <w:rPr>
          <w:rFonts w:ascii="Times" w:hAnsi="Times" w:eastAsia="Times"/>
          <w:b w:val="0"/>
          <w:i w:val="0"/>
          <w:color w:val="000000"/>
          <w:sz w:val="22"/>
        </w:rPr>
        <w:t>Gujarat when the floods turned into a waste what was once a rich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Kathiawar Political Conference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garden. But for the students and teachers of national institutions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non-co-operators the timely help that the afflicted peasantry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received and so much needed would never have been 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disposal. It is possible to multiply illustrations of this character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that wherever there is real national life, a bond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>classes and the masses in India, non-co-operation is the cause of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again the three constructive items of the programme.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a growing factor in national regeneration and is serving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1,500 villages through an army of nearly two thousand workers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tangible productive relief to over fifty thousand spinners 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ten thousand weavers, printers, dyers, dhobis and other artisans.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is a waning thing just struggling for existence.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 of 1920-21 showed its vast possibilities. The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deceit, falsehood and the like that mark the rupture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communities today are no doubt ugly signs, but they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crude self-consciousness. The process of churning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movement of non-co-operation was and is has brought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 to the surface. And if non-violent non-co-operation is a living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purifying force, it will presently bring to view the pure unity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invisibly forming itself under the very visible dirt that obtrudes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our gaze today. It is therefore clear to me as daylight that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whenever it comes to us, will have to be not a donation 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us from London, but a prize earned by hard and health-giving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with organized forces of evil.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10-11-1927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HARJIVAN KOTAK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OAT </w:t>
      </w:r>
      <w:r>
        <w:rPr>
          <w:rFonts w:ascii="Times" w:hAnsi="Times" w:eastAsia="Times"/>
          <w:b w:val="0"/>
          <w:i w:val="0"/>
          <w:color w:val="000000"/>
          <w:sz w:val="20"/>
        </w:rPr>
        <w:t>“K</w:t>
      </w:r>
      <w:r>
        <w:rPr>
          <w:rFonts w:ascii="Times" w:hAnsi="Times" w:eastAsia="Times"/>
          <w:b w:val="0"/>
          <w:i w:val="0"/>
          <w:color w:val="000000"/>
          <w:sz w:val="18"/>
        </w:rPr>
        <w:t>AVERIMBA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1927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feel worried and ashamed even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involuntary discharge only once. It is certain that such discharge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impure desires. I was told recently that a person who suffers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constipation may also get it. This is true, but constipation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impure desires. A man or woman who is free from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 will not eat even a grain too much of food. Such persons never </w:t>
      </w:r>
      <w:r>
        <w:rPr>
          <w:rFonts w:ascii="Times" w:hAnsi="Times" w:eastAsia="Times"/>
          <w:b w:val="0"/>
          <w:i w:val="0"/>
          <w:color w:val="000000"/>
          <w:sz w:val="22"/>
        </w:rPr>
        <w:t>suffer from constipation.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then, there are two kinds of worry, one necessary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uplifting and another unnecessary and tending to drag us down. </w:t>
      </w:r>
      <w:r>
        <w:rPr>
          <w:rFonts w:ascii="Times" w:hAnsi="Times" w:eastAsia="Times"/>
          <w:b w:val="0"/>
          <w:i w:val="0"/>
          <w:color w:val="000000"/>
          <w:sz w:val="22"/>
        </w:rPr>
        <w:t>Despite worry and shame, we would remain cheerful if our lapse was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intentional or if we did not take pleasure in it. Such worry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called vigilance. The second kind of worry is the remorse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feels afterwards though one had taken pleasure in the lapse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occurred. Such worry preys upon one’s mind and yet one sinks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deeper into the vice. A person who worries in this sense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involuntary discharges more and more frequently, whereas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exercises vigilance gets them less and less frequently.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understand now that a man who gets involuntary discharges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afford to remain unconcerned. He should sincerely strive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his impure desires. If he can remain free from them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waking hours, he should not be frightened by involuntary discharges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should take them as a warning that impure desires are secretly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him up from within, and he should ceaselessly struggle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from them. If, despite his efforts, he cannot stop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discharges, he may have patience but ought not to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I am myslef not completely free from involuntary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discharges. There was a period in my life when I remember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free from them for many years but after I came to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taking milk they became more frequent. There are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besides milk. The atmosphere here revived memories of early </w:t>
      </w:r>
      <w:r>
        <w:rPr>
          <w:rFonts w:ascii="Times" w:hAnsi="Times" w:eastAsia="Times"/>
          <w:b w:val="0"/>
          <w:i w:val="0"/>
          <w:color w:val="000000"/>
          <w:sz w:val="22"/>
        </w:rPr>
        <w:t>life. There will be a chapter on this in the Autobiography. Read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LETTER TO DAHYABHAI M. PATEL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Kartak Vad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10,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DAHYABHAI,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I am going to Ceylon by sea and, having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free time, am trying to overtake my correspondence.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an unexpected visit to the Ashram for two days. With ceaseless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effort, the ego is bound to melt away. Do come and see me when I </w:t>
      </w:r>
      <w:r>
        <w:rPr>
          <w:rFonts w:ascii="Times" w:hAnsi="Times" w:eastAsia="Times"/>
          <w:b w:val="0"/>
          <w:i w:val="0"/>
          <w:color w:val="000000"/>
          <w:sz w:val="22"/>
        </w:rPr>
        <w:t>return to the Ashram in January.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094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HAISHRI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AHYABHAI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ISTRICT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ONGRESS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OMMITTEE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HOLKA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B.B. &amp; C.I.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2699. Courtesy: Dahyabhai M. Patel</w:t>
      </w:r>
    </w:p>
    <w:p>
      <w:pPr>
        <w:autoSpaceDN w:val="0"/>
        <w:autoSpaceDE w:val="0"/>
        <w:widowControl/>
        <w:spacing w:line="240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is inferred from the reference to Gandhiji’s voyage to Ceylon.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C. F. ANDREWS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</w:p>
    <w:p>
      <w:pPr>
        <w:autoSpaceDN w:val="0"/>
        <w:autoSpaceDE w:val="0"/>
        <w:widowControl/>
        <w:spacing w:line="266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. ”C</w:t>
      </w:r>
      <w:r>
        <w:rPr>
          <w:rFonts w:ascii="Times" w:hAnsi="Times" w:eastAsia="Times"/>
          <w:b w:val="0"/>
          <w:i w:val="0"/>
          <w:color w:val="000000"/>
          <w:sz w:val="18"/>
        </w:rPr>
        <w:t>HINKOA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I have not written to you for ages. And it so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been having a glorious voyage from Bombay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Colombo. We reach there only tonight and I am dictating this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cargo boat. I see that there is nothing like a cargo boat for quiet 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doing work if it is a clean boat. From Bombay to Tuticorin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a very big, new, clean boat with ample room for moving about.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changed into another cargo boat at Tuticorin in order to gain a </w:t>
      </w:r>
      <w:r>
        <w:rPr>
          <w:rFonts w:ascii="Times" w:hAnsi="Times" w:eastAsia="Times"/>
          <w:b w:val="0"/>
          <w:i w:val="0"/>
          <w:color w:val="000000"/>
          <w:sz w:val="22"/>
        </w:rPr>
        <w:t>day. It is also comfortable but not so roomy.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have seen the Viceroy.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might not have gone at all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my wont I did not want to say a flat ‘no’. We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khaddar but he has promised to invite me again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specially. He had in front of him the essay you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He is a good man with no power.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Ramchandran at Delhi and talked to him about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for Jamshedpur. I was not able to see him for he was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Lahore. I am therefore unable to guide you. Ramchandran considers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be a good man. Did you see Tehalramani? What did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>of him?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programme having been interrupted owing to the Delhi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be in Orissa on the 20th instant as I had expected to be.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give about a fortnight to Ceylon. I shall, therefore, have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Ceylon for Orissa at the latest on the 26th or the 27th instant and </w:t>
      </w:r>
      <w:r>
        <w:rPr>
          <w:rFonts w:ascii="Times" w:hAnsi="Times" w:eastAsia="Times"/>
          <w:b w:val="0"/>
          <w:i w:val="0"/>
          <w:color w:val="000000"/>
          <w:sz w:val="22"/>
        </w:rPr>
        <w:t>reach there by the quickest route.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hand is now in perfect [working or]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der. Kaka,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reports of Gandhi-Irwin meeting,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“Gandhi-Irwin </w:t>
      </w:r>
      <w:r>
        <w:rPr>
          <w:rFonts w:ascii="Times" w:hAnsi="Times" w:eastAsia="Times"/>
          <w:b w:val="0"/>
          <w:i w:val="0"/>
          <w:color w:val="000000"/>
          <w:sz w:val="18"/>
        </w:rPr>
        <w:t>Interview”, November 9, 1927.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Viceroy wrote to his father describing his first meeting with Gandhiji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 have broken the ice and met Gandhi.  He really is an interesting personality.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struck me as singularly remote from practical politics.  It was rather like talking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someone who had stepped off another planet on to this for a short visit of a fortnight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whose whole mental outlook was quite other to that which was regulating most of </w:t>
      </w:r>
      <w:r>
        <w:rPr>
          <w:rFonts w:ascii="Times" w:hAnsi="Times" w:eastAsia="Times"/>
          <w:b w:val="0"/>
          <w:i w:val="0"/>
          <w:color w:val="000000"/>
          <w:sz w:val="18"/>
        </w:rPr>
        <w:t>the affairs on the planet to which he had descended” (</w:t>
      </w:r>
      <w:r>
        <w:rPr>
          <w:rFonts w:ascii="Times" w:hAnsi="Times" w:eastAsia="Times"/>
          <w:b w:val="0"/>
          <w:i/>
          <w:color w:val="000000"/>
          <w:sz w:val="18"/>
        </w:rPr>
        <w:t>Life of Lord Halifax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pp. 246-7).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damaged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21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and Jamnadas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with me besides Ba and Mahadev.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 and Subayya are waiting for me in Colombo.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you that Devdas had an operation for piles. He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discharged on the 8th.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2624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V. A. SUNDARAM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1927</w:t>
      </w:r>
    </w:p>
    <w:p>
      <w:pPr>
        <w:autoSpaceDN w:val="0"/>
        <w:tabs>
          <w:tab w:pos="550" w:val="left"/>
          <w:tab w:pos="3250" w:val="left"/>
          <w:tab w:pos="3750" w:val="left"/>
        </w:tabs>
        <w:autoSpaceDE w:val="0"/>
        <w:widowControl/>
        <w:spacing w:line="25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SUNDARAM,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voyage has given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time to overtake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correspondence. I was thankful to hear of Savitri’s safe delivery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presenting you with a daughter. May the baby prosper. I hope </w:t>
      </w:r>
      <w:r>
        <w:rPr>
          <w:rFonts w:ascii="Times" w:hAnsi="Times" w:eastAsia="Times"/>
          <w:b w:val="0"/>
          <w:i w:val="0"/>
          <w:color w:val="000000"/>
          <w:sz w:val="22"/>
        </w:rPr>
        <w:t>Mother is quite well.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3177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NARANDAS GANDHI</w:t>
      </w:r>
    </w:p>
    <w:p>
      <w:pPr>
        <w:autoSpaceDN w:val="0"/>
        <w:autoSpaceDE w:val="0"/>
        <w:widowControl/>
        <w:spacing w:line="266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HIP TO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OLOMBO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Novemebr 12, 1927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16-10-27 is lying with me. I am replying to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ship which is carrying me to Colombo. You are right in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about the General Secretary. But such rules can be adopted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an institution is running like an efficient machine. So long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reached that condition, we should be content with what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smoothly do; only then will the institution take root.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me further when I arrive there in January. We shall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settle the Kathiawar matter than.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suppose you know that Jamnadas is with me.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832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56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ATYAGRAHA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SHRAM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7713. Courtesy: Narandas Gandhi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Youngest son of Khushalchand Gandhi, Gandhiji’s cousin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AN ILL-MATCHED UNION OR CHILD-SLAUGHTER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facts that have come to my knowledge regarding the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matched union that has taken place or is about to take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Dhrangadhra State remind me of the essays on this subject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forty years ago. It is a matter of regret that such unions can take </w:t>
      </w:r>
      <w:r>
        <w:rPr>
          <w:rFonts w:ascii="Times" w:hAnsi="Times" w:eastAsia="Times"/>
          <w:b w:val="0"/>
          <w:i w:val="0"/>
          <w:color w:val="000000"/>
          <w:sz w:val="22"/>
        </w:rPr>
        <w:t>place even today.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culprit in this case is a Brahmin servant of Dhrangadhra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His name is Shri Keshavlal Damodar Bhatt. He is a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at Charadva. He is about fifty-five years old. He has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daughters. Four years ago he lost his wife and, now with the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remarrying, he has got himself engaged to a girl thirteen or </w:t>
      </w:r>
      <w:r>
        <w:rPr>
          <w:rFonts w:ascii="Times" w:hAnsi="Times" w:eastAsia="Times"/>
          <w:b w:val="0"/>
          <w:i w:val="0"/>
          <w:color w:val="000000"/>
          <w:sz w:val="22"/>
        </w:rPr>
        <w:t>fourteen years old.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eldest son-in-law of this Keshavlal has sent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that he had with the latter on this subject, in the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write something about it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have some salutary effect on the old man or make him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ashamed. As there is still time to wake up, let him do so and save </w:t>
      </w:r>
      <w:r>
        <w:rPr>
          <w:rFonts w:ascii="Times" w:hAnsi="Times" w:eastAsia="Times"/>
          <w:b w:val="0"/>
          <w:i w:val="0"/>
          <w:color w:val="000000"/>
          <w:sz w:val="22"/>
        </w:rPr>
        <w:t>himself from the great sin of child-slaughter.</w:t>
      </w:r>
    </w:p>
    <w:p>
      <w:pPr>
        <w:autoSpaceDN w:val="0"/>
        <w:autoSpaceDE w:val="0"/>
        <w:widowControl/>
        <w:spacing w:line="280" w:lineRule="exact" w:before="40" w:after="2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Bhartrihari has stated from his own experience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the gratification of their desires know neither fear nor shame.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lustful old father of three daughters has some fear or shame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instilled in him in some manner, that young girl who is fit to sit in his </w:t>
      </w:r>
      <w:r>
        <w:rPr>
          <w:rFonts w:ascii="Times" w:hAnsi="Times" w:eastAsia="Times"/>
          <w:b w:val="0"/>
          <w:i w:val="0"/>
          <w:color w:val="000000"/>
          <w:sz w:val="22"/>
        </w:rPr>
        <w:t>lap as his grand-daughter will surely be saved.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Bhattji wrote the following letter </w:t>
      </w:r>
      <w:r>
        <w:rPr>
          <w:rFonts w:ascii="Times" w:hAnsi="Times" w:eastAsia="Times"/>
          <w:b w:val="0"/>
          <w:i w:val="0"/>
          <w:color w:val="000000"/>
          <w:sz w:val="22"/>
        </w:rPr>
        <w:t>October :</w:t>
      </w:r>
    </w:p>
    <w:p>
      <w:pPr>
        <w:sectPr>
          <w:type w:val="continuous"/>
          <w:pgSz w:w="9360" w:h="12960"/>
          <w:pgMar w:top="516" w:right="1404" w:bottom="478" w:left="1440" w:header="720" w:footer="720" w:gutter="0"/>
          <w:cols w:num="2" w:equalWidth="0">
            <w:col w:w="3508" w:space="0"/>
            <w:col w:w="300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his son-in-law on the 6th of</w:t>
      </w:r>
    </w:p>
    <w:p>
      <w:pPr>
        <w:sectPr>
          <w:type w:val="nextColumn"/>
          <w:pgSz w:w="9360" w:h="12960"/>
          <w:pgMar w:top="516" w:right="1404" w:bottom="478" w:left="1440" w:header="720" w:footer="720" w:gutter="0"/>
          <w:cols w:num="2" w:equalWidth="0">
            <w:col w:w="3508" w:space="0"/>
            <w:col w:w="3008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 is Bhattji’s youngest daughter and this good man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remarriage at this advanced age only because he might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lonely when she gets married. However, almost every one of his letters </w:t>
      </w:r>
      <w:r>
        <w:rPr>
          <w:rFonts w:ascii="Times" w:hAnsi="Times" w:eastAsia="Times"/>
          <w:b w:val="0"/>
          <w:i w:val="0"/>
          <w:color w:val="000000"/>
          <w:sz w:val="22"/>
        </w:rPr>
        <w:t>gives proof of his lust.</w:t>
      </w:r>
    </w:p>
    <w:p>
      <w:pPr>
        <w:autoSpaceDN w:val="0"/>
        <w:tabs>
          <w:tab w:pos="550" w:val="left"/>
          <w:tab w:pos="537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elderly man, who, blinded by his lust, is about to remarry,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exhibits his own hopes in greater detail in his second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find from this letter that Bhattji regards this betrothal as an </w:t>
      </w:r>
      <w:r>
        <w:rPr>
          <w:rFonts w:ascii="Times" w:hAnsi="Times" w:eastAsia="Times"/>
          <w:b w:val="0"/>
          <w:i w:val="0"/>
          <w:color w:val="000000"/>
          <w:sz w:val="22"/>
        </w:rPr>
        <w:t>auspicious deed. He informs his son-in-law of his desire to dress his</w:t>
      </w:r>
    </w:p>
    <w:p>
      <w:pPr>
        <w:autoSpaceDN w:val="0"/>
        <w:autoSpaceDE w:val="0"/>
        <w:widowControl/>
        <w:spacing w:line="218" w:lineRule="exact" w:before="47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translated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wife in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chundari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of Japanese silk, with checks in it—</w:t>
      </w:r>
      <w:r>
        <w:rPr>
          <w:rFonts w:ascii="Times" w:hAnsi="Times" w:eastAsia="Times"/>
          <w:b w:val="0"/>
          <w:i/>
          <w:color w:val="000000"/>
          <w:sz w:val="22"/>
        </w:rPr>
        <w:t>chundari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same kind that was presented to Prabha,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expects his eldest daughter Jeevi to perform the auspicious ceremony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presenting that </w:t>
      </w:r>
      <w:r>
        <w:rPr>
          <w:rFonts w:ascii="Times" w:hAnsi="Times" w:eastAsia="Times"/>
          <w:b w:val="0"/>
          <w:i/>
          <w:color w:val="000000"/>
          <w:sz w:val="22"/>
        </w:rPr>
        <w:t>chundari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his child wife.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both his elder daughters and his eldest son-in-law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this sinful marriage and oppose it, and the latter requests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father-in-law to save himself from this sin. In reply to this, Bhattji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to say as follows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rope remains twisted even when it burns. Even now,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daughters and the son-in-law withhold help in this sinful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Bhattji may save himself from the crime of child-slaughter, </w:t>
      </w:r>
      <w:r>
        <w:rPr>
          <w:rFonts w:ascii="Times" w:hAnsi="Times" w:eastAsia="Times"/>
          <w:b w:val="0"/>
          <w:i w:val="0"/>
          <w:color w:val="000000"/>
          <w:sz w:val="22"/>
        </w:rPr>
        <w:t>Dhrangadhra will be saved and so will the whole of India.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strong public opinion is the only means to prevent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deeds. In this case public opinion is represented by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Keshavlal’s son-in-law, his daughters, people of his caste and his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neighbours. All these persons should not lose hope; they should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Bhattji with firmness and courtesy. The would-be bride’s father,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should be persuaded to desist from slaying his own child. If,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manner, Bhattji does not receive any co-operation from anyone, </w:t>
      </w:r>
      <w:r>
        <w:rPr>
          <w:rFonts w:ascii="Times" w:hAnsi="Times" w:eastAsia="Times"/>
          <w:b w:val="0"/>
          <w:i w:val="0"/>
          <w:color w:val="000000"/>
          <w:sz w:val="22"/>
        </w:rPr>
        <w:t>this evil deed may yet be prevented from materializing.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Bhattji and those other old widowers like him who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their lust should think of the plight of innumerable widows.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sex instinct is equally strong in men and women.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widowers not exercise self-control by thinking of widows leading lives </w:t>
      </w:r>
      <w:r>
        <w:rPr>
          <w:rFonts w:ascii="Times" w:hAnsi="Times" w:eastAsia="Times"/>
          <w:b w:val="0"/>
          <w:i w:val="0"/>
          <w:color w:val="000000"/>
          <w:sz w:val="22"/>
        </w:rPr>
        <w:t>of purity?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13-11-1927</w:t>
      </w:r>
    </w:p>
    <w:p>
      <w:pPr>
        <w:autoSpaceDN w:val="0"/>
        <w:autoSpaceDE w:val="0"/>
        <w:widowControl/>
        <w:spacing w:line="292" w:lineRule="exact" w:before="7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INTERVIEW TO THE PRESS</w:t>
      </w:r>
    </w:p>
    <w:p>
      <w:pPr>
        <w:autoSpaceDN w:val="0"/>
        <w:autoSpaceDE w:val="0"/>
        <w:widowControl/>
        <w:spacing w:line="270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1927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Your photographs belie you. Is it that you refuse to smile when you are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photographed?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never have myself photographed.</w:t>
      </w:r>
    </w:p>
    <w:p>
      <w:pPr>
        <w:autoSpaceDN w:val="0"/>
        <w:autoSpaceDE w:val="0"/>
        <w:widowControl/>
        <w:spacing w:line="220" w:lineRule="exact" w:before="36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silken sari for ceremonial occasions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90"/>
        <w:gridCol w:w="3290"/>
      </w:tblGrid>
      <w:tr>
        <w:trPr>
          <w:trHeight w:hRule="exact" w:val="50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Q.</w:t>
            </w:r>
          </w:p>
          <w:p>
            <w:pPr>
              <w:autoSpaceDN w:val="0"/>
              <w:autoSpaceDE w:val="0"/>
              <w:widowControl/>
              <w:spacing w:line="240" w:lineRule="exact" w:before="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A.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1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 wonder whether they make your photographs from drawings!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Only the photographers know it.</w:t>
            </w:r>
          </w:p>
        </w:tc>
      </w:tr>
    </w:tbl>
    <w:p>
      <w:pPr>
        <w:autoSpaceDN w:val="0"/>
        <w:autoSpaceDE w:val="0"/>
        <w:widowControl/>
        <w:spacing w:line="252" w:lineRule="exact" w:before="2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[Asked about the progress of khadi, Gandhiji said :] </w:t>
      </w:r>
      <w:r>
        <w:rPr>
          <w:rFonts w:ascii="Times" w:hAnsi="Times" w:eastAsia="Times"/>
          <w:b w:val="0"/>
          <w:i w:val="0"/>
          <w:color w:val="000000"/>
          <w:sz w:val="22"/>
        </w:rPr>
        <w:t>I have met with a fair amount of success.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think that the charkha will ultimately remedy the evils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industrialism?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India is concerned, I have hoped in faith.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hoping in faith that the charkha will be universal in India, and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>will correct many evils of industrialism.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[Asked for an expression of opinion on the Simon Commission, Gandhiji 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said :]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am concerned, my conscience in this matter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of the President of the National Congress, and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in general.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 you are dissatisfied, would you advise a boycott?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opinion in the matter, except that of the leaders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Are you prepared to abide by whatever decision they make?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shall accept it and if I cannot endorse it,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>resist it.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think the peace efforts of statesmen will be successful or do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think that the world is heading for another war?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difficult question to answer. Appearances go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world is preparing for another war, but one must hope that it </w:t>
      </w:r>
      <w:r>
        <w:rPr>
          <w:rFonts w:ascii="Times" w:hAnsi="Times" w:eastAsia="Times"/>
          <w:b w:val="0"/>
          <w:i w:val="0"/>
          <w:color w:val="000000"/>
          <w:sz w:val="22"/>
        </w:rPr>
        <w:t>may be possible to avoid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Ceylon Daily News</w:t>
      </w:r>
      <w:r>
        <w:rPr>
          <w:rFonts w:ascii="Times" w:hAnsi="Times" w:eastAsia="Times"/>
          <w:b w:val="0"/>
          <w:i w:val="0"/>
          <w:color w:val="000000"/>
          <w:sz w:val="22"/>
        </w:rPr>
        <w:t>, 14-11-1927</w:t>
      </w:r>
    </w:p>
    <w:p>
      <w:pPr>
        <w:autoSpaceDN w:val="0"/>
        <w:autoSpaceDE w:val="0"/>
        <w:widowControl/>
        <w:spacing w:line="292" w:lineRule="exact" w:before="310" w:after="0"/>
        <w:ind w:left="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246. SPEECH TO CHETTIAR COMMUNITY, COLOMBO</w:t>
      </w:r>
    </w:p>
    <w:p>
      <w:pPr>
        <w:autoSpaceDN w:val="0"/>
        <w:autoSpaceDE w:val="0"/>
        <w:widowControl/>
        <w:spacing w:line="270" w:lineRule="exact" w:before="66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1927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all those purses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you have presented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eminently business-like manner. I feel again like standing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Chettinad. The very pleasant recollections that I have of my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Chettinad have become vivid and fresh before me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afternoon. Their generosity and kindness I shall never forget and you </w:t>
      </w:r>
      <w:r>
        <w:rPr>
          <w:rFonts w:ascii="Times" w:hAnsi="Times" w:eastAsia="Times"/>
          <w:b w:val="0"/>
          <w:i w:val="0"/>
          <w:color w:val="000000"/>
          <w:sz w:val="22"/>
        </w:rPr>
        <w:t>here in Colombo are but repeating all that I witnessed in Chettinad.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Khadi Fund collections in Ceylon,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“Khadi Collections </w:t>
      </w:r>
      <w:r>
        <w:rPr>
          <w:rFonts w:ascii="Times" w:hAnsi="Times" w:eastAsia="Times"/>
          <w:b w:val="0"/>
          <w:i w:val="0"/>
          <w:color w:val="000000"/>
          <w:sz w:val="18"/>
        </w:rPr>
        <w:t>in South India and Ceylon”, December 22, 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4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consolation that I have in receiving all these gifts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 from you is that it is all being done for the sake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and seeing that I regard myself as but a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 for the millions of paupers of India I not only feel no shame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humiliation in receiving these gifts, but I feel impelled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generosity and kindness to ask for more. Rich and generous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be it is really not possible for any single corporation to fill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millions of mouths 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if there are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who have not given at all or given in a miserly fashion I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open out your purses and give as much as you can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can conceive of no better investment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wealthy Indians whether in India or outside; and let not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generosity end with merely giving money. If you will establish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bond with these dumb millions you must wear khadi.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by the hands of those starving men. If you will continue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lines you will find that it will become necessary for you,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have that bond continuously with the dumb millions, to purify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lives. And, wherever there is pure love there is charity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there is personal purity there immediately arises cohesion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society. You will find that one step in your advancement towards </w:t>
      </w:r>
      <w:r>
        <w:rPr>
          <w:rFonts w:ascii="Times" w:hAnsi="Times" w:eastAsia="Times"/>
          <w:b w:val="0"/>
          <w:i w:val="0"/>
          <w:color w:val="000000"/>
          <w:sz w:val="22"/>
        </w:rPr>
        <w:t>purity leads on to another.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in what might be considered a strange 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Geographically and officially speaking Ceylon is not considered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You, as merchants living in this hospitable land, are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behave towards the indigenous population in an exemplary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manner. By your conduct will be judged the conduct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India. I hope, therefore, that your dealings with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fair island are absolutely just and free from all reproach.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scales be absolutely correct, your accounts accurate, and,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regard every woman in this island as your sister,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or your mother. Let possession of wealth not render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giddy. It must carry with it greater sense of responsibility if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>a blessing to the possessor and those from whom it is earned.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detain you any longer. I have hardly commenced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Ceylon yet. In the course of my tour in this island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to speak about and I would like you to follow whatever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to say in the different places where I may be taken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will please me better than to find that when I have gone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island you have not forgotten the things that I may lay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deepest recesses of my heart.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once more for all these generous presents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any who want to pay they are at liberty to do so. Let me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you that if you want khadi you can get it at the place where I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accommodated. May God bless you!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Ceylon Daily News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14-11-1927 and </w:t>
      </w:r>
      <w:r>
        <w:rPr>
          <w:rFonts w:ascii="Times" w:hAnsi="Times" w:eastAsia="Times"/>
          <w:b w:val="0"/>
          <w:i/>
          <w:color w:val="000000"/>
          <w:sz w:val="18"/>
        </w:rPr>
        <w:t>With Gandhiji in Ceylon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SPEECH AT VIVEKANANDA SOCIETY, COLOMBO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1927</w:t>
      </w:r>
    </w:p>
    <w:p>
      <w:pPr>
        <w:autoSpaceDN w:val="0"/>
        <w:autoSpaceDE w:val="0"/>
        <w:widowControl/>
        <w:spacing w:line="28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address and your purse. During the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 had at my disposal I tried to glance through the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your Society and I beg to tender to you my congratulations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its many activities. Vivekananda is a name to conjure with.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on India’s life an indelible impress and you will find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time societies named after him in many parts of India; and this </w:t>
      </w:r>
      <w:r>
        <w:rPr>
          <w:rFonts w:ascii="Times" w:hAnsi="Times" w:eastAsia="Times"/>
          <w:b w:val="0"/>
          <w:i w:val="0"/>
          <w:color w:val="000000"/>
          <w:sz w:val="22"/>
        </w:rPr>
        <w:t>is apart from the many branches of the Rama Krishna Mission.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see that I must not keep you long at this meeting.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impatient crowds waiting outside. All that I would say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is that I wish every prosperity to this Society,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suggest that your activities will be incomplete unless you add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the one thing that renders service to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 to me is a token of your appreciation of the message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If Vive-kananda is the name of your Society,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not neglect India’s starving millions, and the conviction is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driven home that without the spinning-wheel it is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starving millions of India. I have therefore no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an appeal to the Indians, whe- ther they are living in India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outside, that they should carry with them on their persons an emblem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living bond between themselves and the starving millions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motherland.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say to my sisters on the right and the fashionable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living in Colombo, or for the matter of that in all Ceylon,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possible, after six years of continued activity, to give you all </w:t>
      </w:r>
      <w:r>
        <w:rPr>
          <w:rFonts w:ascii="Times" w:hAnsi="Times" w:eastAsia="Times"/>
          <w:b w:val="0"/>
          <w:i w:val="0"/>
          <w:color w:val="000000"/>
          <w:sz w:val="22"/>
        </w:rPr>
        <w:t>the fineness you can reasonably desire, even in khaddar.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pray to you that you will not despise the little service it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you to render to these starving millions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and women by wearing khaddar, rather than foreign and </w:t>
      </w:r>
      <w:r>
        <w:rPr>
          <w:rFonts w:ascii="Times" w:hAnsi="Times" w:eastAsia="Times"/>
          <w:b w:val="0"/>
          <w:i w:val="0"/>
          <w:color w:val="000000"/>
          <w:sz w:val="22"/>
        </w:rPr>
        <w:t>mill-made cloth.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once more for your address.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Ceylon Daily News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14-11-1927 and </w:t>
      </w:r>
      <w:r>
        <w:rPr>
          <w:rFonts w:ascii="Times" w:hAnsi="Times" w:eastAsia="Times"/>
          <w:b w:val="0"/>
          <w:i/>
          <w:color w:val="000000"/>
          <w:sz w:val="18"/>
        </w:rPr>
        <w:t>With Gandhiji in Ceylon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SURENDRA</w:t>
      </w:r>
    </w:p>
    <w:p>
      <w:pPr>
        <w:autoSpaceDN w:val="0"/>
        <w:autoSpaceDE w:val="0"/>
        <w:widowControl/>
        <w:spacing w:line="294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November 13,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8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SURENDRA,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Devdas was taken ill on the way. This 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delay in Bombay, but I think now he would have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If you can get away from there by all means go to Wardha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comfort him as much as you can. You would naturally want to go </w:t>
      </w:r>
      <w:r>
        <w:rPr>
          <w:rFonts w:ascii="Times" w:hAnsi="Times" w:eastAsia="Times"/>
          <w:b w:val="0"/>
          <w:i w:val="0"/>
          <w:color w:val="000000"/>
          <w:sz w:val="22"/>
        </w:rPr>
        <w:t>to him and I don’t want to stop you from it.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INTERVIEW TO “THE TIMES OF CEYLON”</w:t>
      </w:r>
    </w:p>
    <w:p>
      <w:pPr>
        <w:autoSpaceDN w:val="0"/>
        <w:autoSpaceDE w:val="0"/>
        <w:widowControl/>
        <w:spacing w:line="286" w:lineRule="exact" w:before="166" w:after="0"/>
        <w:ind w:left="3190" w:right="0" w:firstLine="2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OLOMBO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November 14,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interviewed by </w:t>
      </w:r>
      <w:r>
        <w:rPr>
          <w:rFonts w:ascii="Times" w:hAnsi="Times" w:eastAsia="Times"/>
          <w:b w:val="0"/>
          <w:i/>
          <w:color w:val="000000"/>
          <w:sz w:val="18"/>
        </w:rPr>
        <w:t>The Times of Ceylon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said that his attitude towards </w:t>
      </w:r>
      <w:r>
        <w:rPr>
          <w:rFonts w:ascii="Times" w:hAnsi="Times" w:eastAsia="Times"/>
          <w:b w:val="0"/>
          <w:i w:val="0"/>
          <w:color w:val="000000"/>
          <w:sz w:val="18"/>
        </w:rPr>
        <w:t>the Statutory Commission would be determined by the Congress.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boycott, he said it was his personal opinion as an individual that an </w:t>
      </w:r>
      <w:r>
        <w:rPr>
          <w:rFonts w:ascii="Times" w:hAnsi="Times" w:eastAsia="Times"/>
          <w:b w:val="0"/>
          <w:i w:val="0"/>
          <w:color w:val="000000"/>
          <w:sz w:val="18"/>
        </w:rPr>
        <w:t>active and general boycott would be an effective answer to the British Government.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if he honestly believed that India would be happier if the British got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altogether, Gandhiji is reported to have said that he believed that the only solution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problems, not only in India but also in Africa, was that it was better if the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remained as friends. India, he admitted, had internecine strife, but in the result India </w:t>
      </w:r>
      <w:r>
        <w:rPr>
          <w:rFonts w:ascii="Times" w:hAnsi="Times" w:eastAsia="Times"/>
          <w:b w:val="0"/>
          <w:i w:val="0"/>
          <w:color w:val="000000"/>
          <w:sz w:val="18"/>
        </w:rPr>
        <w:t>would ultimately free herself. There would be no half-way house.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another question, Gandhiji explained that non-co-operation was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seems to have been written after Devdas’s discharged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hospital on November 8, 1927;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C. F. Andrews”, 11-11-1927.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of the interview was published under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6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aimed at the forces of evil. Concluding, he declared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 want friendship, but we do not want a master.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15-11-1927</w:t>
      </w:r>
    </w:p>
    <w:p>
      <w:pPr>
        <w:autoSpaceDN w:val="0"/>
        <w:tabs>
          <w:tab w:pos="4450" w:val="left"/>
          <w:tab w:pos="6430" w:val="left"/>
        </w:tabs>
        <w:autoSpaceDE w:val="0"/>
        <w:widowControl/>
        <w:spacing w:line="298" w:lineRule="exact" w:before="344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250. CABLE TO DHANGOPAL MUKERJEE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14,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HANGOPAL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UKERJEE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ALLER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1020, 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AKESHORE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HICAGO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      CABLE.           INDIAN             LEADERS’            PROTEST           WHICH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“TIMES”         REFUSED         PUBLISH       WIDELY         PRINTED          IN        INDIAN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PAPERS.           “MOTHER           INDIA”           IS           DISTORTED            ONE-SIDED </w:t>
      </w:r>
      <w:r>
        <w:rPr>
          <w:rFonts w:ascii="Times" w:hAnsi="Times" w:eastAsia="Times"/>
          <w:b w:val="0"/>
          <w:i w:val="0"/>
          <w:color w:val="000000"/>
          <w:sz w:val="16"/>
        </w:rPr>
        <w:t>PICTURE          CONTAINS           PALPABLE        FALSEHOODS        WILD       EXAG-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GERATIONS               SUPPRESSION              RELEVANT            FACTS.             MANY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WHOSE               CONVERSATIONS             AUTHORESS             CLAIMS             QUOTE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        PUBLICLY        REPUDIATED         THEM.            BELIEF          NOT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UNWARRANTED              DAILY           GROWING           THAT           BOOK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INSPIRED          BY           PEOPLE           INTERESTED          IN           DEGRADING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          IN         PUBLIC          ESTIMATION          IN         WEST.           MANY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WELL-KNOWN  ENGLISHMEN              AMERICAN            AND         ENGLISH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MISSIONARIES           OF  LONG          EXPERIENCE          HAVE          REPUDIATED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       CONDEMNED          BOOK.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12551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MIRABEHN</w:t>
      </w:r>
    </w:p>
    <w:p>
      <w:pPr>
        <w:autoSpaceDN w:val="0"/>
        <w:autoSpaceDE w:val="0"/>
        <w:widowControl/>
        <w:spacing w:line="270" w:lineRule="exact" w:before="14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1927</w:t>
      </w:r>
    </w:p>
    <w:p>
      <w:pPr>
        <w:autoSpaceDN w:val="0"/>
        <w:tabs>
          <w:tab w:pos="550" w:val="left"/>
        </w:tabs>
        <w:autoSpaceDE w:val="0"/>
        <w:widowControl/>
        <w:spacing w:line="312" w:lineRule="exact" w:before="0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got your two letters.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liked the voyage very much and wished I had more of it.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an entry in the source and the reference to Katherine Mayo’s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Mother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was published in 1927.</w:t>
      </w:r>
    </w:p>
    <w:p>
      <w:pPr>
        <w:autoSpaceDN w:val="0"/>
        <w:autoSpaceDE w:val="0"/>
        <w:widowControl/>
        <w:spacing w:line="220" w:lineRule="exact" w:before="2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 dated 17-11-1927 the addressee informed Gandhiji of a Lecture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Bureau’s invitation to Sarojini Naidu to visit U.S.A. on a lecture tour to repair the </w:t>
      </w:r>
      <w:r>
        <w:rPr>
          <w:rFonts w:ascii="Times" w:hAnsi="Times" w:eastAsia="Times"/>
          <w:b w:val="0"/>
          <w:i w:val="0"/>
          <w:color w:val="000000"/>
          <w:sz w:val="18"/>
        </w:rPr>
        <w:t>damage done by Miss Mayo’s book.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leave Ceylon definitely on 29th istant. The first place to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Orissa will be Berhampur, Ganjam District. There are two routes: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Calcutta,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Raichur-Bezwada. I do not know which is cheaper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You will look up and decide. Surendra is familiar with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routes, I fancy. I expect to reach Berhampur on 2nd December. So </w:t>
      </w:r>
      <w:r>
        <w:rPr>
          <w:rFonts w:ascii="Times" w:hAnsi="Times" w:eastAsia="Times"/>
          <w:b w:val="0"/>
          <w:i w:val="0"/>
          <w:color w:val="000000"/>
          <w:sz w:val="22"/>
        </w:rPr>
        <w:t>there won’t be a month in Orissa as I had expected.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programme for cutting off the quantity of cloth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drastic. You may have that for indoors but perhaps not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occasions. The sari may be necessary for the very work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But I do not know. Let us hasten slowly. Anyway,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>interfere with your wishes in this matter.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 Bhansali with all the affection you can and let the </w:t>
      </w:r>
      <w:r>
        <w:rPr>
          <w:rFonts w:ascii="Times" w:hAnsi="Times" w:eastAsia="Times"/>
          <w:b w:val="0"/>
          <w:i w:val="0"/>
          <w:color w:val="000000"/>
          <w:sz w:val="22"/>
        </w:rPr>
        <w:t>latter work its way. Affection may succeed where argument fails.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5293. Courtesy: Mirabehn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ASHRAM WOMEN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OLOMBO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November 14,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reached Colombo on Saturday. I expected a letter from one </w:t>
      </w:r>
      <w:r>
        <w:rPr>
          <w:rFonts w:ascii="Times" w:hAnsi="Times" w:eastAsia="Times"/>
          <w:b w:val="0"/>
          <w:i w:val="0"/>
          <w:color w:val="000000"/>
          <w:sz w:val="22"/>
        </w:rPr>
        <w:t>or other of you, today being Monday. But it has not come yet.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very pleasant land. Though it is outside India,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like it. Indians here are mostly from the South.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do not look very different from them. Women’s dress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simple; in fact it may be said that men and women 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in the same way. Both put on dhotis in the manner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Surendra does. Only, the dhotis here are dyed and have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designs on them. Both wear jackets, though there is a slight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cut. Women are never without jackets, whereas men are content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to come out with only dhotis on. Malabar has also similar dress,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dhotis there are not dyed. These clothes are bound to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cheap. Only if people in these two States begin to take a liking for </w:t>
      </w:r>
      <w:r>
        <w:rPr>
          <w:rFonts w:ascii="Times" w:hAnsi="Times" w:eastAsia="Times"/>
          <w:b w:val="0"/>
          <w:i w:val="0"/>
          <w:color w:val="000000"/>
          <w:sz w:val="22"/>
        </w:rPr>
        <w:t>khaddar, there will be no difficulty for them to adopt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3676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253. SPEECH IN REPLY TO MUNICIPAL ADDRESS, </w:t>
      </w:r>
      <w:r>
        <w:rPr>
          <w:rFonts w:ascii="Times" w:hAnsi="Times" w:eastAsia="Times"/>
          <w:b w:val="0"/>
          <w:i/>
          <w:color w:val="000000"/>
          <w:sz w:val="24"/>
        </w:rPr>
        <w:t>COLOMBO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CHAIRMAN AND FRIENDS,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first of all to apologize to you for not standing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to you. For years past I have been unable to address audiences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standing; so you will not consider it discourteous on my part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you sitting and that I have not received your address standing.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also that at the present moment I have not a voice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carry far, and I have also to apologize to you and to the citizens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Colombo for not having arrived here in time. But for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must rest on stronger shoulders. I refer to His Excellency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Viceroy. It was he who invited me to go to Delhi, and 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a vote of censure on His Excellency the Viceroy I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you. But perhaps you will excuse His Excellency and, through </w:t>
      </w:r>
      <w:r>
        <w:rPr>
          <w:rFonts w:ascii="Times" w:hAnsi="Times" w:eastAsia="Times"/>
          <w:b w:val="0"/>
          <w:i w:val="0"/>
          <w:color w:val="000000"/>
          <w:sz w:val="22"/>
        </w:rPr>
        <w:t>him, me also.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cause of my delay was that I came as a passenger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cargo boats and in spite of the efforts of the captains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to bring me here as soon as they ever could,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limitations that are imposed upon cargo boats. Cargo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boats have got to take care of their cargo rather than the passengers, </w:t>
      </w:r>
      <w:r>
        <w:rPr>
          <w:rFonts w:ascii="Times" w:hAnsi="Times" w:eastAsia="Times"/>
          <w:b w:val="0"/>
          <w:i w:val="0"/>
          <w:color w:val="000000"/>
          <w:sz w:val="22"/>
        </w:rPr>
        <w:t>who are interlopers.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great pleasure to me to receive this address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hands. I was totally unprepared for it. Mine, if you will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so, is a mercenary visit. I have come to Ceylon in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invitations from some of my own countrymen, and I have devoted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which is about to expire to getting collections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which is designed to serve millions of paupers in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>temptation that these friends gave me was irresistible.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very nearly came to this pearl among the islands of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1901. You may not know that I have many Mussalman friends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They are dear to me as life itself, and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urged me to come to Colombo on my way to India, and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have done so then, and then I would have come as a sojourner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midst to appreciate the unrivalled beauties of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island and to enjoy also your open hospitality. But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the same today; so that I was not prepared for this address because </w:t>
      </w:r>
      <w:r>
        <w:rPr>
          <w:rFonts w:ascii="Times" w:hAnsi="Times" w:eastAsia="Times"/>
          <w:b w:val="0"/>
          <w:i w:val="0"/>
          <w:color w:val="000000"/>
          <w:sz w:val="22"/>
        </w:rPr>
        <w:t>I hardly deserve it at the present moment.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a lover of municipal life, and although it never fell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lot to serve a municipality as a councillor, I came as a citizen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closest touch with two great Corporations. I mean the Corporation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Durban and the Corporation of Johannesburg. And if you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 mayors of these two Corporations, they will perhaps testify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served them as much as a single citizen, humble like myself, could </w:t>
      </w:r>
      <w:r>
        <w:rPr>
          <w:rFonts w:ascii="Times" w:hAnsi="Times" w:eastAsia="Times"/>
          <w:b w:val="0"/>
          <w:i w:val="0"/>
          <w:color w:val="000000"/>
          <w:sz w:val="22"/>
        </w:rPr>
        <w:t>possibly do.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it a great privilege for a person to serve any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has cast his lot. I have since been studying the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Corporations throughout India, more or less closely,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 search of an ideally conducted municipality in the East.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confess to you that I have not yet found one in my own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love to think that you are that ideal Corporation.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say anything owing to my great ignorance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achievements.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asked for a copy of the latest report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administration, but it was not possible for me to go through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of the interesting document.</w:t>
      </w:r>
    </w:p>
    <w:p>
      <w:pPr>
        <w:autoSpaceDN w:val="0"/>
        <w:tabs>
          <w:tab w:pos="550" w:val="left"/>
          <w:tab w:pos="1430" w:val="left"/>
          <w:tab w:pos="5210" w:val="left"/>
          <w:tab w:pos="61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spadework myself both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I turned to pages referring to the plague and it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of a shock when I read in those paragraphs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immune from that curse. These two corporations, Durban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had also their share of the plague. In Johannesburg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of a most virulent type, but the Municipal Councillors counted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too great to protect the citizens against any further inroads.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take you into the very interesting history of how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battled against the plague. Durban also did likewise, and it was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that I had an opportunity of reading the very wonder 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the Corporation of Glasgow and how Glasgow poured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like water in order to make that great city plague-proof.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succeeded. I don’t know that since that one visitation Glasgow has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I am speaking under correction, but I hope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is absolutely correct. I can say from first-hand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Johannesburg that Johannesburg has not had that visitation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it has got a climate probably second to none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in its favour but the manliness of its citizens also stands out to </w:t>
      </w:r>
      <w:r>
        <w:rPr>
          <w:rFonts w:ascii="Times" w:hAnsi="Times" w:eastAsia="Times"/>
          <w:b w:val="0"/>
          <w:i w:val="0"/>
          <w:color w:val="000000"/>
          <w:sz w:val="22"/>
        </w:rPr>
        <w:t>its credit.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 Johannesburg is a cosmopolitan city. It has a great </w:t>
      </w:r>
      <w:r>
        <w:rPr>
          <w:rFonts w:ascii="Times" w:hAnsi="Times" w:eastAsia="Times"/>
          <w:b w:val="0"/>
          <w:i w:val="0"/>
          <w:color w:val="000000"/>
          <w:sz w:val="22"/>
        </w:rPr>
        <w:t>Bantu population, and it has its share of the Indian population. It has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also its ghettos, and still Johannesburg is immune.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have found that your difficulty was with the Harbour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Master—that it is too expensive to disinfect all the grain that comes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passes through this beautiful harbour of yours. I say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 should fight against these interests in order to make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absolutely free from plague, and to invest passing visitors like me </w:t>
      </w:r>
      <w:r>
        <w:rPr>
          <w:rFonts w:ascii="Times" w:hAnsi="Times" w:eastAsia="Times"/>
          <w:b w:val="0"/>
          <w:i w:val="0"/>
          <w:color w:val="000000"/>
          <w:sz w:val="22"/>
        </w:rPr>
        <w:t>with a sense of perfect freedom. My medical adviser would tell me: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‘In your dilapidated condition you must not go to a place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Colombo’—and if I was inclined to listen to my medical advisers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come if I had read a report of that character before I </w:t>
      </w:r>
      <w:r>
        <w:rPr>
          <w:rFonts w:ascii="Times" w:hAnsi="Times" w:eastAsia="Times"/>
          <w:b w:val="0"/>
          <w:i w:val="0"/>
          <w:color w:val="000000"/>
          <w:sz w:val="22"/>
        </w:rPr>
        <w:t>came 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thing I was reading in this interesting document was </w:t>
      </w:r>
      <w:r>
        <w:rPr>
          <w:rFonts w:ascii="Times" w:hAnsi="Times" w:eastAsia="Times"/>
          <w:b w:val="0"/>
          <w:i w:val="0"/>
          <w:color w:val="000000"/>
          <w:sz w:val="22"/>
        </w:rPr>
        <w:t>about your dairies. . . 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that you import dried milk from New Zealand.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room for dried constituents of milk, and, if I am to speak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special language, you reassemble the constituents and sell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liquid but it appears under the name of milk. I wonder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officer passes the stuff as milk at all. I was sent by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was having my convalescence in the Nandi Hills a book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vitamins, and if these writers and distinguished specialists are truthful,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tell us lay people that milk is robbed of its vitamins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subjected to a certain temperature. I know something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constituents of dried milk and I know that milk loses its vitamins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reaches that dry stage. When you rob milk of its vitamins you rob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half its richness. You have many dairies here. I want to throw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here. You have inspectors, you have bye-laws,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prosecutions. Why go through all this trouble and why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municipalize your dairies and take control of your milk supply,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me, you will then conserve the health of your babies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conserve also the health of an old and dilapidated man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I have no doubt that you have in Colombo very old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stand in need of milk, and there is a very great labouring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for whom milk should be cheap. It should be standardized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your stamps, and the people should be able to get their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guaranteed. And if you want to do that you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municipalize your milk supply and make it accessible to </w:t>
      </w:r>
      <w:r>
        <w:rPr>
          <w:rFonts w:ascii="Times" w:hAnsi="Times" w:eastAsia="Times"/>
          <w:b w:val="0"/>
          <w:i w:val="0"/>
          <w:color w:val="000000"/>
          <w:sz w:val="22"/>
        </w:rPr>
        <w:t>the poorest man in Colombo.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thing and I have done. I know that you have got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beautiful harbour. I have passed through your cinnamon </w:t>
      </w:r>
      <w:r>
        <w:rPr>
          <w:rFonts w:ascii="Times" w:hAnsi="Times" w:eastAsia="Times"/>
          <w:b w:val="0"/>
          <w:i w:val="0"/>
          <w:color w:val="000000"/>
          <w:sz w:val="22"/>
        </w:rPr>
        <w:t>gardens, a credit to any city in the world. I have noticed some of your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palatial buildings. They are very good indeed. But then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dwellers in cinnamon gardens or those who reside in this city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in it require trustees to look after their welfare? I fancy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trustees for those who cannot look after themselves.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trustees, therefore, for the welfare of the labouring population.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been able to visit your slums to be able to say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hand what the condition of these slums is. But if you are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that your slums will be just as sweet-smelling as cinnamon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gardens I will take it on trust and will advertise your city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wandering and I will say: “Go to Colombo if you want to see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municipality.” But I hardly think that you will be able to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of merit from me. I refer to the condition of your slums. I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going through some statistics about your labouring classes.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a place like Colombo which is certainly dry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can easily afford to go dry in another respect. And if you,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for the welfare of the citizens of Colombo,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Colombo, dry if it is really possible for you to do so, you will earn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not only of the citizens of Colombo and the thanks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individual like myself, but the thanks of all Eastern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municipalities.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help you to lead the way in the direction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indicated. I thank you once more for the address that you have so </w:t>
      </w:r>
      <w:r>
        <w:rPr>
          <w:rFonts w:ascii="Times" w:hAnsi="Times" w:eastAsia="Times"/>
          <w:b w:val="0"/>
          <w:i w:val="0"/>
          <w:color w:val="000000"/>
          <w:sz w:val="22"/>
        </w:rPr>
        <w:t>kindly presented to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Ceylon Observer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15-11-1927 and </w:t>
      </w:r>
      <w:r>
        <w:rPr>
          <w:rFonts w:ascii="Times" w:hAnsi="Times" w:eastAsia="Times"/>
          <w:b w:val="0"/>
          <w:i/>
          <w:color w:val="000000"/>
          <w:sz w:val="18"/>
        </w:rPr>
        <w:t>With Gandhiji in Ceylon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SPEECH AT ANANDA COLLEGE, COLOMBO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PRINCIPAL, TEACHERS AND BOYS,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given me great pleasure to be able to come to Colombo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Ceylon and to make your acquaintance. Wherever I go I love to </w:t>
      </w:r>
      <w:r>
        <w:rPr>
          <w:rFonts w:ascii="Times" w:hAnsi="Times" w:eastAsia="Times"/>
          <w:b w:val="0"/>
          <w:i w:val="0"/>
          <w:color w:val="000000"/>
          <w:sz w:val="22"/>
        </w:rPr>
        <w:t>see school children.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Ceylon the majority of the boys come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of Buddhist teaching. That great Master taught us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as the Right Path, and you, boys, come to institutions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to learn the Right Path. And to learn the Right Path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pack our brains with many things that sound nice, goods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sweet, but to do the right things. Well, the first maxim of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Path is  to  tell  the Truth, to  think the Truth and to act the Truth.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maxim is to love all that lives. Gautama Buddha was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with mercy and kindness that it was he who taught us to love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members of the human family but also to love all life, to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animal world. And he taught us also personal purity of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if you, boys, are not truthful, are not loving and kind,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pure in your personal conduct, you have learnt nothing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And which of the boys will tell me where Gautama Buddha </w:t>
      </w:r>
      <w:r>
        <w:rPr>
          <w:rFonts w:ascii="Times" w:hAnsi="Times" w:eastAsia="Times"/>
          <w:b w:val="0"/>
          <w:i w:val="0"/>
          <w:color w:val="000000"/>
          <w:sz w:val="22"/>
        </w:rPr>
        <w:t>was born?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very small boy tot who was in front of the Mahatma replied : He was born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Kapilavastu.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MAHATMAJI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 And where is Kapilavastu 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 BOY</w:t>
      </w:r>
      <w:r>
        <w:rPr>
          <w:rFonts w:ascii="Times" w:hAnsi="Times" w:eastAsia="Times"/>
          <w:b w:val="0"/>
          <w:i w:val="0"/>
          <w:color w:val="000000"/>
          <w:sz w:val="18"/>
        </w:rPr>
        <w:t>: It is in India.</w:t>
      </w:r>
    </w:p>
    <w:p>
      <w:pPr>
        <w:autoSpaceDN w:val="0"/>
        <w:autoSpaceDE w:val="0"/>
        <w:widowControl/>
        <w:spacing w:line="260" w:lineRule="exact" w:before="5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MAHATMAJI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Then I suggest to you all, boys, that you owe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Gautama’s countrymen, and I am sorry to have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boys, if you do not know it already, that in the land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Gautama lived and taught, and which he hallowed by his feet,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 poverty and distress. One reason why the sacred people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millions of them, are so poor is because they have abandoned their </w:t>
      </w:r>
      <w:r>
        <w:rPr>
          <w:rFonts w:ascii="Times" w:hAnsi="Times" w:eastAsia="Times"/>
          <w:b w:val="0"/>
          <w:i w:val="0"/>
          <w:color w:val="000000"/>
          <w:sz w:val="22"/>
        </w:rPr>
        <w:t>ancient industry or have been deprived of it, I mean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Well, now, they can revive the spinning-wheel if everybody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others will wear what can be spun and woven from it. That </w:t>
      </w:r>
      <w:r>
        <w:rPr>
          <w:rFonts w:ascii="Times" w:hAnsi="Times" w:eastAsia="Times"/>
          <w:b w:val="0"/>
          <w:i w:val="0"/>
          <w:color w:val="000000"/>
          <w:sz w:val="22"/>
        </w:rPr>
        <w:t>cloth is called khadi.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if you will render something unto Gautama for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mercy that he delivered to you and to my countrymen,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wear khadi. So far as I know all the cloth that you little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have worn has not been produced in Colombo or Ceylon,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seeing that you must buy some cloth in order to cover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your primary duty to buy that cloth which is woven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famishing millions, the countrymen of Gautama. And if you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will then certainly act or begin to act according to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 in the Right Path. What I have told you naturally applies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force to your teachers and your parents. If you are clever,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brave boys, you will discuss these things with your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parents and ask them: “What is it this strange man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told you?” And if I am not mistaken they will endorse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of what I have said to you. You have given this money to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very purpose, and I thank you and the teachers for giving me this </w:t>
      </w:r>
      <w:r>
        <w:rPr>
          <w:rFonts w:ascii="Times" w:hAnsi="Times" w:eastAsia="Times"/>
          <w:b w:val="0"/>
          <w:i w:val="0"/>
          <w:color w:val="000000"/>
          <w:sz w:val="22"/>
        </w:rPr>
        <w:t>money thinking of the famishing millions of India. To wear khaddar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merely to follow up the step that you have taken today. May God </w:t>
      </w:r>
      <w:r>
        <w:rPr>
          <w:rFonts w:ascii="Times" w:hAnsi="Times" w:eastAsia="Times"/>
          <w:b w:val="0"/>
          <w:i w:val="0"/>
          <w:color w:val="000000"/>
          <w:sz w:val="22"/>
        </w:rPr>
        <w:t>bless you all.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Ceylon Daily News,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16-11-1927 and </w:t>
      </w:r>
      <w:r>
        <w:rPr>
          <w:rFonts w:ascii="Times" w:hAnsi="Times" w:eastAsia="Times"/>
          <w:b w:val="0"/>
          <w:i/>
          <w:color w:val="000000"/>
          <w:sz w:val="18"/>
        </w:rPr>
        <w:t>With Gandhiji in Ceylon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SPEECH AT NALANDA VIDYALAYA, COLOMBO</w:t>
      </w:r>
    </w:p>
    <w:p>
      <w:pPr>
        <w:autoSpaceDN w:val="0"/>
        <w:autoSpaceDE w:val="0"/>
        <w:widowControl/>
        <w:spacing w:line="270" w:lineRule="exact" w:before="1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1927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PRINCIPAL, TEACHERS AND BOYS,</w:t>
      </w:r>
    </w:p>
    <w:p>
      <w:pPr>
        <w:autoSpaceDN w:val="0"/>
        <w:tabs>
          <w:tab w:pos="550" w:val="left"/>
          <w:tab w:pos="45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very much for giving me this donation for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brought me to this beautiful island.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suggest to you that if you will carry out this law of mercy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Buddha taught, and if you will make some return that you owe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Gautama you will, until you are able to produce your own khadi,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that is manufactured in India. My friend, the translator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proudly pointed out that the cloth he was wearing was manufactured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Ceylon. Well, I would prohibit you from buying a single yard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manufactured in India as long as he is able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khadi manufactured in Ceylon, and you would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followers of the Buddha if you work with your own hands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khadi. If you will do that you will help the whole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setting a noble example. But, meanwhile, I suggest to you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doing the right thing and following up the step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by giving this purse if you all wear khadi, teachers and all.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once more for this gift of yours, for inviting me to this </w:t>
      </w:r>
      <w:r>
        <w:rPr>
          <w:rFonts w:ascii="Times" w:hAnsi="Times" w:eastAsia="Times"/>
          <w:b w:val="0"/>
          <w:i w:val="0"/>
          <w:color w:val="000000"/>
          <w:sz w:val="22"/>
        </w:rPr>
        <w:t>school and I pray that God bless you.</w:t>
      </w:r>
    </w:p>
    <w:p>
      <w:pPr>
        <w:autoSpaceDN w:val="0"/>
        <w:autoSpaceDE w:val="0"/>
        <w:widowControl/>
        <w:spacing w:line="240" w:lineRule="exact" w:before="68" w:after="242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Ceylon Daily News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16-11-1927 and </w:t>
      </w:r>
      <w:r>
        <w:rPr>
          <w:rFonts w:ascii="Times" w:hAnsi="Times" w:eastAsia="Times"/>
          <w:b w:val="0"/>
          <w:i/>
          <w:color w:val="000000"/>
          <w:sz w:val="18"/>
        </w:rPr>
        <w:t>With Gandhiji in Ceylon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3262"/>
        <w:gridCol w:w="3262"/>
      </w:tblGrid>
      <w:tr>
        <w:trPr>
          <w:trHeight w:hRule="exact" w:val="656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70" w:val="left"/>
              </w:tabs>
              <w:autoSpaceDE w:val="0"/>
              <w:widowControl/>
              <w:spacing w:line="260" w:lineRule="exact" w:before="9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256. SPEECH IN REPLY TO BUDDHISTS’ ADDRESS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COLOMBO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70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1927</w:t>
      </w:r>
    </w:p>
    <w:p>
      <w:pPr>
        <w:autoSpaceDN w:val="0"/>
        <w:autoSpaceDE w:val="0"/>
        <w:widowControl/>
        <w:spacing w:line="260" w:lineRule="exact" w:before="12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very sincerely for the address that you have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appreciate the courtesy, in that you have supplied me with a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translation of your address in advance. I am equally grateful to His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Then Gandhiji spoke on the message of Buddha and khadi.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J.S.P. Jayawardene, who translated the speech into Sinhalese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Presented at the Vidyodaya College by the All-Ceylon Congress of Buddhist 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Holiness and the priests for the benediction that they have prono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unced just now. I shall always esteem it as a great privilege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this benediction this afternoon, and I can give His Holiness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priests in the presence of this assembly the assu rance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always strive to deserve that benediction. Your address mentions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His Holiness also just now mentioned the fact about the Buddha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Gaya temple which is situated in India. I have been interesting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great institution for a long time, and when I presided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deliberations of the Indian National Congress at Belgaum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doing what was possible on behalf of the Congress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connection. I had sent to me by some unknown friend in Ceylon [a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report] of the controversy that took place in connection with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at the Congress. I did not think it proper to take part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 nor do I desire even now to go into it. I can only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assurance that everything that was humanly possible for me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advance your claim I did and I shall still do. I can only tell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the Congress does not possess the influence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it to possess. There are several difficulties raised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proprietary rights. There are technical, legal difficulties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way. The Congress appointed a Committee of the best men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at its disposal to go into this matter and if possible even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terms with the Mahant who is at the present moment in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temple. That Committee has already reported, and I take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you have seen the report of that Committee. That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to have an arbitration appointed, but it failed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to do so. But there is absolutely no reason to lose hope.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can tell you that all my personal sympathies are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and, if the rendering of its possession to you was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giving, you can have it today. In your address was mentioned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that is situated in Ceylon. I do not know anything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 regarding this temple. I, therefore, like some of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particulars about it, and tell me if there is anything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in connection with it whilst I am in your midst. You may take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that I should take a personal interest in it if I feel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I can do, and I should do so not in order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>oblige you, but in order to give myself satisfaction.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For, you do not know perhaps that one of my sons, the eldest </w:t>
      </w:r>
      <w:r>
        <w:rPr>
          <w:rFonts w:ascii="Times" w:hAnsi="Times" w:eastAsia="Times"/>
          <w:b w:val="0"/>
          <w:i w:val="0"/>
          <w:color w:val="000000"/>
          <w:sz w:val="22"/>
        </w:rPr>
        <w:t>boy, accused me of being a follower of Buddha, and some of my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“Belgaum Impressions [-II]”, January 8, 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countrymen also do not hesitate to accuse me of spreading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Buddhistic teaching under the guise of sanatan Hinduism.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sympathize with my son’s accusations and the accusations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friends. And sometimes I feel even proud of being accused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follower of the Buddha, and I have no hesitation in declaring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presence of this audience that I owe a great deal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inspiration that I have derived from the life of the Enlightened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at an anniversary celebration in the new Buddha temple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erected in Calcutta I gave expression to this view. The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meeting was Angarika Dharmapala. He was weeping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he was not receiving the response that he desired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which was close to his heart, and I remember having rebuked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for shedding tears, I told the audience that though what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name of Buddhism might have been driven out of India,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the Buddha and his teachings were by no means driven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This incident happened, I think, now three years ago,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nothing since to alter the view which I pronounced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It is my deliberate opinion that the essential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eachings of the Buddha now forms an integral part of Hinduism.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Hindu India today to retrace her steps and go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reformation that Gautama effected in Hinduism.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immense sacrifice, by his great renunciation and by the immaculate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of his life he left an indelible impress upon Hinduism,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owes an eternal debt of gratitude to that great teacher.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forgive me for saying so, and if you will also give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say so, I would venture to tell you that what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assimilate of what passes as Buddhism today was not an </w:t>
      </w:r>
      <w:r>
        <w:rPr>
          <w:rFonts w:ascii="Times" w:hAnsi="Times" w:eastAsia="Times"/>
          <w:b w:val="0"/>
          <w:i w:val="0"/>
          <w:color w:val="000000"/>
          <w:sz w:val="22"/>
        </w:rPr>
        <w:t>essential part of Buddha’s life and his teachings.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fixed opinion that Buddhism or rather the teaching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Buddha found its full fruition in India, and it could not be otherwise,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Gautama was himself a Hindu of Hindus. He was saturated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that was in Hinduism, and he gave life to some of the teachings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were buried in the Vedas and which were overgrown with weeds.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great Hindu spirit cut its way through the forest of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meaningless words, which had overlaid the golden truth that was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Vedas. He made some of the words in the Vedas yield a meaning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men of his generation were utter strangers, and he found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the most congenial soil. And wherever the Buddha went,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and surrounded not by non-Hindus but Hindus,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were themselves saturated with the Vedic law. But the Buddha’s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like his heart was all-expanding and all-embracing and so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survived his own body and swept across the face of the earth.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risk of being called a follower of Buddha I claim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 as a triumph of Hinduism. Buddha never rejected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but he broadened its base. He gave it a new life and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interpretation. But here comes the point where I shall need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forgiveness and your generosity, and I want to submit to you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of Buddha was not assimilated in its fulness whether it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Ceylon, or in Burma, or in China or in Tibet. I know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limitations. I lay no claim to scholarship in Buddhistic law. Probably,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fifth-form boy from Nalanda Vidyalaya would plough me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Buddhist catechism. I know that I speak in the presence of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priests and equally learned laymen, but I should be false to </w:t>
      </w:r>
      <w:r>
        <w:rPr>
          <w:rFonts w:ascii="Times" w:hAnsi="Times" w:eastAsia="Times"/>
          <w:b w:val="0"/>
          <w:i w:val="0"/>
          <w:color w:val="000000"/>
          <w:sz w:val="22"/>
        </w:rPr>
        <w:t>you and false to myself if I did not declare what my heart believes.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those who call themselves Buddhists outside India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taken in a very large measure the teachings of the Buddha,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I examine your life and when I cross-question the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Ceylon, Burma, China or Tibet, I feel confounded to find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inconsistencies between what I have come to understand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fact of Buddha’s life and your own practice, and if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tiring you out, I would like hurriedly to run through three prominent </w:t>
      </w:r>
      <w:r>
        <w:rPr>
          <w:rFonts w:ascii="Times" w:hAnsi="Times" w:eastAsia="Times"/>
          <w:b w:val="0"/>
          <w:i w:val="0"/>
          <w:color w:val="000000"/>
          <w:sz w:val="22"/>
        </w:rPr>
        <w:t>points that just now occurred to me. The first is the belief in an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pervading Providence called God. I have heard it contended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number and I have read in books also, claiming to express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Buddhism, that Buddha did not believe in God.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 such a belief contradicts the very central fact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Buddha’s teaching. In my humble opinion the confusion has arisen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his rejection, and just rejection, of all the base things that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generation under the name of God. He undoubtedly rejected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notion that a being called God was actuated by malice,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 of his actions, and like the kings of the earth could possibly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temptations and bribes and could possibly have favourites.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whole soul rose in mighty indignation against the belief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called God required for His satisfaction the living blood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 in order that he might be pleased—animals who were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creation. He, therefore, reinstated God in the right place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dethroned the usurper who for the time being seemed to occupy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Throne. He emphasized and redeclared the eternal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unalterable existence of the moral government of this universe. He </w:t>
      </w:r>
      <w:r>
        <w:rPr>
          <w:rFonts w:ascii="Times" w:hAnsi="Times" w:eastAsia="Times"/>
          <w:b w:val="0"/>
          <w:i w:val="0"/>
          <w:color w:val="000000"/>
          <w:sz w:val="22"/>
        </w:rPr>
        <w:t>unhesitatingly said that the law was God Himself.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laws are eternal and unalterable and not separable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Himself. It is an indispensable condition of His very perfection.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hence the great confusion that Buddha disbelieved in God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believed in the moral law, and because of this confusion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Himself, arose the confusion about the proper understanding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word </w:t>
      </w:r>
      <w:r>
        <w:rPr>
          <w:rFonts w:ascii="Times" w:hAnsi="Times" w:eastAsia="Times"/>
          <w:b w:val="0"/>
          <w:i/>
          <w:color w:val="000000"/>
          <w:sz w:val="22"/>
        </w:rPr>
        <w:t>nirvana. Nirvana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undoubtedly not utter extinction.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have been able to understand the central fact of Buddha’s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</w:t>
      </w:r>
      <w:r>
        <w:rPr>
          <w:rFonts w:ascii="Times" w:hAnsi="Times" w:eastAsia="Times"/>
          <w:b w:val="0"/>
          <w:i/>
          <w:color w:val="000000"/>
          <w:sz w:val="22"/>
        </w:rPr>
        <w:t>nirvana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utter extinction of all that is base in us, all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vicious in us, all that is corrupt and corruptible in us. </w:t>
      </w:r>
      <w:r>
        <w:rPr>
          <w:rFonts w:ascii="Times" w:hAnsi="Times" w:eastAsia="Times"/>
          <w:b w:val="0"/>
          <w:i/>
          <w:color w:val="000000"/>
          <w:sz w:val="22"/>
        </w:rPr>
        <w:t>Nirvana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black, dead peace of the grave, but the living peace, the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of a soul which is conscious of itself, and conscious of </w:t>
      </w:r>
      <w:r>
        <w:rPr>
          <w:rFonts w:ascii="Times" w:hAnsi="Times" w:eastAsia="Times"/>
          <w:b w:val="0"/>
          <w:i w:val="0"/>
          <w:color w:val="000000"/>
          <w:sz w:val="22"/>
        </w:rPr>
        <w:t>having found its own abode in the heart of the Eternal.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point is the low estimation in which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sanctity of all life came to be held in its travels outside India. Great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Buddha’s contribution to humanity was in restoring God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 place, in my humble opinion greater still was his contribution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humanity in his exacting regard for all life, be it ever so low.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 his own India did not rise to the height that he would fain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India occupy. But the teaching of Buddha, when it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Buddhism and travelled outside, came to mean that sacredness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life had not the sense that it had with an ordinary man.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aware of the exact practice and belief of Ceylonese Buddhism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matter, but I am aware what shape it has taken in Burma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China. In Burma especially the Burmese Buddhists will not kill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animal, but do not mind others killing the animals for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dishing the carcases for them for their food. Now, if there was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in the world who insisted upon the inexorable law of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effect, it was inevitably Gautama, and yet my friends,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Buddhists outside India would, if they could, avoid the effects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acts. But I must not put an undue strain upon your patience.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but lightly touched upon some of the points which I think it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bring to your notice, and in all earnestness and equal humility </w:t>
      </w:r>
      <w:r>
        <w:rPr>
          <w:rFonts w:ascii="Times" w:hAnsi="Times" w:eastAsia="Times"/>
          <w:b w:val="0"/>
          <w:i w:val="0"/>
          <w:color w:val="000000"/>
          <w:sz w:val="22"/>
        </w:rPr>
        <w:t>I present them for your serious consideration.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more and I shall have done. Last night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Reception Committee asked me to speak at one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audiences of the connection khadi had with Ceylon. I have not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time for myself to expand this message before you, but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summarize it in two sentences. One thing is that you who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Buddha as the ruler of your hearts owe something to the land of his </w:t>
      </w:r>
      <w:r>
        <w:rPr>
          <w:rFonts w:ascii="Times" w:hAnsi="Times" w:eastAsia="Times"/>
          <w:b w:val="0"/>
          <w:i w:val="0"/>
          <w:color w:val="000000"/>
          <w:sz w:val="22"/>
        </w:rPr>
        <w:t>birth, where millions of his descendants for whom he laboured and for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whom he died are today living a life of misery, living in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perpetual semi-starvation. I venture, therefore, to suggest that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enables you to establish a living bond between yourselves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 of your hearts. If you will follow the central fact of his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regard life as one of renunciation of all material things, all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transitory, you will at once see the beauty of the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which otherwise means simple living and high thinking. Taking </w:t>
      </w:r>
      <w:r>
        <w:rPr>
          <w:rFonts w:ascii="Times" w:hAnsi="Times" w:eastAsia="Times"/>
          <w:b w:val="0"/>
          <w:i w:val="0"/>
          <w:color w:val="000000"/>
          <w:sz w:val="22"/>
        </w:rPr>
        <w:t>these two thoughts with you, I suggest to every one of you to dot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‘i’s and cross the ‘t’s and make out your own interpretation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khadi. I thank you again for the great kindness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shown, for the address and for the benediction, and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received the humble message that I have given to you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spirit in which it has been delivered. Regard it as a message not </w:t>
      </w:r>
      <w:r>
        <w:rPr>
          <w:rFonts w:ascii="Times" w:hAnsi="Times" w:eastAsia="Times"/>
          <w:b w:val="0"/>
          <w:i w:val="0"/>
          <w:color w:val="000000"/>
          <w:sz w:val="22"/>
        </w:rPr>
        <w:t>from a critic, but from a bosom friend.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24-11-1927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SPEECH AT Y.M.C.A., COLOMBO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1927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Addressing a huge gathering in the hall of Y.M.C.A., Colombo, Gandhiji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welcomed the occasion as one more instance of the close touch, he was daily finding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himself in, with Christians throughout the world [and said:]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who will not even take my flat denial when I tell </w:t>
      </w:r>
      <w:r>
        <w:rPr>
          <w:rFonts w:ascii="Times" w:hAnsi="Times" w:eastAsia="Times"/>
          <w:b w:val="0"/>
          <w:i w:val="0"/>
          <w:color w:val="000000"/>
          <w:sz w:val="22"/>
        </w:rPr>
        <w:t>them that I am not a Christian.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message of Jesus, as I understand it, is contained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Sermon on the Mount unadulterated and taken as a whole, and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Sermon on the Mount, my own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the message is in many respects different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orthodox. The message, to my mind, has suffered distortion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West. It may be presumptuous for me to say so, but as a devotee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I should not hesitate to say what I feel. I know that the world is </w:t>
      </w:r>
      <w:r>
        <w:rPr>
          <w:rFonts w:ascii="Times" w:hAnsi="Times" w:eastAsia="Times"/>
          <w:b w:val="0"/>
          <w:i w:val="0"/>
          <w:color w:val="000000"/>
          <w:sz w:val="22"/>
        </w:rPr>
        <w:t>not waiting to know my opinion on Christianity.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own religion is after all a matter between oneself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Maker and no one else’s, but if I feel impelled to share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with you this evening, it is because I want to enlist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in my search for truth and because so many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are interested in my thoughts on the teachings of Jesus. If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 face only the Sermon on the Mount and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it, I should not hesitate to say, ‘Oh yes, I am a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Christian’. But I know that at the present moment if I said any such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 would lay myself open to the gravest misinterpretation.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lay myself open to fraudulent claims because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to tell you what my own meaning of Christianity is, and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myself to give you my own view of Christianity. But negatively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tell you that in my humble opinion, much of what passes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 is a negation of the Sermon on the Mount. And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 my words. I am not at the present moment speaking of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conduct. I am speaking of the Christian belief, of Christianity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in the West. I am painfully aware of the fact that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falls far short of belief. But I don’t say this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criticism. I know from the treasures of my own experience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am every moment of my life trying to live up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professions, my conduct falls short of these professions. Far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it from me to say this in a spirit of criticism. But I am placing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my fundamental difficulties. When I began as a prayerful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to study the Christian literature in South Africa in 1893,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myself, ‘Is this Christianity?’ and have always got the Vedic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answer, </w:t>
      </w:r>
      <w:r>
        <w:rPr>
          <w:rFonts w:ascii="Times" w:hAnsi="Times" w:eastAsia="Times"/>
          <w:b w:val="0"/>
          <w:i/>
          <w:color w:val="000000"/>
          <w:sz w:val="22"/>
        </w:rPr>
        <w:t>neti neti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(not this, not this). And the deepest in me tells me that </w:t>
      </w:r>
      <w:r>
        <w:rPr>
          <w:rFonts w:ascii="Times" w:hAnsi="Times" w:eastAsia="Times"/>
          <w:b w:val="0"/>
          <w:i w:val="0"/>
          <w:color w:val="000000"/>
          <w:sz w:val="22"/>
        </w:rPr>
        <w:t>I am right.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claim to be a man of faith and prayer, and even if I was cut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pieces, God would give me the strength not to deny Him and to assert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is. The Muslim says He is and there is no one else.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says the same thing and so the Hindu, and if I may say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Buddhist says the same thing, if in different words.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of us be putting our own interpretation on the word God—God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embraces not only this tiny globe of ours, but millions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billions of such globes. How can we, little crawling creatures, so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as he has made us, how could we possibly measure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greatness, His bound-less love, His infinite compassion, such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allows man insolently to deny compassion, such that He allows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insolently to deny Him, wrangle about Him, and cut the throat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fellow-man? How can we measure the greatness of God who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forgiving, so divine? Thus though we may utter the same words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the same meaning for us all. And hence I say that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proselytize or do </w:t>
      </w:r>
      <w:r>
        <w:rPr>
          <w:rFonts w:ascii="Times" w:hAnsi="Times" w:eastAsia="Times"/>
          <w:b w:val="0"/>
          <w:i/>
          <w:color w:val="000000"/>
          <w:sz w:val="22"/>
        </w:rPr>
        <w:t>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tabligh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through our speech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writing. We can only do it really with our lives. Let them be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for all to study. Would that I could persuade the missionary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to take this view of their mission. Then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>distrust, no suspicion, no jealousy and no dissensions.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then took the case of modern China as a case in point. His heart, 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said, went out to young China in the throes of a great national upheaval, and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referred to the anti-Christian movement in China, about which he had occasion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read in a pamphlet received by him from the students’ department of the Young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Women’s Christian Association and the Young Men’s Christian Association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China. The writers had put their own interpretation upon the anti-Christian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movement, but there was no doubt that young China regarded Christian movements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being opposed to Chinese self-expression. To Gandhiji the moral of this anti-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 manifestation was clear. 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let your Christian propaganda be anti-national, say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Chinese. And even their Christian friends have come to distrust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Christian endeavour that had come from the West. I 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you that these essays written by young man have a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meaning, a deep truth, because they were them selves trying to justify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Christian conduct in so far as they had been able to live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it had taught them and at the same time find a basis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opposition. The deduction I would like you all to draw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manifestation is that you Ceylonese should not be torn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moorings, and those from the West should not consciously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 lay violent hands upon the manners, customs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 of the Ceylonese in so far as they are not repugnant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ethics and morality. Confuse not Jesus’ teachings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passes as modern civilization, and pray do not do unconscious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to the people among whom you cast your lot. It is no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call, I assure you, to tear the lives of the people of the East by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roots. Tolerate whatever is good in them and do not hastily,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preconceived notions, judge them. Do not judge lest you be judged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yourselves. In spite of your belief in the greatness of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and in spite of your pride in all your achievements, I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for humility, and ask you to leave some little room for </w:t>
      </w:r>
      <w:r>
        <w:rPr>
          <w:rFonts w:ascii="Times" w:hAnsi="Times" w:eastAsia="Times"/>
          <w:b w:val="0"/>
          <w:i w:val="0"/>
          <w:color w:val="000000"/>
          <w:sz w:val="22"/>
        </w:rPr>
        <w:t>doubt, in which, as Tennyson sang, there was more truth, though by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‘doubt’ he no doubt meant a different thing. Let us each one live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and if ours is the right life, where is the cause for hurry? It will </w:t>
      </w:r>
      <w:r>
        <w:rPr>
          <w:rFonts w:ascii="Times" w:hAnsi="Times" w:eastAsia="Times"/>
          <w:b w:val="0"/>
          <w:i w:val="0"/>
          <w:color w:val="000000"/>
          <w:sz w:val="22"/>
        </w:rPr>
        <w:t>react of itself.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you, young Ceylonese friends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say: Don’t be dazzled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splendour that comes to you from the West. Do not be thrown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feet by this passing show. The Enlightened One has told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never-to-be-forgotten words that this little span of life is but a passing </w:t>
      </w:r>
      <w:r>
        <w:rPr>
          <w:rFonts w:ascii="Times" w:hAnsi="Times" w:eastAsia="Times"/>
          <w:b w:val="0"/>
          <w:i w:val="0"/>
          <w:color w:val="000000"/>
          <w:sz w:val="22"/>
        </w:rPr>
        <w:t>shadow, a fleeting thing, and if you realize the nothingness of all that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Y.M.C.A. had among its members Buddhist as well as Christian  youth.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before your eyes, the nothingness of this material case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before us ever changing, then indeed there are treasures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above, and there is peace for you down here, peace which passeth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understanding, and happiness to which we are utter strangers.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an amazing faith, a divine faith and surrender of all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before us. What did Buddha do, and Christ do,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Mahomed? Theirs were lives of self-sacrifice and renunciation.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Buddha renounced every worldly happiness, because he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with the whole world his happiness which was to be had by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sacrificed and suffered in search of truth. If it was a good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scale the heights of Mt. Everest, sacrificing precious lives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able to go there and make some slight observations,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glorious thing to give up life after life in planting a flag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uttermost extremities of the earth, how much more glorious would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 give not one life, surrender not a million lives but abillion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search of the potent and imperishable truth? So be not lifted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feet, do not be drawn away from the simplicity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ancestors. A time is coming when those who are in the mad rush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multiplying their wants, vainly thinking that they add to the real </w:t>
      </w:r>
      <w:r>
        <w:rPr>
          <w:rFonts w:ascii="Times" w:hAnsi="Times" w:eastAsia="Times"/>
          <w:b w:val="0"/>
          <w:i w:val="0"/>
          <w:color w:val="000000"/>
          <w:sz w:val="22"/>
        </w:rPr>
        <w:t>substance, real knowledge of the world, will retrace their steps and say: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‘What have we done?’ Civilizations have come and gone, and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our vaunted progress I am tempted to ask again and again ‘To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purpose?’ Wallace, a contemporary of Darwin, has said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Fifty years of brilliant inventions and discoveries, he has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added one inch to the moral height of mankind. So said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dreamer and visionary if you will—Tolstoy. So said Jesus,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Buddha, and Mahomed, Whose religion is being denied and falsified </w:t>
      </w:r>
      <w:r>
        <w:rPr>
          <w:rFonts w:ascii="Times" w:hAnsi="Times" w:eastAsia="Times"/>
          <w:b w:val="0"/>
          <w:i w:val="0"/>
          <w:color w:val="000000"/>
          <w:sz w:val="22"/>
        </w:rPr>
        <w:t>in my own country today.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 drink deep of the fountains that are given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Sermon on the Mount, but then you will have to take sackcloth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ashes. The teaching of the Sermon was meant for each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us. You cannot serve both God and Mammon. God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Compassionate and the Merciful, Toleranceincarnate, allows Mammon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his nine days’ wonder. But I say to you, youth of Ceylon, fly </w:t>
      </w:r>
      <w:r>
        <w:rPr>
          <w:rFonts w:ascii="Times" w:hAnsi="Times" w:eastAsia="Times"/>
          <w:b w:val="0"/>
          <w:i w:val="0"/>
          <w:color w:val="000000"/>
          <w:sz w:val="22"/>
        </w:rPr>
        <w:t>from that self-destroying but destructive show of Mammon.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8-12-1927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SPEECH AT MISSIONARY CONFERENCE, COLOMBO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very kindly lightened my task by letting this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my wishes. I always welcome any invitation to a missionary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and I accept as a flattering compliment to be called a fellow </w:t>
      </w:r>
      <w:r>
        <w:rPr>
          <w:rFonts w:ascii="Times" w:hAnsi="Times" w:eastAsia="Times"/>
          <w:b w:val="0"/>
          <w:i w:val="0"/>
          <w:color w:val="000000"/>
          <w:sz w:val="22"/>
        </w:rPr>
        <w:t>missionary. Perhaps we may not give the same meaning to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‘missionary’. Nevertheless, I like that compliment. I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 conference every month where the missionaries of Ceylon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Colombo meet and I understand also that you have anticipatd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of the Conference in order that you may meet me and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privilege of meeting you. I appreciate that thoughtfulness also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your Committee and in order to make it really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of that nature I would like you to ask me any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occur now. That will really lighten my task. I don’t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any address. I have nothing new to say. I have been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missionary conferences in Calcutta, in Bangalore and I also spoke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missionaries in Madras and I have nothing possibly to add to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said. But it would be much better if you ask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arising out of anything that you may have read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delivered to those conferences or speeches delivered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on any subject or out of what you might have heard of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intimate fellowship that some of you have extended to me;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some of you have read about me in the papers.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 the same confidence you may ask me anything you like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may have heard about me also and I assure you that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it ill if you ask me questions that might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>embarrassing in a drawing-room meeting. Let us not have a drawing-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meeting but a meeting between friends who are attempting to be </w:t>
      </w:r>
      <w:r>
        <w:rPr>
          <w:rFonts w:ascii="Times" w:hAnsi="Times" w:eastAsia="Times"/>
          <w:b w:val="0"/>
          <w:i w:val="0"/>
          <w:color w:val="000000"/>
          <w:sz w:val="22"/>
        </w:rPr>
        <w:t>closer friends still and dispel all the mists of misunder-standing.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Continuing, Mahatma Gandhi recalled a hymn that he had heard in Pretoria,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“We shall know each other better when the mists have rolled away.” Let them see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thre were no mists hanging about them.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was a pause for questions and Mr. G. P. Wishard asked what Mahatma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thought of the doctrine of the possibility of the forgiveness of sins.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 very fine question indeed. It is a very old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and naturally occurs to every sinner and as I consider myself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sinned more often than I have wished—I have certainly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sin—I know how much [need] there is for forgiveness.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you have read perhaps even my confessions of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grievous sins into which I have been led and not once but often,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make any man ashamed of himself. And so, for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satisfaction too I have been obliged to investigate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Whether it is my Hindu upbringing or whether it is my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with some Jain friends, so far as Jainism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from Hinduism, whatever the cause might be,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conclusion, I suppose that is the safest word to use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life, though, of course, it is never too late to mend,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thing as forgiveness on the part of God as we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‘forgiveness’ in mundane matters as a king,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forgives lapses on the part of his subjects. I believe in the eternal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and the immutability of God’s laws. God and His laws,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able to understand God’s purpose, are not distinguishable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can and do distinguish between kings, earthly kings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laws, and yet in a sense thre is a forgiveness which is infinitely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than and superior to any forgiveness that may be given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forgiving king and that forgiveness is none else than a new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definite promise of God which everyone who has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can verify for himself or herself and so far as I have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>to see, the process takes place something after this type.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Continuing, Mahatma Gandhi said that if a man became conscious of his guilt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had the desire to wash himself of that guilt he began by prayer and supplication.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words ‘prayer’ and ‘supplication’ had a more extended meaning than in a mundane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sense and then came a definit consciousness of God Who was within and, if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fulfilled the test that was necessary for that definite change in them and after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change came about, the sinner felt within himself as it were a wall of protection being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built for him, but still he would feel that safety not because of any strangeness that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but because of that living wall of protection which he saw growing in front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 and round him, below him and above him, so that he became sin-proof and guilt-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proof.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a gradual process but it came to them as if by a sudden miracle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therefore they used the word ‘grace’ of God. He used that phraseology freely because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was a similar word in Hinduism. It was not taken bodily from the Christian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teaching but it was a most familiar thing in all the writings of the Hindu teachers,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distinct from the priests. They had written down their own experiences and that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how they had related their experiences. He did not mind how he had arrived at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process. If he had arrived at that process from his very close Christian contact,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delighted, or if he had come to that conclusion from his Hindu upbringing,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still be delighted. His own purpose was to find if there could be escape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sins, some escape from the crushing weight of that sinfulness, and therefore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felt that it was a gradual process till it came to such a fulness that they began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 it and then they said there was a sudden change, but personally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in a sudden change. There was really no such thing as a miracle in God’s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universe which was governed by definite laws which were unalterable. But seeing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did not understand all those laws and seeing that God’s processes were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mysterious and beyond their reasoning faculty, it was necessary for them to exercise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patience and then they would be justified in calling it a miracle, but seeing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 in cold blood he did not think that God worked by a series of miracles and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right that the process was a gradual change then there were two things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went on in their own selves. One was that definite striving minute after minute,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 after second, making persistent effort; and in the second place a difinite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recognition of their utter helplessness without the help of that quickening spirit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revivified them and which he would call God. Thus, there was the help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the grace of God on one side and on the other side human effort,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infinitesimal it might be. The two processes went on side by side.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explained at length how there could be no forgiveness like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forgiveness that a criminal prays for and gets from an earthly king. It was a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change of heart brought about by true contrition and ceaseless striving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purification. In this connection Gandhiji referred to the case of the Plymouth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[and side:]</w:t>
      </w:r>
    </w:p>
    <w:p>
      <w:pPr>
        <w:autoSpaceDN w:val="0"/>
        <w:autoSpaceDE w:val="0"/>
        <w:widowControl/>
        <w:spacing w:line="280" w:lineRule="exact" w:before="7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Plymouth Brother I met argued that there was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as human effort. If you accept the fact of crucifixion sinfulness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go altogether. I was astounded as I knew and was intimate with </w:t>
      </w:r>
      <w:r>
        <w:rPr>
          <w:rFonts w:ascii="Times" w:hAnsi="Times" w:eastAsia="Times"/>
          <w:b w:val="0"/>
          <w:i w:val="0"/>
          <w:color w:val="000000"/>
          <w:sz w:val="22"/>
        </w:rPr>
        <w:t>quite a number of Christian friends who were making a definite effort.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“Don’t you fall?” I asked him. “Yes,” he said, “but my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from the fact that Jesus intercedes for me and washes my sins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away.” Well, I tell you, the Quaker friend who had introduced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Plymouth Brother felt no less astounded. Asking for forgiveness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we should not sin again, and the grant of forgiveness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we would have power to resist all temptation.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>after a persistent, untiring effort that God comes to our rescue as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follows is from “Ceylon Memoirs” by Mahadev Desai,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22-12-1927.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 An Autobiography,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pt. II, Ch. XI.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4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wall of protection and there is a growing consciousness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sin. In a famous controversy with Huxley, I remember Gladstone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said that when the difinite grace of God was pledged to us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incapable of sin. Jesus was incapable of sin from birth,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Gladstone said, but we could be such by constant striving.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single evil thought coming to our mind, we must conclude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is not complete forgiveness nor grace.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[Asked if Gandhiji’s position in matters of faith was not like living in a sort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half-way house, he replied:]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60" w:lineRule="exact" w:before="1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admire the friend who made that criticism but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sure that there is no half-way house for me. I have been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intolerable wholehogger. I know that friends get confused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I am a sanatani Hindu and they fail to find in me things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 with a man usually labelled as such. But that is because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my being a staunch Hindu I find room in my faith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and Islamic and Zoroastrian teaching, and therefore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seems to some to be a conglomeration and some have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dubbed me an eclectic. Well, to call a man eclectic is to say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>no faith,but mine is a broad faith which does not oppose Christians—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a Plymouth Brother—not even the 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fanatical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Mussalman. It is a faith based on the broadest possible toleration.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abuse a man for his fanatical deeds, because I try to see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point of view. It is that broad faith that sustains me.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>somewhat embarrassing position, I know, —but to others, not to me !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Ceylon Daily News,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17-11-1927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22-12-1927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SPEECH TO LABOUR UNION, COLOMBO</w:t>
      </w:r>
    </w:p>
    <w:p>
      <w:pPr>
        <w:autoSpaceDN w:val="0"/>
        <w:autoSpaceDE w:val="0"/>
        <w:widowControl/>
        <w:spacing w:line="270" w:lineRule="exact" w:before="2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1927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CHAIRMAN, FRIENDS AND FELLOW-LABOURERS,</w:t>
      </w:r>
    </w:p>
    <w:p>
      <w:pPr>
        <w:autoSpaceDN w:val="0"/>
        <w:autoSpaceDE w:val="0"/>
        <w:widowControl/>
        <w:spacing w:line="260" w:lineRule="exact" w:before="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presenting me with your beautiful address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handsome purse for the cause which has brought me to this pearl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islands of the earth. I have called myself a labourer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addressing you as fellow-labourers and I have done so for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since 1904 I have been endeavouring to live to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ability as a labourer myself. But long before that date I began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and appreciate the dignity of labour and it was long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that date that I realized at the same time that labour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its due. And out of His infinite grace, God so fashioned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that I began to be drawn closer and closer to labour and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It, therefore, gives me great joy to be in your midst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from fellow labourers an address and also a purse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are, materially speaking, infinitely worse off than 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yourselves. The use made by you in your address of the expression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“Mother India” has touched me to my deepest recesses.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expression derives great significance to me because I know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Indians. Perhaps to those of you—and you are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in this Union or these Unions, so far as I understand—and,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said, to all those of you who are not Indians, the significance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 to that expression and which I shall presently explain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before your mind’s eye when you made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expression. Legend—and legend at times is superior to history—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legend has it that in remote times a king called Rama came to Lanka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rid this island of an evil king, and instead of exercising the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conquest by annexing this fair island to india, he restored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Vibhishana, the brother of that evil king, and crowned him King of </w:t>
      </w:r>
      <w:r>
        <w:rPr>
          <w:rFonts w:ascii="Times" w:hAnsi="Times" w:eastAsia="Times"/>
          <w:b w:val="0"/>
          <w:i w:val="0"/>
          <w:color w:val="000000"/>
          <w:sz w:val="22"/>
        </w:rPr>
        <w:t>Lanka.</w:t>
      </w:r>
    </w:p>
    <w:p>
      <w:pPr>
        <w:autoSpaceDN w:val="0"/>
        <w:tabs>
          <w:tab w:pos="550" w:val="left"/>
          <w:tab w:pos="35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in modern language, it means that Rama,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the loyalty of the people of Lanka or the loyalty of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Vibhishana and putting either him or the people through a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tutelage, gave them straightway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self-government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 status. Many changes have taken place since that date,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assigned to the period of this legend, in this place as also in India,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undergone many vicissitudes of fortune, but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that the millions in India, even to the present day,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legend more firmly than in any facts of history. And if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this beautiful island, are not ashamed of owning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your next-door neighbour I would advise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to share the pride that millions of Indians have in owning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legend. And now you can understand why I told you that you,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 daughter State, in using the expression “Mother India” for </w:t>
      </w:r>
      <w:r>
        <w:rPr>
          <w:rFonts w:ascii="Times" w:hAnsi="Times" w:eastAsia="Times"/>
          <w:b w:val="0"/>
          <w:i w:val="0"/>
          <w:color w:val="000000"/>
          <w:sz w:val="22"/>
        </w:rPr>
        <w:t>India, had done well in expressing your allegiance to that country.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also point out that whether Rama of the legend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on this earth or not, and whether also the ten-headed Ravana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legend lived in Lanka or not, it is true that there is a Rama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today and there is also a Ravana who is living today. Rama is </w:t>
      </w:r>
      <w:r>
        <w:rPr>
          <w:rFonts w:ascii="Times" w:hAnsi="Times" w:eastAsia="Times"/>
          <w:b w:val="0"/>
          <w:i w:val="0"/>
          <w:color w:val="000000"/>
          <w:sz w:val="22"/>
        </w:rPr>
        <w:t>the sweet and sacred name in Hinduism for God and Ravana is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 given in Hindu mythology to evil, whenever evil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embodied in the human frame. And it is the business, the function,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God Rama to destroy evil wherever it occurs and it is equally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of the God Rama to give to his devotees like Vibhishana a </w:t>
      </w:r>
      <w:r>
        <w:rPr>
          <w:rFonts w:ascii="Times" w:hAnsi="Times" w:eastAsia="Times"/>
          <w:b w:val="0"/>
          <w:i w:val="0"/>
          <w:color w:val="000000"/>
          <w:sz w:val="22"/>
        </w:rPr>
        <w:t>free charter of irrevocable self-government.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all, whether we are labourers or otherwise, seek by ridding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by the help of God Rama within us, of the ten-headed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monster of evil within us, and ask for the charter of self-government.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fellow-labourers who have still to receive your due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in greater need of Rama’s help and Rama’s grace in order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might rid yourselves of evil and fit yourselves for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Don’t believe it if anyone tells you that it was I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the comparative freedom for the indentured labourers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or that it was I who secured freedom to the labourers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or Malabar. They secured whatever they did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>complied with the rules, the inexorable rules, governing a self-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They won because they helped themselves.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briefly tell you what in my opinion you should do to come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Combination amongst yourselves in the form of unions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the first step. But I can tell you from experience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very Union can become one of the causes of your bondage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comply with other conditions which I shall presently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to you. You should consider every one of you a trustee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welfare of the rest of your fellow-labourers and not be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seeking. You must live and remain non-violent under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grave and provoking. If you will be men and realize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 as such, you must give up drink in its entirety if you are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cursed habit. A man under the influence of drink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a beast and forgets the distinction between his sister,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and his wife. And if you really believe me as your friend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the advice of this old friend of yours and shun drink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shun a snake hissing in front of you. A snake can only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but the curse of drink corrupts the soul within.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 much more to be feared and avoided than a snake.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also avoid gambling if you are given to that evil habit.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still more delicate thing about which I was pained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 letter only yesterday or today from a friend who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signature. He tells me that the personal purity amongst labourers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conspicuous by its absence. He tells me that many of you, </w:t>
      </w:r>
      <w:r>
        <w:rPr>
          <w:rFonts w:ascii="Times" w:hAnsi="Times" w:eastAsia="Times"/>
          <w:b w:val="0"/>
          <w:i w:val="0"/>
          <w:color w:val="000000"/>
          <w:sz w:val="22"/>
        </w:rPr>
        <w:t>men and women, huddle yourselves together in small spaces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any restriction that modesty imposes upon 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from us. One of the things that sharply distinguishes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beast is that man from his earliest age has recognized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sanctity of the marriage bond and regulated his life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by way of self-restraint which he has more and more imposed </w:t>
      </w:r>
      <w:r>
        <w:rPr>
          <w:rFonts w:ascii="Times" w:hAnsi="Times" w:eastAsia="Times"/>
          <w:b w:val="0"/>
          <w:i w:val="0"/>
          <w:color w:val="000000"/>
          <w:sz w:val="22"/>
        </w:rPr>
        <w:t>upon himself.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dear friends, if you will realize your dignity as men and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full height, as you ought to, you will bear this little 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I have told you, treasure it and give effect to it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night. If your means do not permit you to have separate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habitations so as to observe the laws of primary decency,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refuse to serve under such degrading conditions and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insuffi cient wages. I would honour you as brave men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a state of utter starvation rather than that you should labour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insuf ficient wages as would render it impossible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 primary laws of morality. I do not care whether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or whether you call yourselves Buddhists, or whether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or Mussalman, the demand or religion is the same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inexorable that every woman other than your wife must be treated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your sister or your mother, whose body must be held as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own. I would advise you to use your Union as much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reformation as for defence against the assaults from without,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remember that while it is quite proper to insist upon your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privileges it is imperative that you should recognize the obligation </w:t>
      </w:r>
      <w:r>
        <w:rPr>
          <w:rFonts w:ascii="Times" w:hAnsi="Times" w:eastAsia="Times"/>
          <w:b w:val="0"/>
          <w:i w:val="0"/>
          <w:color w:val="000000"/>
          <w:sz w:val="22"/>
        </w:rPr>
        <w:t>that every right carries with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therefore you will insist upon adequate wage,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humane treatment from your employers and proper and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lodgings, you will also recognize that you should treat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of your employers as if it was your own business and give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honest and undivided attention. You must on no account neglect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children but you should give them decent education and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up properly so that they may be able, when they grow up, to </w:t>
      </w:r>
      <w:r>
        <w:rPr>
          <w:rFonts w:ascii="Times" w:hAnsi="Times" w:eastAsia="Times"/>
          <w:b w:val="0"/>
          <w:i w:val="0"/>
          <w:color w:val="000000"/>
          <w:sz w:val="22"/>
        </w:rPr>
        <w:t>play their parts on the human stage nobly and well.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while you have done well in thinking of the unfortunate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in India I would advise you to establish a living bond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yourselves, especially if you still consider that India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State, the Mother Country; you will for the sake of the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invest every pie or every cent that you may want to use for </w:t>
      </w:r>
      <w:r>
        <w:rPr>
          <w:rFonts w:ascii="Times" w:hAnsi="Times" w:eastAsia="Times"/>
          <w:b w:val="0"/>
          <w:i w:val="0"/>
          <w:color w:val="000000"/>
          <w:sz w:val="22"/>
        </w:rPr>
        <w:t>dress in khadi and nothing else. I thank you once more for your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and your purse and for the patient attention with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listened to the few words I have said to you this evening.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your volunteers who have been silently and unselfishly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the best of their ability and showing me very delicate attention;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did not acknowledge their service before, the matter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escape my attention. I hope and pray that the words I have spoken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this evening will enter your hearts and God will give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and the strength to carry out such advice as may commend </w:t>
      </w:r>
      <w:r>
        <w:rPr>
          <w:rFonts w:ascii="Times" w:hAnsi="Times" w:eastAsia="Times"/>
          <w:b w:val="0"/>
          <w:i w:val="0"/>
          <w:color w:val="000000"/>
          <w:sz w:val="22"/>
        </w:rPr>
        <w:t>itself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Ceylon Daily News,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17-11-1927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A COTTON QUOTATION</w:t>
      </w:r>
    </w:p>
    <w:p>
      <w:pPr>
        <w:autoSpaceDN w:val="0"/>
        <w:autoSpaceDE w:val="0"/>
        <w:widowControl/>
        <w:spacing w:line="260" w:lineRule="exact" w:before="19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Richard Gregg, with whose name that reader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familiar as the joint author of the booklet on </w:t>
      </w:r>
      <w:r>
        <w:rPr>
          <w:rFonts w:ascii="Times" w:hAnsi="Times" w:eastAsia="Times"/>
          <w:b w:val="0"/>
          <w:i/>
          <w:color w:val="000000"/>
          <w:sz w:val="22"/>
        </w:rPr>
        <w:t>Takli Spinning,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usefull old quotation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he has unearthed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course of his researches.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17-11-1927</w:t>
      </w:r>
    </w:p>
    <w:p>
      <w:pPr>
        <w:autoSpaceDN w:val="0"/>
        <w:autoSpaceDE w:val="0"/>
        <w:widowControl/>
        <w:spacing w:line="292" w:lineRule="exact" w:before="4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VARNASHRAMA AND ITS DISTORTION</w:t>
      </w:r>
    </w:p>
    <w:p>
      <w:pPr>
        <w:autoSpaceDN w:val="0"/>
        <w:autoSpaceDE w:val="0"/>
        <w:widowControl/>
        <w:spacing w:line="280" w:lineRule="exact" w:before="15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find in another column Sjt. Nadkarni’s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Brahmin-Non-Brahmin question. I gladly respond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invitation to explain my views on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more fully than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in my speeches during the recent Tamil Nad tour, which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more or less fully reproduced in these columns.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clear the issue by dismissing from consideration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celebrated story of a Sudra said to have had his head cut off by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reason of his having dared to become a sannyasi. I do not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literally, certainly not as history. The story of the decapi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of Shambuka is not in keeping with the general character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Rama. And whatever may be said in the various </w:t>
      </w:r>
      <w:r>
        <w:rPr>
          <w:rFonts w:ascii="Times" w:hAnsi="Times" w:eastAsia="Times"/>
          <w:b w:val="0"/>
          <w:i/>
          <w:color w:val="000000"/>
          <w:sz w:val="22"/>
        </w:rPr>
        <w:t>Ramayanas,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hold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reproduced here.  The quotation was from the English translation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 Paolino da San Bartolomeo’s </w:t>
      </w:r>
      <w:r>
        <w:rPr>
          <w:rFonts w:ascii="Times" w:hAnsi="Times" w:eastAsia="Times"/>
          <w:b w:val="0"/>
          <w:i/>
          <w:color w:val="000000"/>
          <w:sz w:val="18"/>
        </w:rPr>
        <w:t>A Voyage to the East Indies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published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Rome in 1796.  Among other things, it said: “It may in truth be asserted, that in </w:t>
      </w:r>
      <w:r>
        <w:rPr>
          <w:rFonts w:ascii="Times" w:hAnsi="Times" w:eastAsia="Times"/>
          <w:b w:val="0"/>
          <w:i w:val="0"/>
          <w:color w:val="000000"/>
          <w:sz w:val="18"/>
        </w:rPr>
        <w:t>spinning, weaving and dyeing the Indians excel all other nations in the world.”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extracts from the letter,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“Extract from S. D. Nadkarni’s </w:t>
      </w:r>
      <w:r>
        <w:rPr>
          <w:rFonts w:ascii="Times" w:hAnsi="Times" w:eastAsia="Times"/>
          <w:b w:val="0"/>
          <w:i w:val="0"/>
          <w:color w:val="000000"/>
          <w:sz w:val="18"/>
        </w:rPr>
        <w:t>Letter”, November 17, 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04" w:right="137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Rama to be incapable of having decapitated a Sudra or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anyone else. The story of Shambuka, if it proves anything,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proves that in the days when the story arose it was held to be a capital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for Sudras to perform certain rites. We are in the dark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word Sudra here. I have heard even an allegorical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given to the whole version. But that would not alter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certain unreasonable prohibitions operating against the Sudras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stage in the evolution of Hinduism. Only I do not need to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Nadkarni in doing penance for the alleged decapitation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Shambuka, for I do not believe in a historical person by that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decapitated by a historical person called Rama.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persecution of the so-called lower orders of Hinduism,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the so-called untouchables, I am, as a Hindu, doing penance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moment of my life. In my opinion, illustrations like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Shambuka have no place in a religious consideration of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therefore merely to say what I believe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should not hesitate to reject the institution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proved to me that the inter-pretation put upon it by me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in Hidnuism.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are, as Sjt. Nadkarni says,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different words. The institution of four </w:t>
      </w:r>
      <w:r>
        <w:rPr>
          <w:rFonts w:ascii="Times" w:hAnsi="Times" w:eastAsia="Times"/>
          <w:b w:val="0"/>
          <w:i/>
          <w:color w:val="000000"/>
          <w:sz w:val="22"/>
        </w:rPr>
        <w:t>ashramas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enables 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to fulfil the purpose of life for which the law of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necessity. The law of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prescribes that a person should,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living, follow the lawful occupation of his forefathers. I hold this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universal law governing the human family. Its breach entails,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entailed, serious consequence for us. But the vast majority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unwittingly follow the hereditary occupation of their fathers.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rendered a great service to mankind by the discovery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conscious obedience to this law. If man’s, as distinguished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animals’s, function is to know God, it follows that he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the chief part of his life to making experiments in finding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occupation will best suit him for earning his livelihood.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he will recognize that it is best for him to follow his father’s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occupation, and devote his spare time and talent to qualifying himself </w:t>
      </w:r>
      <w:r>
        <w:rPr>
          <w:rFonts w:ascii="Times" w:hAnsi="Times" w:eastAsia="Times"/>
          <w:b w:val="0"/>
          <w:i w:val="0"/>
          <w:color w:val="000000"/>
          <w:sz w:val="22"/>
        </w:rPr>
        <w:t>for the task to which mankind is called.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then the difficulty suggested by my correspondent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arise. For no one is precluded from rendering multitudinous 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voluntary service and qualifying one self for it. Thus Sjt. Nadkarni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of Brahmin parents and I born of Vaisya parents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consistently with the law of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certainly serve as honorary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volunteers or as honorary nurses or honorary scavengers in times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need, though in obedience to that law he as a Brahmin would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bread on the charity of his neighbours and I as a Vaisya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earning my bread by selling durgs or groceries. Everyone is free to </w:t>
      </w:r>
      <w:r>
        <w:rPr>
          <w:rFonts w:ascii="Times" w:hAnsi="Times" w:eastAsia="Times"/>
          <w:b w:val="0"/>
          <w:i w:val="0"/>
          <w:color w:val="000000"/>
          <w:sz w:val="22"/>
        </w:rPr>
        <w:t>render any useful service so long as he does not claim reward for it.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conception of the law of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one is superior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All occupations are equal and honourable in so far as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conflict with morals, private or public. A scavenger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status as a Brahmin. Was it not Max Muller who said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Hinduism more than in any other religion that life was no more and </w:t>
      </w:r>
      <w:r>
        <w:rPr>
          <w:rFonts w:ascii="Times" w:hAnsi="Times" w:eastAsia="Times"/>
          <w:b w:val="0"/>
          <w:i w:val="0"/>
          <w:color w:val="000000"/>
          <w:sz w:val="22"/>
        </w:rPr>
        <w:t>no less then Duty?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at some stage of its evolution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corruption, and the canker of superiority and inferiority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and vitiated it. But this notion of inequality seems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against the spirit of sacrifice which dominates everything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There is no room for arrogation of superiority by one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another in a scheme of life based on ahimas whose active form is </w:t>
      </w:r>
      <w:r>
        <w:rPr>
          <w:rFonts w:ascii="Times" w:hAnsi="Times" w:eastAsia="Times"/>
          <w:b w:val="0"/>
          <w:i w:val="0"/>
          <w:color w:val="000000"/>
          <w:sz w:val="22"/>
        </w:rPr>
        <w:t>undefiled love for all life.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not be said against this law of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it makes life dull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robs it of all ambition. In my opinion that law of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life livable by all and restores the only object worthy of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self-realization. Today we seem to think of and strive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pursuits which are in their very nature transitory, and we do </w:t>
      </w:r>
      <w:r>
        <w:rPr>
          <w:rFonts w:ascii="Times" w:hAnsi="Times" w:eastAsia="Times"/>
          <w:b w:val="0"/>
          <w:i w:val="0"/>
          <w:color w:val="000000"/>
          <w:sz w:val="22"/>
        </w:rPr>
        <w:t>this almost to the exclusion of the one thing needful.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told that the interpretation put by me upon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 by anything to be found in the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are codified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conduct, my answer is that the codes of conduct based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invariable maxims of life vary from time to time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fresh experience and make fresh observations. It is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many rules of the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we no longer recognize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binding or even worthy of observance. Invariable maxims are few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to all religions. The latter vary in their application.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has exhausted the varieties of all possible applications.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expand with the expansion of ideas and knowledge of new facts.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 believe that the contents of words grow with the growth of </w:t>
      </w:r>
      <w:r>
        <w:rPr>
          <w:rFonts w:ascii="Times" w:hAnsi="Times" w:eastAsia="Times"/>
          <w:b w:val="0"/>
          <w:i w:val="0"/>
          <w:color w:val="000000"/>
          <w:sz w:val="22"/>
        </w:rPr>
        <w:t>human experience. The connotation of the words sacrifice, truth,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etc., is infinitely richer today than it was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known historic past. Applying this principle to the word </w:t>
      </w:r>
      <w:r>
        <w:rPr>
          <w:rFonts w:ascii="Times" w:hAnsi="Times" w:eastAsia="Times"/>
          <w:b w:val="0"/>
          <w:i/>
          <w:color w:val="000000"/>
          <w:sz w:val="22"/>
        </w:rPr>
        <w:t>varna,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be bound, it would be foolish and wrong to be bound,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interpretation, assuming that it is inconsistent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of the age with our notions of morals. To do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suicide.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considered in the manner above indicated has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with caste as we know it today, nor is prohibition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interdining and intermarriage an essential part of the recognition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of varna. That these prohibitions were introduced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possible. Restrictions against promiscuous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are necessary in any scheme of life based on self-restraint.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Restraints on promiscuous dining arise either from sanitary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considerations or differences in habits. But disregard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formerly carried, or what is more, should now carry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or legal punishment or forfeiture of one’s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originally four. It was an intelligent and intelligible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division. But the number is no part of the law of </w:t>
      </w:r>
      <w:r>
        <w:rPr>
          <w:rFonts w:ascii="Times" w:hAnsi="Times" w:eastAsia="Times"/>
          <w:b w:val="0"/>
          <w:i/>
          <w:color w:val="000000"/>
          <w:sz w:val="22"/>
        </w:rPr>
        <w:t>varna.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tailor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may not become a blacksmith although both may be and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classed as Vaisyas.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forcible objection I heard raised in Tamil Nad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however good and innocuous </w:t>
      </w:r>
      <w:r>
        <w:rPr>
          <w:rFonts w:ascii="Times" w:hAnsi="Times" w:eastAsia="Times"/>
          <w:b w:val="0"/>
          <w:i/>
          <w:color w:val="000000"/>
          <w:sz w:val="22"/>
        </w:rPr>
        <w:t>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might appear under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interpretation, they must either be worked under a different name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altogether by reason of the evil odour that surrounds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objectors feared that my interpretation would be ignored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authority would be freely quoted for supporting under cover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hideous inequalities and tyrannies practised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in Hinduism. They further observed that in the popular estimation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and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mere synonymous terms and that the restraint of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nowhere practised, but the tyranny of caste was rampant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All these objections have no doubt much force in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are objections such as can be advanced aginst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corrupted institutions that once were good. A reformenr’s business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examine the institution itself and to set about reforming it if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abuses can be separated from it.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however not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made by man but it is a law discovered by him.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 set aside; its hidden meaning and potentialities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explored and utilized for the good of society. We have seen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is not in the law or the institution itself, but it lies in the doctrine </w:t>
      </w:r>
      <w:r>
        <w:rPr>
          <w:rFonts w:ascii="Times" w:hAnsi="Times" w:eastAsia="Times"/>
          <w:b w:val="0"/>
          <w:i w:val="0"/>
          <w:color w:val="000000"/>
          <w:sz w:val="22"/>
        </w:rPr>
        <w:t>of superiority and inferiority which are superadded to it.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too arises how the law is to be worked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when all the four </w:t>
      </w:r>
      <w:r>
        <w:rPr>
          <w:rFonts w:ascii="Times" w:hAnsi="Times" w:eastAsia="Times"/>
          <w:b w:val="0"/>
          <w:i/>
          <w:color w:val="000000"/>
          <w:sz w:val="22"/>
        </w:rPr>
        <w:t>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sub-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asunder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restrictions, seeking by all means lawful and otherwise to advance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welfare, and when some arrogate superiority over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turn are rightly challenging the claim. The law will work itself </w:t>
      </w:r>
      <w:r>
        <w:rPr>
          <w:rFonts w:ascii="Times" w:hAnsi="Times" w:eastAsia="Times"/>
          <w:b w:val="0"/>
          <w:i w:val="0"/>
          <w:color w:val="000000"/>
          <w:sz w:val="22"/>
        </w:rPr>
        <w:t>out even if we ignore it. But that will be the way of punishment. If we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escape destruction, we will submit to it. And seeing that we are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engaged in applying to ourselves the sub-human rule of survival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fittest, meaning the strongest (physically), it would be well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ourselves as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viz., Sudras, even though some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teaching and some may be soldiering and some others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commercial pursuits. I remember in 1915 the Chairman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Social Conference in Nellore suggesting that formerly all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Brahmins, and that now too all should be recognized as such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abolished. It appeared to be then, as it </w:t>
      </w:r>
      <w:r>
        <w:rPr>
          <w:rFonts w:ascii="Times" w:hAnsi="Times" w:eastAsia="Times"/>
          <w:b w:val="0"/>
          <w:i w:val="0"/>
          <w:color w:val="000000"/>
          <w:sz w:val="22"/>
        </w:rPr>
        <w:t>appears to me now, as a weird suggestion.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so-called superior that has to descend from his heights,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reform is to be peaceful. Those who for ages have been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consider themselves as the lowest in the social scale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have the equipment of the so-called higher classes.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rise to </w:t>
      </w:r>
      <w:r>
        <w:rPr>
          <w:rFonts w:ascii="Times" w:hAnsi="Times" w:eastAsia="Times"/>
          <w:b w:val="0"/>
          <w:i/>
          <w:color w:val="000000"/>
          <w:sz w:val="22"/>
        </w:rPr>
        <w:t>power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by bloodshed, in other words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destroying society itself. In the scheme of reconstruction I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no mention has been made of the untouchables, for I find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for untouchability in the law of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otherwise in Hinduism.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in common with the rest will be absorbed in the Sudras.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the other three </w:t>
      </w:r>
      <w:r>
        <w:rPr>
          <w:rFonts w:ascii="Times" w:hAnsi="Times" w:eastAsia="Times"/>
          <w:b w:val="0"/>
          <w:i/>
          <w:color w:val="000000"/>
          <w:sz w:val="22"/>
        </w:rPr>
        <w:t>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gradually emerge purified and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status though differing in occupations. The Brahmins will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few. Fewer still will be the soldier class who will not be the hirelings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unrestrained rulers of today, but real protectors and trustees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laying down their lives for its service. The fewest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Sudras for in a well-ordered society a minimum amount of labour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from fellowmen. The most numerous will be the Vaisyas—a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would include all professions— the agriculturists,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traders, the artisans, etc. This scheme may sound Utopian. I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to live in this Utopia of my imagination to trying to live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unbridled licence of a society that I see tottering to its disruption.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surely given to individuals to live their own Utopias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not be able to see them accepted by society. Every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its beginning with the individual, and that which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inherent vitality and the backing of a stout soul was accepted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society in whose midst the reformer lived.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17-11-1927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READY-MADE KHADI CLOTHES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Parsi friend makes some suggestions about ready-made khadi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clothes which I expand as follows :</w:t>
      </w:r>
    </w:p>
    <w:p>
      <w:pPr>
        <w:autoSpaceDN w:val="0"/>
        <w:autoSpaceDE w:val="0"/>
        <w:widowControl/>
        <w:spacing w:line="240" w:lineRule="exact" w:before="54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we have readymade khadi caps on the market,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khadi vests and shirts both after the Indian and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styles? Surely our khadi shopkeepers should be resourceful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find the different varieties of clothes that are sold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readymade and to have them made of khadi. The suggestion is </w:t>
      </w:r>
      <w:r>
        <w:rPr>
          <w:rFonts w:ascii="Times" w:hAnsi="Times" w:eastAsia="Times"/>
          <w:b w:val="0"/>
          <w:i w:val="0"/>
          <w:color w:val="000000"/>
          <w:sz w:val="22"/>
        </w:rPr>
        <w:t>worthy of consideration by khadi shops.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one method of cheapening khadi and providing remu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nerative employment for the town-dweller. If the khadi tailor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 enough to take a trifle less than the market wage, the saving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go to reduce the price of khadi required for the articles.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Mithubehn Petit has found out ingenious patterns which she works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charges prices which her chosen customers gladly pay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knowledge that they are not only supporting khadi but also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might otherwise have been without such a clean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livelihood as khadi work provides for them. In Bihar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 Nad, I saw tailors who were working exclusively on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why even educated Indians should not go 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tailoring with a view to serving khadi at the same time that they may </w:t>
      </w:r>
      <w:r>
        <w:rPr>
          <w:rFonts w:ascii="Times" w:hAnsi="Times" w:eastAsia="Times"/>
          <w:b w:val="0"/>
          <w:i w:val="0"/>
          <w:color w:val="000000"/>
          <w:sz w:val="22"/>
        </w:rPr>
        <w:t>be serving themselves.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17-11-1927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SPEECH AT NEGOMBO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deeply grateful to you for presenting me with this 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beautiful and artistic address. Ever since my arrival in your beautiful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island I have been surrounded with affectionate attention in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quarters and you have but added to the same by bringing me to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picturesque place and presenting this address. I hope that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countrymen who are living in your midst are living with you in peace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harmony. And I suggest to you who are from India that you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consider yourselves representatives of India’s culture and tradition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live up to them. I would ask you, inhabitants of this island, to bear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them as your next-door neighbour, whenever you see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shortcomings in them.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end of my talk I shall consider myself a happy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 man if, as you have co-operated and made my 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happy, so also you have lived in mutual co-operation.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 me in the least that you, the hospitable people of Ceylon,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usefulness and necessity of my humble mission.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been greatly surprised if you had not risen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and endeavoured to do your duty by responding to the dire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of millions and millions of the people who, everybody will admit,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living in a state of semi-starvation. I thank you once more for </w:t>
      </w:r>
      <w:r>
        <w:rPr>
          <w:rFonts w:ascii="Times" w:hAnsi="Times" w:eastAsia="Times"/>
          <w:b w:val="0"/>
          <w:i w:val="0"/>
          <w:color w:val="000000"/>
          <w:sz w:val="22"/>
        </w:rPr>
        <w:t>your address.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Ceylon Daily News,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18-11-1927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SPEECH AT PUBLIC MEETING, KURUNEGALA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1927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Mr. Tambiraja had referred to the political situation of Ceylon, and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expectations from the Reform Commission. If he [Gandhiji] expressed an opinion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matter, he would be abusing the hospitality he had received. He,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 a wish that the expectations of the country would be fulfilled, and hoped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when the deliberations of the Royal Commission were over, their finding would </w:t>
      </w:r>
      <w:r>
        <w:rPr>
          <w:rFonts w:ascii="Times" w:hAnsi="Times" w:eastAsia="Times"/>
          <w:b w:val="0"/>
          <w:i w:val="0"/>
          <w:color w:val="000000"/>
          <w:sz w:val="18"/>
        </w:rPr>
        <w:t>be to the entire satisfaction of the people.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another question, he said, about which he could freely express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himself. That was with regard to temperance. During the short time he had,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an attempt to gather some idea about the statistics and it was with great pain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discovered that Ceylon was no better off than her neighbours across the sea.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one who was a slave to drink was no better than a beast. He wished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Temperance Union in Ceylon every success, and he hoped that they would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contented until Ceylon was entirely “dry”. There was one other thing he wished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touch upon. He had been informed that women belonging to certain castes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island were not permitted to wear upper garments by those of higher castes. He hoped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ladies who were present would consider it a personal insult if any woman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prohibited from wearing whatever garment she desired. In conclusion, he hoped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of this country would help their famishing neighbours in India by buying </w:t>
      </w:r>
      <w:r>
        <w:rPr>
          <w:rFonts w:ascii="Times" w:hAnsi="Times" w:eastAsia="Times"/>
          <w:b w:val="0"/>
          <w:i w:val="0"/>
          <w:color w:val="000000"/>
          <w:sz w:val="18"/>
        </w:rPr>
        <w:t>cloth turned out in India.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Ceylon Daily News</w:t>
      </w:r>
      <w:r>
        <w:rPr>
          <w:rFonts w:ascii="Times" w:hAnsi="Times" w:eastAsia="Times"/>
          <w:b w:val="0"/>
          <w:i w:val="0"/>
          <w:color w:val="000000"/>
          <w:sz w:val="22"/>
        </w:rPr>
        <w:t>, 18-11-1927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SPEECH AT PUBLIC MEETING, MATALE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1927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these addresses as also for the generous purses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have presented to me.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in your addresses very kindly mentioned my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But I am very sorry to have to inform you that she is not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morning. The fact is that we are not travelling in Ceylon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honours from you, but purely for the business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on behalf of the poor millions of India.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people have often, as a gentleman did last night, mistaken 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mother. For me, as for her also, I hope, it is not only a pardonable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mistake, but a welcome mistake. For years past, she has ceased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wife by mutual consent. Nearly forty years ago I became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orphan, and for nearly thirty years she has been my mother, friend,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nurse, cook, bottle-washer and all these things. If in the early hours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she had come with me to divide the honours,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without my food. And nobody would have looked after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 and creature comforts. So we have come to a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that I should have all the honours and she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drudgery. I assure you that some of the co-workers will duly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her of all the kind things that you have said about her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explanation that I have tendered you will be accepted by </w:t>
      </w:r>
      <w:r>
        <w:rPr>
          <w:rFonts w:ascii="Times" w:hAnsi="Times" w:eastAsia="Times"/>
          <w:b w:val="0"/>
          <w:i w:val="0"/>
          <w:color w:val="000000"/>
          <w:sz w:val="22"/>
        </w:rPr>
        <w:t>you as sufficient excuse for her absence.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forgive me for having taken up so much of your time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over a flimsy personal explanation, but if the men in front of me,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especially the women, will understand the serious side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explanation and appreciate the secret of it I have no doubt that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all be the happier for it.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it is not necessary for me to 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a people whose country is dominated by the spirit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Buddha to the fact that life is not a bundle of enjoyments and </w:t>
      </w:r>
      <w:r>
        <w:rPr>
          <w:rFonts w:ascii="Times" w:hAnsi="Times" w:eastAsia="Times"/>
          <w:b w:val="0"/>
          <w:i w:val="0"/>
          <w:color w:val="000000"/>
          <w:sz w:val="22"/>
        </w:rPr>
        <w:t>privileges, but a bundle of duties and services.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separates man from the beast is essentially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of the necessity of putting a series of restraints on worldly </w:t>
      </w:r>
      <w:r>
        <w:rPr>
          <w:rFonts w:ascii="Times" w:hAnsi="Times" w:eastAsia="Times"/>
          <w:b w:val="0"/>
          <w:i w:val="0"/>
          <w:color w:val="000000"/>
          <w:sz w:val="22"/>
        </w:rPr>
        <w:t>enjoyment.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therefore surprised to find that in this land of Buddha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 are given, as they are given in other parts of the country,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drink.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studying the statistics of this island, I found that the drink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was a substantial part of the general revenue. I was still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shocked to discover that, unlike us in India, the drink habit did not </w:t>
      </w:r>
      <w:r>
        <w:rPr>
          <w:rFonts w:ascii="Times" w:hAnsi="Times" w:eastAsia="Times"/>
          <w:b w:val="0"/>
          <w:i w:val="0"/>
          <w:color w:val="000000"/>
          <w:sz w:val="22"/>
        </w:rPr>
        <w:t>carry with it a sense of shame and disrespectability.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I belong to the country where Gautama was born,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found his Enlightenment, and where he passed his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Ceylonese scholars in Buddhism may say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 want you to take it from me that this drink habit is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spirit of the Buddha. Because in this land, Hinduism,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 and Islam are represented in abundance, I tell you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drink is a sin; I know that it is equally held abominable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Islam. I am sorry to confess that in Christian Europe drink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disrespectable, but I am glad to be able to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hundreds, if not thousands, whose friendship I have the privilege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enjoy, have assured me that this drink habit in Europe is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>contrary to the spirit of Christ.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close touch with Christian America. You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bravely these men in America are battling against the drink evil.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therefore respectfully urge you all, whether you are Buddhists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Hindus, Christians or Mussalmans, to unite together in making a </w:t>
      </w:r>
      <w:r>
        <w:rPr>
          <w:rFonts w:ascii="Times" w:hAnsi="Times" w:eastAsia="Times"/>
          <w:b w:val="0"/>
          <w:i w:val="0"/>
          <w:color w:val="000000"/>
          <w:sz w:val="22"/>
        </w:rPr>
        <w:t>supreme effort to rid this country of this drink curse.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may be said about the medical necessity of drink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 climates, everyone is agreed that there is absolutely no occasion </w:t>
      </w:r>
      <w:r>
        <w:rPr>
          <w:rFonts w:ascii="Times" w:hAnsi="Times" w:eastAsia="Times"/>
          <w:b w:val="0"/>
          <w:i w:val="0"/>
          <w:color w:val="000000"/>
          <w:sz w:val="22"/>
        </w:rPr>
        <w:t>for drink in the climate of a temperate zone like this.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things to which I would like to draw your attention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existence of untouchability in the most liberal religion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world-Buddhism. I wish you would take immediate steps to declare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man to be absolutely equal with the rest of you.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denying Buddhism, you are denying humanity, so long as you regard </w:t>
      </w:r>
      <w:r>
        <w:rPr>
          <w:rFonts w:ascii="Times" w:hAnsi="Times" w:eastAsia="Times"/>
          <w:b w:val="0"/>
          <w:i w:val="0"/>
          <w:color w:val="000000"/>
          <w:sz w:val="22"/>
        </w:rPr>
        <w:t>a single man as an untouchable.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since you have been good enough to sympathize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mission, I would ask you to broaden your sympathy by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purchase of cloth in khadi alone, so long as your clothes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>manufactured in this beautiful island.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barber friends have presented me with an address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purse. It is a manifestation from fellow-workers of sympathy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millions, which deeply touches me. I would be happier if </w:t>
      </w:r>
      <w:r>
        <w:rPr>
          <w:rFonts w:ascii="Times" w:hAnsi="Times" w:eastAsia="Times"/>
          <w:b w:val="0"/>
          <w:i w:val="0"/>
          <w:color w:val="000000"/>
          <w:sz w:val="22"/>
        </w:rPr>
        <w:t>those, who have, will always think of those, who have not.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once more for the addresses and the purses.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With Gandhiji in Ceylon</w:t>
      </w:r>
      <w:r>
        <w:rPr>
          <w:rFonts w:ascii="Times" w:hAnsi="Times" w:eastAsia="Times"/>
          <w:b w:val="0"/>
          <w:i w:val="0"/>
          <w:color w:val="000000"/>
          <w:sz w:val="18"/>
        </w:rPr>
        <w:t>, pp. 70-2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SPEECH AT DHARMARAJ COLLEGE, KANDY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1927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my good fortune to feel at home and make myself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wherever I have gone in any part of the world, and had I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do so, probably I should have died long ago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had to commit suicide. But I feel doubly at home when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Parsi friends. You cannot understand this really. And you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think that I am joking. It is not joking. It is serious,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having been in closest association with Parsis in South Africa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and having had personally nothing but treasures of love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Even now you do not know, of course, but it gives me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to own before you that some of my best workers are Parsis,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are those three grand-daughters of the Grand Old Man of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60" w:lineRule="exact" w:before="1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not detain you on my personal and family affairs.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very much for this purse and I like this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>having come to you.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told the boys of the Trinity College a little while ago,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is absolutely worthless if it is not built on a solid foundation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 and purity. If you, boys, are not careful about the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of your lives and if you are not careful about being pure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speech, and deed, then I tell you that you are lost,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>you may become perfect finished scholars.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to draw your attention to one thing.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first of all in possessing a pure heart, but what there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really comes out also and is shown in outward acts and outward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behaviour. And a boy who wants to keep his mouth pure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a bad word. Of course, that is quite clear. But he neither will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into his mouth that will cloud his intellect, cloud his mind </w:t>
      </w:r>
      <w:r>
        <w:rPr>
          <w:rFonts w:ascii="Times" w:hAnsi="Times" w:eastAsia="Times"/>
          <w:b w:val="0"/>
          <w:i w:val="0"/>
          <w:color w:val="000000"/>
          <w:sz w:val="22"/>
        </w:rPr>
        <w:t>and damage his friends also.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there are boys who smoke, and in Ceylon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as bad as they are in Burma, though boys are becoming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so far as this wretched habit of smoking is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>And of course, Parsis as you know, are called or rather miscalled, fire-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worship-pers. They are no more fire-worshippers than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see God through that great manifestation the Sun which </w:t>
      </w:r>
      <w:r>
        <w:rPr>
          <w:rFonts w:ascii="Times" w:hAnsi="Times" w:eastAsia="Times"/>
          <w:b w:val="0"/>
          <w:i w:val="0"/>
          <w:color w:val="000000"/>
          <w:sz w:val="22"/>
        </w:rPr>
        <w:t>is nothing but the God of Fire.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you good Parsis never smoke, and you make it a point,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have a number of boys in your care, to train the boys </w:t>
      </w:r>
      <w:r>
        <w:rPr>
          <w:rFonts w:ascii="Times" w:hAnsi="Times" w:eastAsia="Times"/>
          <w:b w:val="0"/>
          <w:i w:val="0"/>
          <w:color w:val="000000"/>
          <w:sz w:val="22"/>
        </w:rPr>
        <w:t>not to foul their mouths by smoke.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of you are smoking, you will henceforth give up that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habit. Smoking fouls one’s breath. It is a disgusting habit. When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railway carriage, the smoker never cares whether there are ladies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men sitting about him who never smoke, and that the stench that </w:t>
      </w:r>
      <w:r>
        <w:rPr>
          <w:rFonts w:ascii="Times" w:hAnsi="Times" w:eastAsia="Times"/>
          <w:b w:val="0"/>
          <w:i w:val="0"/>
          <w:color w:val="000000"/>
          <w:sz w:val="22"/>
        </w:rPr>
        <w:t>comes out from his mouth may be disgusting to them.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cigarette might be a small thing from a distance, but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cigarette smoke goes into one’s mouth and then comes out, it is </w:t>
      </w:r>
      <w:r>
        <w:rPr>
          <w:rFonts w:ascii="Times" w:hAnsi="Times" w:eastAsia="Times"/>
          <w:b w:val="0"/>
          <w:i w:val="0"/>
          <w:color w:val="000000"/>
          <w:sz w:val="22"/>
        </w:rPr>
        <w:t>poison. Smokers do not care where they spit.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 Gandhiji related a story from Tolstoy to explain how the tobacco habit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more disastrous in its effects than drink and proceeded :</w:t>
      </w:r>
    </w:p>
    <w:p>
      <w:pPr>
        <w:autoSpaceDN w:val="0"/>
        <w:autoSpaceDE w:val="0"/>
        <w:widowControl/>
        <w:spacing w:line="260" w:lineRule="exact" w:before="11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Smoking clouds one’s intellect, and it is a bad habit. If you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doctors, and they happen to be good doctors, they will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smoke has been the cause of cancer in many cases, or at least that </w:t>
      </w:r>
      <w:r>
        <w:rPr>
          <w:rFonts w:ascii="Times" w:hAnsi="Times" w:eastAsia="Times"/>
          <w:b w:val="0"/>
          <w:i w:val="0"/>
          <w:color w:val="000000"/>
          <w:sz w:val="22"/>
        </w:rPr>
        <w:t>smoke is at the bottom of it.</w:t>
      </w:r>
    </w:p>
    <w:p>
      <w:pPr>
        <w:autoSpaceDN w:val="0"/>
        <w:autoSpaceDE w:val="0"/>
        <w:widowControl/>
        <w:spacing w:line="260" w:lineRule="exact" w:before="1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smoke, when there is no necessity for it? It is no food.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enjoyment in it except in the first instance through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 from outside.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You, boys, if you are good boys, if you are obedient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and parents, omit smoking and whatever you save out of this, </w:t>
      </w:r>
      <w:r>
        <w:rPr>
          <w:rFonts w:ascii="Times" w:hAnsi="Times" w:eastAsia="Times"/>
          <w:b w:val="0"/>
          <w:i w:val="0"/>
          <w:color w:val="000000"/>
          <w:sz w:val="22"/>
        </w:rPr>
        <w:t>please send on to me for the famishing millions of India.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With Gandhiji in Ceylon</w:t>
      </w:r>
      <w:r>
        <w:rPr>
          <w:rFonts w:ascii="Times" w:hAnsi="Times" w:eastAsia="Times"/>
          <w:b w:val="0"/>
          <w:i w:val="0"/>
          <w:color w:val="000000"/>
          <w:sz w:val="18"/>
        </w:rPr>
        <w:t>, pp. 75-7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SPEECH IN REPLY TO MUNICIPAL ADDRESS, KANDY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I have lost the voice that I had only some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My voice is now one that will not carry very far, and if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sitting at the end of the hall cannot hear me, I hope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 me for my physical inability. I do not know 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apologize to you also for my physical inability to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and speak to you. I thank you very sincerely for the address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me and the mention made therein to some services </w:t>
      </w:r>
      <w:r>
        <w:rPr>
          <w:rFonts w:ascii="Times" w:hAnsi="Times" w:eastAsia="Times"/>
          <w:b w:val="0"/>
          <w:i w:val="0"/>
          <w:color w:val="000000"/>
          <w:sz w:val="22"/>
        </w:rPr>
        <w:t>that I have rendered to my country and mankind in general. I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reading today something of this ancient city and the struggles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citizens have been undergoing, and a feeling of pain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 has crept upon me. I have not yet finished this booklet,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enough of it to realize the difficulties the citizens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are undergoing. I can only say to them through this audience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whole heart goes out to them. I hope that all your best wishes </w:t>
      </w:r>
      <w:r>
        <w:rPr>
          <w:rFonts w:ascii="Times" w:hAnsi="Times" w:eastAsia="Times"/>
          <w:b w:val="0"/>
          <w:i w:val="0"/>
          <w:color w:val="000000"/>
          <w:sz w:val="22"/>
        </w:rPr>
        <w:t>will be realized.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said in Colombo, I am a lover of municipal life.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 municipal service is a privilege and duty which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 should render to the best of his or her ability. That service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rendered without becoming a member of the municipality.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everyone to be elected members. I do not suppose that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Ceylon, are different from the people in India and therefore I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here, as in India, places in the municipalities are often aspired to </w:t>
      </w:r>
      <w:r>
        <w:rPr>
          <w:rFonts w:ascii="Times" w:hAnsi="Times" w:eastAsia="Times"/>
          <w:b w:val="0"/>
          <w:i w:val="0"/>
          <w:color w:val="000000"/>
          <w:sz w:val="22"/>
        </w:rPr>
        <w:t>and if that is so, the sooner we get rid of this idea the better for us.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you have any slums here. I fear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without slums, but those who are municipal councillors owe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the poor citizens more than to the rich ones. I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experience in Bombay, Calcutta and Allaha bad and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principal cities in India and I have noticed that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and wealthy are able to have municipal service properly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promptly rendered to them, but, on the contrary, the poorest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receive any consideration. I will be wrong if I let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that is the condition in all Indian cities. No councillors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it their duty to serve the poorest. I must also say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>state of things is improving though the improvement is painfully slow.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suggest to you that, in Ceylon, you are happier,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happier, than we are in India, in that you have not large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mankind to deal with. You have got a country second to none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beauty or climate. There is absolutely no reason why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plague, or the fear of plague. You should be able,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municipalities in South Africa—I know South Africa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my own country—to keep off such visitations. I notice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municipalities make it their business, like the Cape municipalities,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advertise their places and to draw people from all parts of the earth.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advertise their cities by making them gems of beauty and you </w:t>
      </w:r>
      <w:r>
        <w:rPr>
          <w:rFonts w:ascii="Times" w:hAnsi="Times" w:eastAsia="Times"/>
          <w:b w:val="0"/>
          <w:i w:val="0"/>
          <w:color w:val="000000"/>
          <w:sz w:val="22"/>
        </w:rPr>
        <w:t>here surpass even Cape Town in beauty.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natural scenery that I see about me, in Ceylon, is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unsurpassed on the face of the earth. If you will add to it by making </w:t>
      </w:r>
      <w:r>
        <w:rPr>
          <w:rFonts w:ascii="Times" w:hAnsi="Times" w:eastAsia="Times"/>
          <w:b w:val="0"/>
          <w:i w:val="0"/>
          <w:color w:val="000000"/>
          <w:sz w:val="22"/>
        </w:rPr>
        <w:t>all efforts humanly possible, you can certainly advertise this beautiful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spot and draw people from all parts of the earth much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betterment and your own.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much to learn in this island which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enlightenment from the Great Buddha. You have a great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cannot be surpassed on the face of the earth. It is a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ennobles the noblest. It is professed by the largest number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 of the earth but your religion, as it stands at present, is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best because you do not put forward an effort. It is your duty to do </w:t>
      </w:r>
      <w:r>
        <w:rPr>
          <w:rFonts w:ascii="Times" w:hAnsi="Times" w:eastAsia="Times"/>
          <w:b w:val="0"/>
          <w:i w:val="0"/>
          <w:color w:val="000000"/>
          <w:sz w:val="22"/>
        </w:rPr>
        <w:t>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begin better than by making up this beautiful place </w:t>
      </w:r>
      <w:r>
        <w:rPr>
          <w:rFonts w:ascii="Times" w:hAnsi="Times" w:eastAsia="Times"/>
          <w:b w:val="0"/>
          <w:i w:val="0"/>
          <w:color w:val="000000"/>
          <w:sz w:val="22"/>
        </w:rPr>
        <w:t>into a little paradise. I thank you again for your address of welcome.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Ceylon Daily News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19-11-1927; also </w:t>
      </w:r>
      <w:r>
        <w:rPr>
          <w:rFonts w:ascii="Times" w:hAnsi="Times" w:eastAsia="Times"/>
          <w:b w:val="0"/>
          <w:i/>
          <w:color w:val="000000"/>
          <w:sz w:val="18"/>
        </w:rPr>
        <w:t>With Gandhiji in Ceylon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SPEECH AT PUBLIC MEETING, KANDY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1927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obliged to you for these numerous illuminated addresses, </w:t>
      </w:r>
      <w:r>
        <w:rPr>
          <w:rFonts w:ascii="Times" w:hAnsi="Times" w:eastAsia="Times"/>
          <w:b w:val="0"/>
          <w:i w:val="0"/>
          <w:color w:val="000000"/>
          <w:sz w:val="22"/>
        </w:rPr>
        <w:t>costly caskets and many purses.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to be able to speak to you at some length, but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presentations of the gifts and the reading of those addresses have </w:t>
      </w:r>
      <w:r>
        <w:rPr>
          <w:rFonts w:ascii="Times" w:hAnsi="Times" w:eastAsia="Times"/>
          <w:b w:val="0"/>
          <w:i w:val="0"/>
          <w:color w:val="000000"/>
          <w:sz w:val="22"/>
        </w:rPr>
        <w:t>taken up over forty minutes out of sixty allotted for this meeting.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given me the greatest pleasure to be able to visit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island of yours. I have come to understand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and sorrows of the people of Kandy during the few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been in your midst. I wish that it were possible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more than lip sympathy, but as it is, I have to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assuring you of my hearty sympathy and with praying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>sorrows may somehow be alleviated.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have, in one of your addresses, asked me to do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that you may have the Buddha Gaya restored to you.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my assurance that I shall not fail to do everything that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power to restore the property to you (Cheers.). But I wish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your applause was justified, because I fear that in spite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efforts my power to help you is much less than you seem to </w:t>
      </w:r>
      <w:r>
        <w:rPr>
          <w:rFonts w:ascii="Times" w:hAnsi="Times" w:eastAsia="Times"/>
          <w:b w:val="0"/>
          <w:i w:val="0"/>
          <w:color w:val="000000"/>
          <w:sz w:val="22"/>
        </w:rPr>
        <w:t>imagine.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therefore warn you against building much hope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and ask you to continue your effort to vindicate your right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unabated.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to be able to speak to you on the message on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 as it is applicable to you, but I feel that it is my duty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 the few minutes at my disposal with more serious and more </w:t>
      </w:r>
      <w:r>
        <w:rPr>
          <w:rFonts w:ascii="Times" w:hAnsi="Times" w:eastAsia="Times"/>
          <w:b w:val="0"/>
          <w:i w:val="0"/>
          <w:color w:val="000000"/>
          <w:sz w:val="22"/>
        </w:rPr>
        <w:t>urgent problems before you.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and it has given me pain to learn that even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the followers of the Enlightened One, there is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rigidly observed. I assure you that it is wholly against the spirit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Buddha. And I would urge Buddhists and Hindus to rid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of this curse.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again the drink curse prevalent in your midst, as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parts of the world. In so far as I know it, it is opposed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all the great religions of the world and most decidedly </w:t>
      </w:r>
      <w:r>
        <w:rPr>
          <w:rFonts w:ascii="Times" w:hAnsi="Times" w:eastAsia="Times"/>
          <w:b w:val="0"/>
          <w:i w:val="0"/>
          <w:color w:val="000000"/>
          <w:sz w:val="22"/>
        </w:rPr>
        <w:t>Buddhism.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you have the right of local option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midst. It would give me the greatest satisfaction to learn when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your shores that you are making the fullest use of this right of </w:t>
      </w:r>
      <w:r>
        <w:rPr>
          <w:rFonts w:ascii="Times" w:hAnsi="Times" w:eastAsia="Times"/>
          <w:b w:val="0"/>
          <w:i w:val="0"/>
          <w:color w:val="000000"/>
          <w:sz w:val="22"/>
        </w:rPr>
        <w:t>local option in order to rid this beautiful island of this curse.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distressed to learn that the estates and the plantations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covered by the right of local option. I hope that the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me is not true. But whether that information is true or false,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my voice will somehow or other reach the great planters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ought to regard themselves as the trustees for the welfare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on whom depends their marvellous prosperity. I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to suggest to them that it is their duty to take a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the social welfare of the labourers whose bodies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souls are entrusted to their care. I regard it as their duty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no temptation in the way of their labourers in the shape of </w:t>
      </w:r>
      <w:r>
        <w:rPr>
          <w:rFonts w:ascii="Times" w:hAnsi="Times" w:eastAsia="Times"/>
          <w:b w:val="0"/>
          <w:i w:val="0"/>
          <w:color w:val="000000"/>
          <w:sz w:val="22"/>
        </w:rPr>
        <w:t>drink, but to make an active effort to wean them from their errors.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the time allotted for this meeting is over and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 by repeating my thanks to the people of Kandy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extraordinary kindness that they have shown to me.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With Gandhiji in Ceylon.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77-8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SPEECH AT PUBLIC MEETING, BADULLA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1927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MR. CHAIRMAN AND FRIENDS,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address and purse. It has given me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greatest pleasure to be in your beautiful island.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before me thousands of labourers from the neighbouring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plantations. I wish that I had time to go in your midst and look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in which you are living and your habitations and mode </w:t>
      </w:r>
      <w:r>
        <w:rPr>
          <w:rFonts w:ascii="Times" w:hAnsi="Times" w:eastAsia="Times"/>
          <w:b w:val="0"/>
          <w:i w:val="0"/>
          <w:color w:val="000000"/>
          <w:sz w:val="22"/>
        </w:rPr>
        <w:t>of life.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all know that nearly a generation of my life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passed either in the midst of labourers or in closest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nothing would have given me greater pleasure than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 few days in your midst, understanding your wants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aspirations, but I hope that the cause which prevents me from doing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accepted as sufficient excuse for my not coming in your midst </w:t>
      </w:r>
      <w:r>
        <w:rPr>
          <w:rFonts w:ascii="Times" w:hAnsi="Times" w:eastAsia="Times"/>
          <w:b w:val="0"/>
          <w:i w:val="0"/>
          <w:color w:val="000000"/>
          <w:sz w:val="22"/>
        </w:rPr>
        <w:t>and living with you for a time.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is that I am travelling just now as a self-appointed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millions in India who are infinitely worse off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you here. It is for their sake that these purses,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seen presented to me, have been given.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rupee of this purse will go to find employment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huts for 16 women, at least per day. These are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cannot afford, even if they semi-starve, to leave their own homes,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huts and fields. Out of the moneys that are being collected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 nearly every year 50,000 women are being supported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homes through the spinning wheel industry.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these spinners, several thousand weavers, dyers, printers,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washermen and others are also being supported, who, but for this </w:t>
      </w:r>
      <w:r>
        <w:rPr>
          <w:rFonts w:ascii="Times" w:hAnsi="Times" w:eastAsia="Times"/>
          <w:b w:val="0"/>
          <w:i w:val="0"/>
          <w:color w:val="000000"/>
          <w:sz w:val="22"/>
        </w:rPr>
        <w:t>revival of spinning, would have been without any work.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 is being done through the agency of an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called the All-India Spinners’ Association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several self-sacrificing men, either sons of millionaires or of </w:t>
      </w:r>
      <w:r>
        <w:rPr>
          <w:rFonts w:ascii="Times" w:hAnsi="Times" w:eastAsia="Times"/>
          <w:b w:val="0"/>
          <w:i w:val="0"/>
          <w:color w:val="000000"/>
          <w:sz w:val="22"/>
        </w:rPr>
        <w:t>proved merit and integrity.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for this cause I gladly collect sums from moneyed men,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me great joy to be able to collect also from poor men like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who are sitting in front of me. Every cent, every anna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willing heart is just as welcome as the rupee or ten-rupee note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from a rich man.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many of you who have graced this occasion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presence have not had the opportunity given to you to subscribe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fund. If my guess is correct, and many of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subscribed, I invite you, before you leave this meeting, to give your </w:t>
      </w:r>
      <w:r>
        <w:rPr>
          <w:rFonts w:ascii="Times" w:hAnsi="Times" w:eastAsia="Times"/>
          <w:b w:val="0"/>
          <w:i w:val="0"/>
          <w:color w:val="000000"/>
          <w:sz w:val="22"/>
        </w:rPr>
        <w:t>mite to this cause if you are so minded.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be able to inform you that whilst I am making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audience, a member has already sent me evidently all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 that he had in his pocket, Rs. 8 and odd.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more serious thing to which I wish to refer is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all establish a living bond with these starving millions by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khadi which is produced by them out of these funds.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moneys will be perfectly useless if I do not find customers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that I manufacture. I see that the response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before my appeal, and if every one of you put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into your pockets, and give your eyes to the men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and ears to me, I shall easily deliver the message I am about </w:t>
      </w:r>
      <w:r>
        <w:rPr>
          <w:rFonts w:ascii="Times" w:hAnsi="Times" w:eastAsia="Times"/>
          <w:b w:val="0"/>
          <w:i w:val="0"/>
          <w:color w:val="000000"/>
          <w:sz w:val="22"/>
        </w:rPr>
        <w:t>to give you.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important matter which I want to discuss with you.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friend informed me this morning that hundreds of looms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work here and he told me sorrowfully that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importation of foreign cloth and foreign yarn, all these looms were </w:t>
      </w:r>
      <w:r>
        <w:rPr>
          <w:rFonts w:ascii="Times" w:hAnsi="Times" w:eastAsia="Times"/>
          <w:b w:val="0"/>
          <w:i w:val="0"/>
          <w:color w:val="000000"/>
          <w:sz w:val="22"/>
        </w:rPr>
        <w:t>lying idle and this old industry had all but died out in this district.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this gentleman that if he wants the assistance of </w:t>
      </w:r>
      <w:r>
        <w:rPr>
          <w:rFonts w:ascii="Times" w:hAnsi="Times" w:eastAsia="Times"/>
          <w:b w:val="0"/>
          <w:i w:val="0"/>
          <w:color w:val="000000"/>
          <w:sz w:val="22"/>
        </w:rPr>
        <w:t>experts in order to teach all the processes from ginning to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he can have it in Ceylon itself. There is near Colombo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which has already learned all the processes and manufactures </w:t>
      </w:r>
      <w:r>
        <w:rPr>
          <w:rFonts w:ascii="Times" w:hAnsi="Times" w:eastAsia="Times"/>
          <w:b w:val="0"/>
          <w:i w:val="0"/>
          <w:color w:val="000000"/>
          <w:sz w:val="22"/>
        </w:rPr>
        <w:t>its own cloth from raw cotton.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whatsoever that if there are really needy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in this fair island, nothing can be better than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clothe yourselves out of cloth of your own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weaving. I therefore hope that you will help this Rev. gentleman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hearts in his work and progress, and make use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>industry and skill that he may place at your disposal.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understood from another visitor this afternoon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organization here for doing this class of social work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work of any nature whatsoever, and indeed nothing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me better than to find that as one of the results of this meeting, </w:t>
      </w:r>
      <w:r>
        <w:rPr>
          <w:rFonts w:ascii="Times" w:hAnsi="Times" w:eastAsia="Times"/>
          <w:b w:val="0"/>
          <w:i w:val="0"/>
          <w:color w:val="000000"/>
          <w:sz w:val="22"/>
        </w:rPr>
        <w:t>you had such a working organization manned by selfless workers.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another friend came to me and asked me what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the spinning-wheel for the people of Ceylon. He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were men and women in this island who also needed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answer to my cross-questions, he told me also that he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show a way whereby the youth of this fair land could be weaned </w:t>
      </w:r>
      <w:r>
        <w:rPr>
          <w:rFonts w:ascii="Times" w:hAnsi="Times" w:eastAsia="Times"/>
          <w:b w:val="0"/>
          <w:i w:val="0"/>
          <w:color w:val="000000"/>
          <w:sz w:val="22"/>
        </w:rPr>
        <w:t>from hasty and indiscriminate imitation of the West.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fourth friend writes to me, saying that all the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garments that I see on some of the women of Ceylon and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faultless European style dress that I see on so many young men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taken by me to be an indication of the possession of wealth by </w:t>
      </w:r>
      <w:r>
        <w:rPr>
          <w:rFonts w:ascii="Times" w:hAnsi="Times" w:eastAsia="Times"/>
          <w:b w:val="0"/>
          <w:i w:val="0"/>
          <w:color w:val="000000"/>
          <w:sz w:val="22"/>
        </w:rPr>
        <w:t>the wearers. This correspondent tells me that many of these stylishly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dressed men often find themselves in the hands, I am sorry to say, of </w:t>
      </w:r>
      <w:r>
        <w:rPr>
          <w:rFonts w:ascii="Times" w:hAnsi="Times" w:eastAsia="Times"/>
          <w:b w:val="0"/>
          <w:i w:val="0"/>
          <w:color w:val="000000"/>
          <w:sz w:val="22"/>
        </w:rPr>
        <w:t>Chettis or Pathan money-lenders.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the spinning-wheel has a message for all this class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To the starving man or woman who has no work possibly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or her to do, the spinning-wheel says : ‘Spin me and you will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find a crust of bread for yourself.’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its economic message, but it has also a cultural message </w:t>
      </w:r>
      <w:r>
        <w:rPr>
          <w:rFonts w:ascii="Times" w:hAnsi="Times" w:eastAsia="Times"/>
          <w:b w:val="0"/>
          <w:i w:val="0"/>
          <w:color w:val="000000"/>
          <w:sz w:val="22"/>
        </w:rPr>
        <w:t>for one and all. The spinning-wheel says culturally to you and to me 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‘Seeing that there are millions on the face of this earth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compulsorily idle for want of work, and since I am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 that can be placed in their hands without taking work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single mouth, will you not spin me for the sake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and produce an atmosphere of honest industry, honest work </w:t>
      </w:r>
      <w:r>
        <w:rPr>
          <w:rFonts w:ascii="Times" w:hAnsi="Times" w:eastAsia="Times"/>
          <w:b w:val="0"/>
          <w:i w:val="0"/>
          <w:color w:val="000000"/>
          <w:sz w:val="22"/>
        </w:rPr>
        <w:t>and self-reliance and hope for all on God’s earth?’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cultural message the spinning-wheel addresses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 earth, no matter to what country, religion or race they </w:t>
      </w:r>
      <w:r>
        <w:rPr>
          <w:rFonts w:ascii="Times" w:hAnsi="Times" w:eastAsia="Times"/>
          <w:b w:val="0"/>
          <w:i w:val="0"/>
          <w:color w:val="000000"/>
          <w:sz w:val="22"/>
        </w:rPr>
        <w:t>belong.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assure you that slowly but surely this cultural appeal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spin-ning-wheel is finding a lodgment in the remotest corners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earth. I know Englishmen, Austrians, Germans, Poles,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accepted this appeal of the spinning-wheel. And I assure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to-do men and women of Ceylon that if they will accept the cultural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the spinning-wheel and try to make at least some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clothing they will find themselves, at the end of the task, </w:t>
      </w:r>
      <w:r>
        <w:rPr>
          <w:rFonts w:ascii="Times" w:hAnsi="Times" w:eastAsia="Times"/>
          <w:b w:val="0"/>
          <w:i w:val="0"/>
          <w:color w:val="000000"/>
          <w:sz w:val="22"/>
        </w:rPr>
        <w:t>much taller than they are today.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has a third message which is metaphorical.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stands for simple life and high thinking. It is a standing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modern mad rush for adding material comfort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and making life so complicated as to make one totally unfit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knowing one’s self or one’s God. It says appealingly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 of our life to you and to me : ‘Use me and you will find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unitedly make use of me, small and insignificant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appear, I shall be an irresistible force against the mad, </w:t>
      </w:r>
      <w:r>
        <w:rPr>
          <w:rFonts w:ascii="Times" w:hAnsi="Times" w:eastAsia="Times"/>
          <w:b w:val="0"/>
          <w:i w:val="0"/>
          <w:color w:val="000000"/>
          <w:sz w:val="22"/>
        </w:rPr>
        <w:t>indiscriminate worship of the curse called machinery.’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standing rebuke to the men and women of Ceylon who go </w:t>
      </w:r>
      <w:r>
        <w:rPr>
          <w:rFonts w:ascii="Times" w:hAnsi="Times" w:eastAsia="Times"/>
          <w:b w:val="0"/>
          <w:i w:val="0"/>
          <w:color w:val="000000"/>
          <w:sz w:val="22"/>
        </w:rPr>
        <w:t>in for all kinds of fashions and styles and it tells them : ‘</w:t>
      </w:r>
      <w:r>
        <w:rPr>
          <w:rFonts w:ascii="Times" w:hAnsi="Times" w:eastAsia="Times"/>
          <w:b w:val="0"/>
          <w:i/>
          <w:color w:val="000000"/>
          <w:sz w:val="22"/>
        </w:rPr>
        <w:t>Do not for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the sake of your country ape the manners and customs of others which</w:t>
      </w:r>
    </w:p>
    <w:p>
      <w:pPr>
        <w:autoSpaceDN w:val="0"/>
        <w:autoSpaceDE w:val="0"/>
        <w:widowControl/>
        <w:spacing w:line="26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can only do harm to you and for heaven’s sake do not wish to be </w:t>
      </w:r>
      <w:r>
        <w:rPr>
          <w:rFonts w:ascii="Times" w:hAnsi="Times" w:eastAsia="Times"/>
          <w:b w:val="0"/>
          <w:i/>
          <w:color w:val="000000"/>
          <w:sz w:val="22"/>
        </w:rPr>
        <w:t>what every one of the people of Ceylon cannot be.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now place before you one or two other subjects which I </w:t>
      </w:r>
      <w:r>
        <w:rPr>
          <w:rFonts w:ascii="Times" w:hAnsi="Times" w:eastAsia="Times"/>
          <w:b w:val="0"/>
          <w:i w:val="0"/>
          <w:color w:val="000000"/>
          <w:sz w:val="22"/>
        </w:rPr>
        <w:t>wish to dwell upon, and I want to tell you about the drink evil.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many of you, labourers, are given to the drink habit.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drink habit is worse than a snake-bite. A snake-bite may poison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to death, but the drink habit poisons and currupts the soul.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therefore urge you to fly from that curse as you would fly </w:t>
      </w:r>
      <w:r>
        <w:rPr>
          <w:rFonts w:ascii="Times" w:hAnsi="Times" w:eastAsia="Times"/>
          <w:b w:val="0"/>
          <w:i w:val="0"/>
          <w:color w:val="000000"/>
          <w:sz w:val="22"/>
        </w:rPr>
        <w:t>from a hissing snake.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respectfully urge the employers of labour in this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regard themselves as trustees for the welfare of their employees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wean them from the drink habit. It is their bounden duty,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to close every canteen in their neighbourhood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away every such temptation from their men. I can tell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experience that if they will open for their men decent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refreshment rooms and provide them with all kinds of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games, they will find that the men will no longer require this </w:t>
      </w:r>
      <w:r>
        <w:rPr>
          <w:rFonts w:ascii="Times" w:hAnsi="Times" w:eastAsia="Times"/>
          <w:b w:val="0"/>
          <w:i w:val="0"/>
          <w:color w:val="000000"/>
          <w:sz w:val="22"/>
        </w:rPr>
        <w:t>intoxicating liquid.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was passing today from Kandy to this place, I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some of the finest bits of scenery that I have ever witnessed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life. Where nature has been so beneficent and where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provides for you eternal and innocent intoxication in the grand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scenery about you, surely it is criminal for men or women to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intoxication from that sparkling but deadly liquor. I suggest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 of the Enlightened One that it is totally against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teaching to consider that drink can possibly be taken by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adore the Buddha.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deeply pained to hear that even many of you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Buddhists observe the curse of untouchability. I understood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high officer that some of you Buddhists consider it an insult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untouchable woman to wear upper garments. I have no hesitation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saying without fear of contradiction that if you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you deny totally the teaching of the Buddha.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the lowest animal life as dear as his own would never tolerate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cursed distinction between man and man and regard a single </w:t>
      </w:r>
      <w:r>
        <w:rPr>
          <w:rFonts w:ascii="Times" w:hAnsi="Times" w:eastAsia="Times"/>
          <w:b w:val="0"/>
          <w:i w:val="0"/>
          <w:color w:val="000000"/>
          <w:sz w:val="22"/>
        </w:rPr>
        <w:t>human being as an untouchable.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equally sorry to hear that you, Hindus, had not left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 in India itself, but had taken it with you even on entering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Ceylon. I so wish that both the Buddhists and Hindus living in Ceylon </w:t>
      </w:r>
      <w:r>
        <w:rPr>
          <w:rFonts w:ascii="Times" w:hAnsi="Times" w:eastAsia="Times"/>
          <w:b w:val="0"/>
          <w:i w:val="0"/>
          <w:color w:val="000000"/>
          <w:sz w:val="22"/>
        </w:rPr>
        <w:t>would set about working and remove this curse from their midst.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devote a sentence or two to one very important thing </w:t>
      </w:r>
      <w:r>
        <w:rPr>
          <w:rFonts w:ascii="Times" w:hAnsi="Times" w:eastAsia="Times"/>
          <w:b w:val="0"/>
          <w:i w:val="0"/>
          <w:color w:val="000000"/>
          <w:sz w:val="22"/>
        </w:rPr>
        <w:t>which I had almost forgotten.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was in Colombo I received a letter which told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the men and women in the estates and in all huge workshops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as pure as it ought to be. The letter went on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relations between men and women were not what they should be.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chiefly distinguishes man from the beast is that man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age of discretion begins to practise a life of continual self-restraint.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enabled man to distinguish between the sister, his mother,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daugther and his wife. Do not for one moment imagine that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labourers you are absolved from having to observe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dis-tinctions and restrictions. If your huts are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constructed as to enable you to observe the laws of decency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privacy, I would request your employers to provide you </w:t>
      </w:r>
      <w:r>
        <w:rPr>
          <w:rFonts w:ascii="Times" w:hAnsi="Times" w:eastAsia="Times"/>
          <w:b w:val="0"/>
          <w:i w:val="0"/>
          <w:color w:val="000000"/>
          <w:sz w:val="22"/>
        </w:rPr>
        <w:t>with facilities to enable you to do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help you to understand the significance of these last </w:t>
      </w:r>
      <w:r>
        <w:rPr>
          <w:rFonts w:ascii="Times" w:hAnsi="Times" w:eastAsia="Times"/>
          <w:b w:val="0"/>
          <w:i w:val="0"/>
          <w:color w:val="000000"/>
          <w:sz w:val="22"/>
        </w:rPr>
        <w:t>words of mine!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With Gandhiji in Ceylon</w:t>
      </w:r>
      <w:r>
        <w:rPr>
          <w:rFonts w:ascii="Times" w:hAnsi="Times" w:eastAsia="Times"/>
          <w:b w:val="0"/>
          <w:i w:val="0"/>
          <w:color w:val="000000"/>
          <w:sz w:val="18"/>
        </w:rPr>
        <w:t>, pp. 79-85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‘BHUNDI BHUNCHHI’</w:t>
      </w:r>
    </w:p>
    <w:p>
      <w:pPr>
        <w:autoSpaceDN w:val="0"/>
        <w:autoSpaceDE w:val="0"/>
        <w:widowControl/>
        <w:spacing w:line="260" w:lineRule="exact" w:before="3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 living outside Cutch may not even have an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“Bhundi Bhunchhi” means. A tax known by this name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collected in Cutch alone. It is imposed on those persons belonging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Meghwal caste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remarry. The State gives a monopoly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collection of this tax. It is said that those who hold such monopoly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perpetrate many kinds of atrocities in order to increase their </w:t>
      </w:r>
      <w:r>
        <w:rPr>
          <w:rFonts w:ascii="Times" w:hAnsi="Times" w:eastAsia="Times"/>
          <w:b w:val="0"/>
          <w:i w:val="0"/>
          <w:color w:val="000000"/>
          <w:sz w:val="22"/>
        </w:rPr>
        <w:t>earnings.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in Cutch,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discussed this and many similar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Maharao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had certainly hoped that this tax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be abolished. However, a letter from a reader in Cutch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my hopes in this matter seem to have been belied.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these, I do not reproduce other extracts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has stated facts which one would be ashamed to publish.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think that even the above facts are somewhat </w:t>
      </w:r>
      <w:r>
        <w:rPr>
          <w:rFonts w:ascii="Times" w:hAnsi="Times" w:eastAsia="Times"/>
          <w:b w:val="0"/>
          <w:i w:val="0"/>
          <w:color w:val="000000"/>
          <w:sz w:val="22"/>
        </w:rPr>
        <w:t>exaggerated. However, there should be no tax on persons remarrying</w:t>
      </w:r>
    </w:p>
    <w:p>
      <w:pPr>
        <w:autoSpaceDN w:val="0"/>
        <w:autoSpaceDE w:val="0"/>
        <w:widowControl/>
        <w:spacing w:line="220" w:lineRule="exact" w:before="40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Traditionally regarded as untouchable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in Cutch from October 22, 1925 to November 3, 1925.</w:t>
      </w:r>
    </w:p>
    <w:p>
      <w:pPr>
        <w:autoSpaceDN w:val="0"/>
        <w:autoSpaceDE w:val="0"/>
        <w:widowControl/>
        <w:spacing w:line="220" w:lineRule="exact" w:before="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ruler of the then princely State of Cutch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has not been translated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that too on those of one particular caste. I did not come across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officer in Cutch who defended this tax. Some of them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unconvincing replies such as : “It has been in existence for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time”, “No one’s attention has been drawn to it.” We all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however, that this tax would be surely repealed and the poor </w:t>
      </w:r>
      <w:r>
        <w:rPr>
          <w:rFonts w:ascii="Times" w:hAnsi="Times" w:eastAsia="Times"/>
          <w:b w:val="0"/>
          <w:i w:val="0"/>
          <w:color w:val="000000"/>
          <w:sz w:val="22"/>
        </w:rPr>
        <w:t>Meghwals would be relieved of this infliction.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however, did not materialize and the writer hopes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I wish I had the capacity to convince Maharaoshri 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officers. If I had this capacity, I would immediately make use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limit to the influence which newspapers can exercise.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found that the mahatmas can be influential only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can be made use of. The satyagrahi’s influence is also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unlimited. As a journalist I have no influence whatsoever in Cutch.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mahatma my influence [in Cutch] is on the debit side and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it will have to be tested when the time comes. Although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of a satyagrahi can be powerful, it is circumscribed by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and circumstances. At present my satyagraha would not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Meghwals of Cutch. The circumstances are unfavourable,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Cutch is beyond my field of activity. Hence the only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me is that of the weak—that of the poor—the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persuasion and appeal. Through this article I make that 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>Maharaoshri and his officers.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people of Cutch, however, innumerable ways are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they have courage and compassion. It is not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revolt or to adopt any drastic measures. The Indian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adopted the remedial measure of getting into a sulk.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 ruler was unjust, the people resorted to this measure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convinced the ruler of his injustice. Today we have lost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this even. The Mahajans have become quite insignificant.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times when the Mahajan was even more powerful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ruler. The Mahajan unions now exist only in name. They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motivated by self-interest and have become unjust and, whereas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the representatives and true protectors of the people,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places they are now found to have become the exploiters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This explains why the rulers and their officers are found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unafraid of the people, and why they have become indifferent and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wilful manner. To educate the people is the only remedy for this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education does not imply schooling. It envisages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who enter the battlefield in the spirit of ‘do or die’, do not </w:t>
      </w:r>
      <w:r>
        <w:rPr>
          <w:rFonts w:ascii="Times" w:hAnsi="Times" w:eastAsia="Times"/>
          <w:b w:val="0"/>
          <w:i w:val="0"/>
          <w:color w:val="000000"/>
          <w:sz w:val="22"/>
        </w:rPr>
        <w:t>give up their courtesy, observe graceful restraint, maintain their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seriousness and, by their own strength of character, overshadow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 and the subjects and influence both of them. They can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 the people. It may, however, take a long time before the goal </w:t>
      </w:r>
      <w:r>
        <w:rPr>
          <w:rFonts w:ascii="Times" w:hAnsi="Times" w:eastAsia="Times"/>
          <w:b w:val="0"/>
          <w:i w:val="0"/>
          <w:color w:val="000000"/>
          <w:sz w:val="22"/>
        </w:rPr>
        <w:t>is achieved. But this alone is the straight and the shortest way.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such reformers are not forthcoming,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think of a remedy which adheres to truth and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adopt it. The above mentioned writer has taken the step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approaching me. That is only a small step. If he wishes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better, he should familiarize himself with the Meghwals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detailed study of their hardships. Some of these hardships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that close association with these people may remove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young people, rather than sit still, accepting defeat,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to go to places where immorality and injustice happen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rampant. Anyone who with a pure heart and in a spirit of renunciation </w:t>
      </w:r>
      <w:r>
        <w:rPr>
          <w:rFonts w:ascii="Times" w:hAnsi="Times" w:eastAsia="Times"/>
          <w:b w:val="0"/>
          <w:i w:val="0"/>
          <w:color w:val="000000"/>
          <w:sz w:val="22"/>
        </w:rPr>
        <w:t>makes a serious effort, directly comes upon straightforward measures.</w:t>
      </w:r>
    </w:p>
    <w:p>
      <w:pPr>
        <w:autoSpaceDN w:val="0"/>
        <w:autoSpaceDE w:val="0"/>
        <w:widowControl/>
        <w:spacing w:line="300" w:lineRule="exact" w:before="10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20-11-1927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ABOUT THE CHARKHA SANGH</w:t>
      </w:r>
    </w:p>
    <w:p>
      <w:pPr>
        <w:autoSpaceDN w:val="0"/>
        <w:autoSpaceDE w:val="0"/>
        <w:widowControl/>
        <w:spacing w:line="280" w:lineRule="exact" w:before="198" w:after="22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Bihari gentleman living in Calcutta has put three questions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Hindi and asked me to give replies to them in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are somewhat useful to Gujaratis also, I give them below in </w:t>
      </w:r>
      <w:r>
        <w:rPr>
          <w:rFonts w:ascii="Times" w:hAnsi="Times" w:eastAsia="Times"/>
          <w:b w:val="0"/>
          <w:i w:val="0"/>
          <w:color w:val="000000"/>
          <w:sz w:val="22"/>
        </w:rPr>
        <w:t>Gujarati.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312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first question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denotes lack of faith in the Charkha Sangh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346"/>
        </w:trPr>
        <w:tc>
          <w:tcPr>
            <w:tcW w:type="dxa" w:w="6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 ignorance of common rights of donors.</w:t>
            </w:r>
          </w:p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some of my friends who know me well and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familiar with the members of the Charkha Sangh believe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will be wound up after my death and khadi will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standstill. A critic has gone to the length of prophesying that my </w:t>
      </w:r>
      <w:r>
        <w:rPr>
          <w:rFonts w:ascii="Times" w:hAnsi="Times" w:eastAsia="Times"/>
          <w:b w:val="0"/>
          <w:i w:val="0"/>
          <w:color w:val="000000"/>
          <w:sz w:val="22"/>
        </w:rPr>
        <w:t>corpse will be burnt with the fuel of spinning-wheels. In these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“What will happen to the funds collected for the All-India Spinners’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after the latter is wound up?  Those persons who have made, are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and/or will make contributions will have no claim whatsoever over the funds.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Hence, will these contributors be consulted before a final decision is taken in regard </w:t>
      </w:r>
      <w:r>
        <w:rPr>
          <w:rFonts w:ascii="Times" w:hAnsi="Times" w:eastAsia="Times"/>
          <w:b w:val="0"/>
          <w:i w:val="0"/>
          <w:color w:val="000000"/>
          <w:sz w:val="18"/>
        </w:rPr>
        <w:t>to the use of these funds?”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Akhil Bharatiya Charkha Sangh, i.e., All-India Spinners’ Association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how can one blame this correspondent who,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staunch supporter of khadi, has expressed these doubts?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would like to assure him and those like him that none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cremate my dead body with the wood of spinning-wheels. After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the members of the Charkha Sangh will work twice as hard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working now. I do not claim the sole monopoly of matchless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khadi. I do not find a single sign to suggest that khadi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totally disappear from the country. I do, on the contrary,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signs of increasing faith in khadi. Moreover,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Sangh Committee are devotees of khadi.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independent-minded; some of them have sacrificed their all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altar of khadi and they live for khadi alone. I cannot even imagine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people will allow the Sangh to be wound up.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belonging to an organization should not lose faith in it,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rather try always to develop the attitude which would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remain loyal to it to the end and try to see that it continues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although others may prove disloyal. I am absolutely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>he Charkha Sangh has such loyal workers within its fold.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all created things will certainly perish. In ac 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law perhaps the Charkha Sangh will one day cease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function. Destruction as such is no eveil. The destruction of an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sacred is as good as a revolution. When we pull down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and build a large one instead, we regard the former as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renovated, and this is indeed true. In a similar manner,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belief that when the Charkha Sangh ceases to exist, its identity </w:t>
      </w:r>
      <w:r>
        <w:rPr>
          <w:rFonts w:ascii="Times" w:hAnsi="Times" w:eastAsia="Times"/>
          <w:b w:val="0"/>
          <w:i w:val="0"/>
          <w:color w:val="000000"/>
          <w:sz w:val="22"/>
        </w:rPr>
        <w:t>will be merged in a larger organization.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contributes even a single pie to the Charkha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a permanent right over it. This association can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wound up without the permission of the donors. In other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permission must be obtained if the funds belonging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Sangh are to be used for any purpose other than khadi.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donor may interfere if some member of the Sangh’s Managing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wilfully misuses the funds or the name of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Sangh. An organization which is run with the help of donations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property and not only the donors but the entire public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see that it is properly run. It is because everyone is not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simple fact, and even those who are aware of it are either lazy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self-centred, that dishonesty is practised in many institutions and </w:t>
      </w:r>
      <w:r>
        <w:rPr>
          <w:rFonts w:ascii="Times" w:hAnsi="Times" w:eastAsia="Times"/>
          <w:b w:val="0"/>
          <w:i w:val="0"/>
          <w:color w:val="000000"/>
          <w:sz w:val="22"/>
        </w:rPr>
        <w:t>funds are misappropriated. The public alone, however, is to blame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Wherever society is unenlightened, lazy, indifferent or selfish,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hypocrites and rogues take advantage of the situation and do what </w:t>
      </w:r>
      <w:r>
        <w:rPr>
          <w:rFonts w:ascii="Times" w:hAnsi="Times" w:eastAsia="Times"/>
          <w:b w:val="0"/>
          <w:i w:val="0"/>
          <w:color w:val="000000"/>
          <w:sz w:val="22"/>
        </w:rPr>
        <w:t>they like.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the second question.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true that there is a difference in the prices of khadi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and Bihar. But this is not because of the profit pocketed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middlemen. There is some difference in the procedure that is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two provinces, hence the cost of khadi production is higher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The main reason, however, is that the spinner and the weaver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Bengal have to be paid higher wages. The Charkha Sangh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control and supervision over the institutions in Bengal.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nature of khadi activity is such that for the present khadi prices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differ from province to province. Perhaps, the khadi produced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is priced even higher than that produced in Bengal.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more expensive than khadi produced in Bihar.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some middleman makes any profit out of it. Khadi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Rajputana is perhaps even cheaper than that produced in Bihar.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varieties of khadi produced in Tamil Nad are certainly cheaper.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see any inconvenience arising out of this. Our aim is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activity to enable poor persons to maintain themselves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live. In doing so, the expense is higher at some places and 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others. We should take care to see that the larger portion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finds its way into the pockets of the poor. It is indeed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functions of the Charkha Sangh to see that this is done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care; in fact, this is being done. It should also be borne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Bengal is the only province which uses almost all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>that it produces.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last question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there has been a reduction in the price of khadi all </w:t>
      </w:r>
      <w:r>
        <w:rPr>
          <w:rFonts w:ascii="Times" w:hAnsi="Times" w:eastAsia="Times"/>
          <w:b w:val="0"/>
          <w:i w:val="0"/>
          <w:color w:val="000000"/>
          <w:sz w:val="22"/>
        </w:rPr>
        <w:t>over the country. This applies to khadi in Bengal too. The price can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 pair of durable dhotis each measuring four yards (in length)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available for Rs. 3-8 in my province, Bihar, whereas such a pair is not available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for Rs.   4-4 in Abhoy Ashram or in the Khadi Pratishthan. Does this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confirm my suspicion that the organizers of these institutions earn some  extra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as the Akhil Bharatiya Charkha Sangh has no control over them?  In </w:t>
      </w:r>
      <w:r>
        <w:rPr>
          <w:rFonts w:ascii="Times" w:hAnsi="Times" w:eastAsia="Times"/>
          <w:b w:val="0"/>
          <w:i w:val="0"/>
          <w:color w:val="000000"/>
          <w:sz w:val="18"/>
        </w:rPr>
        <w:t>Bihar, the entire activity (of khadi) is under the direct control of the Charkha Sangh.”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“Why is it that, although continuous attempts are being made day and night,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reduction can be made in the price of khadi?  There has been no reduction at all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price (of khadi) in Bengal in the past two years; it must be admitted of course that </w:t>
      </w:r>
      <w:r>
        <w:rPr>
          <w:rFonts w:ascii="Times" w:hAnsi="Times" w:eastAsia="Times"/>
          <w:b w:val="0"/>
          <w:i w:val="0"/>
          <w:color w:val="000000"/>
          <w:sz w:val="18"/>
        </w:rPr>
        <w:t>there has been some improvement in the quality of the cloth.”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04" w:right="133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to have been reduced even where the quality has improved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corresponding increase in the price. Ordinarily,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said with regard to the whole of the country that,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average, there has been a minimum of 25% reduction in the prices.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places and in respect of certain varieties, the price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by 50%. At present, more attention is being paid towards </w:t>
      </w:r>
      <w:r>
        <w:rPr>
          <w:rFonts w:ascii="Times" w:hAnsi="Times" w:eastAsia="Times"/>
          <w:b w:val="0"/>
          <w:i w:val="0"/>
          <w:color w:val="000000"/>
          <w:sz w:val="22"/>
        </w:rPr>
        <w:t>improvement in quality.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wished that all lovers of khadi take the same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interest in it as is shown by the Bihari lover of khadi. By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interest, they help in allaying doubts. Hence, I wish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honest doubts should get them resolved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20-11-1927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SPEECH AT NUWARA ELIYA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CHAIRMAN, LADIES AND GENTLEMEN,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address and your purse. Everywhere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have been interpreted both into Sinhalese and Tamil but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see the majority of you are Tamils I suggested to the Chairman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Reception Committee to dispense with Sinhalese in order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time and my time and I hope that you will accept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arrangement. You, sir, have apologized for the simplicity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address. There was not only no necessity for an apology,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you deserve my hearty congratulations for saving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Claiming as I do to represent the famished and famishing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I cannot be too strict, nor can you be too strict about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farthing that you collect in saving anything else for the starving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I grudge every rupee that is spent on flowers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ornamentation whatsoever. You will remember that every rupee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so save means sixteen starving women getting their meals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behalf that I have come to your island to ask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support. It has been a matter of great joy to me to find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liberally responding to my appeal. I understand that this purse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the voluntary collections made by labourers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kanganis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 like. I can make no return save empty thanks for this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Labour contractors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generosity, but I do know that God will bless every one of you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voluntarily contributed to this purse. Every cent, every rupee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spend on your pleasures, scents, toys, ornamentation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flimsy fineries is only so much waste, but you may depend upon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rupee, every guinea given to this cause will return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tenfold and if there are in this assembly any people who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contributed to this purse or not been approached by anybody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them to silently send in their gift to me while I am speaking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am emboldened to make this appeal, because of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response the meeting at Badulla made to me and the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meeting itself. You know that every home in the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of India has become at the present moment dilapidated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poor people had been deprived of the only industry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supplement their resources from agriculture. I hope that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friends are making their collections no noise will be made,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preserve silence while I speak, for I want to make a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labourers whom I see in front and behind me from </w:t>
      </w:r>
      <w:r>
        <w:rPr>
          <w:rFonts w:ascii="Times" w:hAnsi="Times" w:eastAsia="Times"/>
          <w:b w:val="0"/>
          <w:i w:val="0"/>
          <w:color w:val="000000"/>
          <w:sz w:val="22"/>
        </w:rPr>
        <w:t>neighbouring estates surrounding this beautiful hill.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you, the labourers, to understand that I am but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have been casting my lot with you ever since my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nearly 30 years ago. I want you to realize and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dignity as men and women. Do not despise yourselves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others to despise you because you are labourers. There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and never is shame in honest labour. Without the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around these hills, their present condition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utterly impossible, but there are some well-defined conditions attached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dignity, if you will preserve it. The first and foremost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go near the liquor shops. Drink is a devil in whose net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find yourselves. A man who comes under the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drink forgets the distinction between his wife and sisters.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therefore, if you have not already given up, make a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that you will not pollute your lips by the touch of that cursed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water, but if after having fed and clothed yourselves and your families,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got some money to lay by, keep it for a better purpose,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for educating your children, keep it for a rainy day when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and your feet can no longer work and the time comes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rest. All these savings would come in useful to you and I would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use a portion of the same for people much poorer than 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 in the name of God.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know also that many of you are not leading pure lives. It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to live an impure life. God has made man so that he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on earth can distinguish between women who are his sisters,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daughters, mother and wife. Refuse to live under conditions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impossible for you to live a life of discipline, purity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restraint. I wish that my voice will be heard by your employers,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they will see to it that they take a personal interest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life. I know that many of you use your idle hours, your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hours, in gambling your time and money away. You must not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idle hours in this criminal fashion. Since you have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air life in your plantations, I would advise you to employ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 hours to cultivate your minds and if you have leisure spend </w:t>
      </w:r>
      <w:r>
        <w:rPr>
          <w:rFonts w:ascii="Times" w:hAnsi="Times" w:eastAsia="Times"/>
          <w:b w:val="0"/>
          <w:i w:val="0"/>
          <w:color w:val="000000"/>
          <w:sz w:val="22"/>
        </w:rPr>
        <w:t>your time in spinning for yourself and for your family.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when you come to this island you bring with you </w:t>
      </w:r>
      <w:r>
        <w:rPr>
          <w:rFonts w:ascii="Times" w:hAnsi="Times" w:eastAsia="Times"/>
          <w:b w:val="0"/>
          <w:i w:val="0"/>
          <w:color w:val="000000"/>
          <w:sz w:val="22"/>
        </w:rPr>
        <w:t>the curse of untouchability. I tell you that there is no warrant in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for untouchability. It is wrong to consider a single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as untouchable, and if you will bear in mind all the things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you will find yourselves better men and better women for having </w:t>
      </w:r>
      <w:r>
        <w:rPr>
          <w:rFonts w:ascii="Times" w:hAnsi="Times" w:eastAsia="Times"/>
          <w:b w:val="0"/>
          <w:i w:val="0"/>
          <w:color w:val="000000"/>
          <w:sz w:val="22"/>
        </w:rPr>
        <w:t>practised these things.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reminded by a letter received from Colombo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hookworm is prevalent in many of the estates in Ceylon. It is a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avoidable and it surprises me to find that your own employers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give you lessons to avoid this wretched disease.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positively that this disease is due only to filth. The letter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says that there are some remedies which are quite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there are such, you can certainly resort to them, but the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to prevent the disease, seeing that it is so easily preventible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thing is to regulate your sanitary life. Your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are not of the best kind, I am sorry to confess. I know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planters will take proper measures to teach you sanitation,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their duty to themselves, to you and to humanity. That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from polluting the water and using that water for all sorts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purposes. If you will only understand and learn the elementary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lessons in sanitation and if you do not pollute the water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by washing or dirtying it, you will never get hook-worm. I </w:t>
      </w:r>
      <w:r>
        <w:rPr>
          <w:rFonts w:ascii="Times" w:hAnsi="Times" w:eastAsia="Times"/>
          <w:b w:val="0"/>
          <w:i w:val="0"/>
          <w:color w:val="000000"/>
          <w:sz w:val="22"/>
        </w:rPr>
        <w:t>thank you again for your address and generous purse.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With Gandhiji in Ceylon</w:t>
      </w:r>
      <w:r>
        <w:rPr>
          <w:rFonts w:ascii="Times" w:hAnsi="Times" w:eastAsia="Times"/>
          <w:b w:val="0"/>
          <w:i w:val="0"/>
          <w:color w:val="000000"/>
          <w:sz w:val="18"/>
        </w:rPr>
        <w:t>, pp. 85-8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ANDY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November 21, 1927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46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Chhotelal should go out for a change, if he cannot improve.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will do. Tyagiji should principally live on milk if he will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attack. Bhansali continues to cause me anxiety. Am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Parnerkar has gone. It is better that he does not return till he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restored. Surendra will quite substitute you whilst you are away.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reach Berhampur 2nd December. You will wire or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Niranjan Patnaick, Khadi Depot, Berhampur (Ganjam Dist.)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 date and time of your arrival and the route. Do not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with more than two or three books on dairying.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think you will have so much time as you imagine for study in Orissa.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having told you that you may not get books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</w:t>
      </w:r>
      <w:r>
        <w:rPr>
          <w:rFonts w:ascii="Times" w:hAnsi="Times" w:eastAsia="Times"/>
          <w:b w:val="0"/>
          <w:i/>
          <w:color w:val="000000"/>
          <w:sz w:val="22"/>
        </w:rPr>
        <w:t>ad lib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mother. But the rule may be relaxed for dairy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literature. She may send you all the books that experts of her </w:t>
      </w:r>
      <w:r>
        <w:rPr>
          <w:rFonts w:ascii="Times" w:hAnsi="Times" w:eastAsia="Times"/>
          <w:b w:val="0"/>
          <w:i w:val="0"/>
          <w:color w:val="000000"/>
          <w:sz w:val="22"/>
        </w:rPr>
        <w:t>acquaintance may recommend.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probably my last letter before we meet.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Love,</w:t>
      </w:r>
    </w:p>
    <w:p>
      <w:pPr>
        <w:autoSpaceDN w:val="0"/>
        <w:autoSpaceDE w:val="0"/>
        <w:widowControl/>
        <w:spacing w:line="266" w:lineRule="exact" w:before="10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C.W. 5294. Courtesy : Mirabehn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SATIS CHANDRA DAS GUPTA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1927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1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SATIS 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have lost a brother now. These deaths of dear ones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much if we would learn from them. Like births, they are ever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This knowledge is in the possession of everyone and yet how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are able to profit by it when the time comes. And somehow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we Hindus who should be least affected by deaths are, 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to be, the worst off. Have you read the disgraceful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wailings depicted in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over the war deaths? I write this </w:t>
      </w:r>
      <w:r>
        <w:rPr>
          <w:rFonts w:ascii="Times" w:hAnsi="Times" w:eastAsia="Times"/>
          <w:b w:val="0"/>
          <w:i w:val="0"/>
          <w:color w:val="000000"/>
          <w:sz w:val="22"/>
        </w:rPr>
        <w:t>not for you. I feel that you are comparatively composed. I [have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Hemaprabha Devi. I would like you to translate this </w:t>
      </w:r>
      <w:r>
        <w:rPr>
          <w:rFonts w:ascii="Times" w:hAnsi="Times" w:eastAsia="Times"/>
          <w:b w:val="0"/>
          <w:i w:val="0"/>
          <w:color w:val="000000"/>
          <w:sz w:val="22"/>
        </w:rPr>
        <w:t>with your own commentary to her.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got the consignment of khadi you promised to send.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had, I think I would have sold it all here. I reach Berhampur,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Ganjam District, on 2nd December I expect. I leave Ceylon on 29th. </w:t>
      </w:r>
      <w:r>
        <w:rPr>
          <w:rFonts w:ascii="Times" w:hAnsi="Times" w:eastAsia="Times"/>
          <w:b w:val="0"/>
          <w:i w:val="0"/>
          <w:color w:val="000000"/>
          <w:sz w:val="22"/>
        </w:rPr>
        <w:t>Leave Colombo on 25th. Reach Jaffna 26th.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1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1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1579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HAMAPRABHA DEVI DAS GUPTA</w:t>
      </w:r>
    </w:p>
    <w:p>
      <w:pPr>
        <w:autoSpaceDN w:val="0"/>
        <w:autoSpaceDE w:val="0"/>
        <w:widowControl/>
        <w:spacing w:line="266" w:lineRule="exact" w:before="4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ANDY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you did not grieve over the death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 Babu’s brother. Why rejoice over birth and grieve over death?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teaching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can see you suffer much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Nikhil is still keeping bad health. How can I console you?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utilize all our wisdom in such a situation, it is no use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this and pass your time in the performance of your duty, </w:t>
      </w:r>
      <w:r>
        <w:rPr>
          <w:rFonts w:ascii="Times" w:hAnsi="Times" w:eastAsia="Times"/>
          <w:b w:val="0"/>
          <w:i w:val="0"/>
          <w:color w:val="000000"/>
          <w:sz w:val="22"/>
        </w:rPr>
        <w:t>looking upon it as the source of happiness and peace.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Ceylon tour is certainly strenuous, but the country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[and] the weather is cool. Therefore, it is not too much a </w:t>
      </w:r>
      <w:r>
        <w:rPr>
          <w:rFonts w:ascii="Times" w:hAnsi="Times" w:eastAsia="Times"/>
          <w:b w:val="0"/>
          <w:i w:val="0"/>
          <w:color w:val="000000"/>
          <w:sz w:val="22"/>
        </w:rPr>
        <w:t>strain.</w:t>
      </w:r>
    </w:p>
    <w:p>
      <w:pPr>
        <w:autoSpaceDN w:val="0"/>
        <w:autoSpaceDE w:val="0"/>
        <w:widowControl/>
        <w:spacing w:line="220" w:lineRule="exact" w:before="66" w:after="0"/>
        <w:ind w:left="0" w:right="1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5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1660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LETTER TO ASHRAM WOMEN</w:t>
      </w:r>
    </w:p>
    <w:p>
      <w:pPr>
        <w:autoSpaceDN w:val="0"/>
        <w:autoSpaceDE w:val="0"/>
        <w:widowControl/>
        <w:spacing w:line="294" w:lineRule="exact" w:before="10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Monday, November 21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 yet received no letter from you. I have to wander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in Ceylon that it is difficult to get my mail direct from </w:t>
      </w:r>
      <w:r>
        <w:rPr>
          <w:rFonts w:ascii="Times" w:hAnsi="Times" w:eastAsia="Times"/>
          <w:b w:val="0"/>
          <w:i w:val="0"/>
          <w:color w:val="000000"/>
          <w:sz w:val="22"/>
        </w:rPr>
        <w:t>Colombo.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words are not decipherable.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in Kandy on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From the reference to the Ceylon tour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look at the Ceylonese women, I think of our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I wrote to you upon the simplicity of the dress of ordi 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On the other hand, women of higher social standing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so fashionable that they put on nothing but silk and brocades.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eyes, it does not suit them at all. I always ask myself, “Whom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these women want to please by putting on such clothes?”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system here. Why women adorn themselves, you can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I. But seeing all this, I felt that it was good that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the tradition in the Ashram of wearing the fewest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ornaments. I cannot of course say that in the Ashram we put on no </w:t>
      </w:r>
      <w:r>
        <w:rPr>
          <w:rFonts w:ascii="Times" w:hAnsi="Times" w:eastAsia="Times"/>
          <w:b w:val="0"/>
          <w:i w:val="0"/>
          <w:color w:val="000000"/>
          <w:sz w:val="22"/>
        </w:rPr>
        <w:t>ornaments at all. Write and tell me if you don’t agree.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3677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LETTER TO ASHRAM CHILDREN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1927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natural beauty of Kandy is so great that one would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gaze for ever. There are hills, trees and greenery all round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 does one see a dry spot. I very much enjoyed walking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solitude in such a place. Kakasaheb was talking to me on some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listening to him with my ears, but the eyes were engrossed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on God’s play. I wonder why, with such temples in existence,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spend lakhs and crores of rupees in erecting big temples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may meditate in them on God. How far has the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helped religion? Think on this question and let me know your </w:t>
      </w:r>
      <w:r>
        <w:rPr>
          <w:rFonts w:ascii="Times" w:hAnsi="Times" w:eastAsia="Times"/>
          <w:b w:val="0"/>
          <w:i w:val="0"/>
          <w:color w:val="000000"/>
          <w:sz w:val="22"/>
        </w:rPr>
        <w:t>conclusion.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V. L. PHADKE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21,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Did you wish your article about Vartej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as soon as I had the opportunity to read it? I never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Mithubai’s speech was published. It is true, however, that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flood relief have gone to the press direct. If your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Vartej was something special you should have marked it as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sent it direct to me. If it is desirable to move among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Panchamahals, don’t you think you yourself could do it?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know the right method of moving amongst them; mustn’t one?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on imploring Nanabhai. If you write to Kaka he would write 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Kaka. Your . . . remains with. . . . However he . . . does not . . 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forgotten the matter.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594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8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HAISHRI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AMA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NTYAJA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ODHRA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B.B.C.I.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NDIA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3818(2)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279. SPEECH AT WOMEN’S MEETING, COLOMBO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1927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used to ladies’ meetings where thousands of sisters came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naturalness and there the hearts meet. I do not think I can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about stiff meeting.</w:t>
      </w:r>
    </w:p>
    <w:p>
      <w:pPr>
        <w:autoSpaceDN w:val="0"/>
        <w:autoSpaceDE w:val="0"/>
        <w:widowControl/>
        <w:spacing w:line="220" w:lineRule="exact" w:before="24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source, a postcard, has been damaged.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under the title “The Haunting Memory”; Mahadev Desai says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meeting : “Gandhiji had looked forward to a meeting like one of those women’s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meetings in South India attended by thousands.  But instead there was a meeting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 more than a dozen ladies in the drawing room of a stately palace.  It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misnomer to call it a public meeting. . . . For a moment it looked as though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nothing and go to the next function on his programme.  But he saw that the ladies </w:t>
      </w:r>
      <w:r>
        <w:rPr>
          <w:rFonts w:ascii="Times" w:hAnsi="Times" w:eastAsia="Times"/>
          <w:b w:val="0"/>
          <w:i w:val="0"/>
          <w:color w:val="000000"/>
          <w:sz w:val="18"/>
        </w:rPr>
        <w:t>were not to blame. . . . So he gave them a talk.”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gave them a picture of the starving millions, and said 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Mahendra came to Ceylon the children of the motherland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starving either materially or spiritually, our star was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ascendant and you partook of the glory. The children are starving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and it is on their behalf that I have come with the begging bowl,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do not disown kinship with them, but take some pride in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must give me not only your money but your jewellery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in so many other places have done. My hungry eyes rest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ornaments of sisters, whenever I see them heavily bedecked.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ulterior motive too in asking ornaments, viz., to wean the ladies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craze for ornaments and jewellery. And if I may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that I do with other sisters, may I ask you what it is that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deck herself more than man? I am told by feminine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does so for pleasing man. Well, I tell you if you want to 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part in the world’s affairs, you must refuse to deck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pleasing man. If I was born a woman, I would rise in rebellion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any pretension on the part of man that woman is born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plaything. I have mentally become a woman in order to steal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heart. I could not steal into my wife’s heart until I decided to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differently than I used to do, and so I restored to her all her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dispossessing myself of all my so-called rights as her husband.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see her today as simple as myself. You find no necklaces,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fineries on her. I want you to be like that. Refuse to be the slaves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whims and fancies, and the slaves of men.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decorate yourselves, don’t go in for scents and lavender waters;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give out the proper scent, it must come out of your heart,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will captivate not man, but humanity. It is your birthright.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born of woman, he is flesh of her flesh and bone of her bone. </w:t>
      </w:r>
      <w:r>
        <w:rPr>
          <w:rFonts w:ascii="Times" w:hAnsi="Times" w:eastAsia="Times"/>
          <w:b w:val="0"/>
          <w:i w:val="0"/>
          <w:color w:val="000000"/>
          <w:sz w:val="22"/>
        </w:rPr>
        <w:t>Come to your own and deliver your message again.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he cited for them the example of Sita difiant in her purity, and Miss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Schlesin who with her defiant purity and innate fearlessness commanded in South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Africa the adoration of thousands including amongst them fierce Pathans, robbers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questionable characters, and rounded off by telling them wherein true honour lies.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the hideous condition of your sisters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plantations? Treat them as your sisters, go amongst them and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your better knowledge of sanitation and your talents.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honour lie in their service. And is there not service nearer home?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men who are rascals; drunken people who are a menace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Wean them from their rascality by going amongst them as </w:t>
      </w:r>
      <w:r>
        <w:rPr>
          <w:rFonts w:ascii="Times" w:hAnsi="Times" w:eastAsia="Times"/>
          <w:b w:val="0"/>
          <w:i w:val="0"/>
          <w:color w:val="000000"/>
          <w:sz w:val="22"/>
        </w:rPr>
        <w:t>fearlessly as some of those Salvation Army girls who go into the dens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thieves and gamblers and drunkards, fall on their necks and 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feet, and bring them round. The service will deck you more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fineries that you are wearing. I will then be a trustee for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will save and distribute it amongst the poor.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pray that the rambling message that I have given you may find </w:t>
      </w:r>
      <w:r>
        <w:rPr>
          <w:rFonts w:ascii="Times" w:hAnsi="Times" w:eastAsia="Times"/>
          <w:b w:val="0"/>
          <w:i w:val="0"/>
          <w:color w:val="000000"/>
          <w:sz w:val="22"/>
        </w:rPr>
        <w:t>a lodgment in your hearts.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With Gandhiji in Ceylon</w:t>
      </w:r>
      <w:r>
        <w:rPr>
          <w:rFonts w:ascii="Times" w:hAnsi="Times" w:eastAsia="Times"/>
          <w:b w:val="0"/>
          <w:i w:val="0"/>
          <w:color w:val="000000"/>
          <w:sz w:val="18"/>
        </w:rPr>
        <w:t>, pp. 16-21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SPEECH AT ZAHIRA COLLEGE, COLOMBO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1927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indeed given me great pleasure to be able to visit this </w:t>
      </w:r>
      <w:r>
        <w:rPr>
          <w:rFonts w:ascii="Times" w:hAnsi="Times" w:eastAsia="Times"/>
          <w:b w:val="0"/>
          <w:i w:val="0"/>
          <w:color w:val="000000"/>
          <w:sz w:val="22"/>
        </w:rPr>
        <w:t>College.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reminded me of the happy days I spent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Those were days when my life was almost wholly cast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my Mussalman countrymen and it was early in 1893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myself in the company of some of the finest Mussalmans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my good fortune to meet, as also to influence. It therefore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surprise me that you have invited me to meet you in this hall.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Shaukat Ali when he returned from Ceylon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said was a message from the Mussalmans of Ceylon to hasten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Ceylon as soon as possible. But the work in which both he and I </w:t>
      </w:r>
      <w:r>
        <w:rPr>
          <w:rFonts w:ascii="Times" w:hAnsi="Times" w:eastAsia="Times"/>
          <w:b w:val="0"/>
          <w:i w:val="0"/>
          <w:color w:val="000000"/>
          <w:sz w:val="22"/>
        </w:rPr>
        <w:t>were engaged made it impossible for me to come here at that time.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you who are in the habit of reading Indian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know that just before I embarked for Colombo I had the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meeting the professors and boys of the Jamia College at Delhi.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got the time to give you a set speech, because there are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appointments waiting for me, but I would summarize the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>gave to the boys in Delhi.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education that you are receiving in this great College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reduced to nothing if it is not built on the foundation of a pure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was reading your magazines I could not help admiring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zeal with which the work was done here and the marvellous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been made in a few years. But as I was reading the report that </w:t>
      </w:r>
      <w:r>
        <w:rPr>
          <w:rFonts w:ascii="Times" w:hAnsi="Times" w:eastAsia="Times"/>
          <w:b w:val="0"/>
          <w:i w:val="0"/>
          <w:color w:val="000000"/>
          <w:sz w:val="22"/>
        </w:rPr>
        <w:t>was read before the Governor on the occasion of the foundation-</w:t>
      </w:r>
      <w:r>
        <w:rPr>
          <w:rFonts w:ascii="Times" w:hAnsi="Times" w:eastAsia="Times"/>
          <w:b w:val="0"/>
          <w:i w:val="0"/>
          <w:color w:val="000000"/>
          <w:sz w:val="22"/>
        </w:rPr>
        <w:t>laying ceremony, I could not help feeling how nice it would be if we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Jamia Millia Islamia, Delhi”, 2-11-1927.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raise a foundation of good character so that stones on stones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raised thereon and we might look back with joy and pride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that edifice. But character cannot be built with mortar and stone.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be built by other hands than your own. The Principal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professors cannot give you character from the pages of books.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Character-building comes from their very lives and, really speaking, it </w:t>
      </w:r>
      <w:r>
        <w:rPr>
          <w:rFonts w:ascii="Times" w:hAnsi="Times" w:eastAsia="Times"/>
          <w:b w:val="0"/>
          <w:i w:val="0"/>
          <w:color w:val="000000"/>
          <w:sz w:val="22"/>
        </w:rPr>
        <w:t>must come from within yourselves.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was studying Christianity, Hinduism and other great faiths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world, I saw that there was a fundamental unity moving amidst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endless variety that we see in all religions, viz.,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Innocence. You must take the word ‘Innocence’ literally, that is,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non-killing and non-violence, and if you boys will take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definitely always on Truth and Innocence, you will feel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built on solid foundation.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for the generous purse you have presented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meant for finding work for the starving millions of India.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 of Hindus, Mussalmans and Christians. Therefore you have,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me this donation, established a link between these starving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and yourselves, and in doing so you have done a thing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pleasing to God. It will be a very feeble link if you do not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for which this is going to be used. These moneys are utilized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finding work among men and women for the production of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that you find on my person. But all this money will be useless if </w:t>
      </w:r>
      <w:r>
        <w:rPr>
          <w:rFonts w:ascii="Times" w:hAnsi="Times" w:eastAsia="Times"/>
          <w:b w:val="0"/>
          <w:i w:val="0"/>
          <w:color w:val="000000"/>
          <w:sz w:val="22"/>
        </w:rPr>
        <w:t>you cannot find the people to wear khadi so manufactured.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now for us to satisfy every taste and fashion.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forge a lasting and continuing link with the masses of India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henceforth clothe yourselves in khadi.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With Gandhiji in Ceylon</w:t>
      </w:r>
      <w:r>
        <w:rPr>
          <w:rFonts w:ascii="Times" w:hAnsi="Times" w:eastAsia="Times"/>
          <w:b w:val="0"/>
          <w:i w:val="0"/>
          <w:color w:val="000000"/>
          <w:sz w:val="18"/>
        </w:rPr>
        <w:t>, pp. 88-90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SPEECH TO PARSIS, COLOMBO</w:t>
      </w:r>
    </w:p>
    <w:p>
      <w:pPr>
        <w:autoSpaceDN w:val="0"/>
        <w:autoSpaceDE w:val="0"/>
        <w:widowControl/>
        <w:spacing w:line="260" w:lineRule="exact" w:before="3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22, 1927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apologized for your inability to present me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address. Your address is written on your hearts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laid bare before me.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strange relationship binds me to the Parsis. The affection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showered on me, a Hindu, wherever I have come in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>them is something inexplicable and impregnable.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have gone Parsis have not failed to find me out. </w:t>
      </w:r>
      <w:r>
        <w:rPr>
          <w:rFonts w:ascii="Times" w:hAnsi="Times" w:eastAsia="Times"/>
          <w:b w:val="0"/>
          <w:i w:val="0"/>
          <w:color w:val="000000"/>
          <w:sz w:val="22"/>
        </w:rPr>
        <w:t>When scarcely anyone knew me, when the burden of Mahatmaship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yet been imposed on me, a Parsi befriended me and made me </w:t>
      </w:r>
      <w:r>
        <w:rPr>
          <w:rFonts w:ascii="Times" w:hAnsi="Times" w:eastAsia="Times"/>
          <w:b w:val="0"/>
          <w:i w:val="0"/>
          <w:color w:val="000000"/>
          <w:sz w:val="22"/>
        </w:rPr>
        <w:t>his own. I refer to the late Parsee Rustomji of South African fame.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South African Europeans mobbed and lynched 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landing at Durban in 1896 Parsee Rustomji harboured me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at grave risk to his person and property. The mob threatened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burn his house, but nothing daunted Rustomji who gave us shelter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his roof. Ever since, throughout his lifelong friendship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helped me and my movements and in 1921 his was the biggest </w:t>
      </w:r>
      <w:r>
        <w:rPr>
          <w:rFonts w:ascii="Times" w:hAnsi="Times" w:eastAsia="Times"/>
          <w:b w:val="0"/>
          <w:i w:val="0"/>
          <w:color w:val="000000"/>
          <w:sz w:val="22"/>
        </w:rPr>
        <w:t>donation to the Tilak Swaraj Fund from an Indian abroad.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(afterwards Sir) Ratan Tata sent me a cheque for Rs. 25,000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most needed it during the satyagraha in South Africa.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Dababhai Naoroji. How can I describe my debt to him? He took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bosom when I was an unknown and unbefriended youth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and today his grand-daughters are a tower of strength to me </w:t>
      </w:r>
      <w:r>
        <w:rPr>
          <w:rFonts w:ascii="Times" w:hAnsi="Times" w:eastAsia="Times"/>
          <w:b w:val="0"/>
          <w:i w:val="0"/>
          <w:color w:val="000000"/>
          <w:sz w:val="22"/>
        </w:rPr>
        <w:t>in my khadi 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you to continue the tradition of your forefathers, I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forget their simplicity and their frugal ways by aping the showy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 of the West. Your community has been known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for its charity, and luxury-loving ease and extravagance go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charity. I am glad to find that you here have retained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your simplicity and your Indian ways. You are known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business capacity and your people have made fortunes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gone. But remember that it is not their riches but their </w:t>
      </w:r>
      <w:r>
        <w:rPr>
          <w:rFonts w:ascii="Times" w:hAnsi="Times" w:eastAsia="Times"/>
          <w:b w:val="0"/>
          <w:i w:val="0"/>
          <w:color w:val="000000"/>
          <w:sz w:val="22"/>
        </w:rPr>
        <w:t>large-hearted charity that made them famous.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help you to keep up that tradition unbroken.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With Gandhiji in Ceylon</w:t>
      </w:r>
      <w:r>
        <w:rPr>
          <w:rFonts w:ascii="Times" w:hAnsi="Times" w:eastAsia="Times"/>
          <w:b w:val="0"/>
          <w:i w:val="0"/>
          <w:color w:val="000000"/>
          <w:sz w:val="18"/>
        </w:rPr>
        <w:t>, pp. 99-100</w:t>
      </w:r>
    </w:p>
    <w:p>
      <w:pPr>
        <w:autoSpaceDN w:val="0"/>
        <w:autoSpaceDE w:val="0"/>
        <w:widowControl/>
        <w:spacing w:line="260" w:lineRule="exact" w:before="33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282. SPEECH TO CEYLON NATIONAL CONGRESS, </w:t>
      </w:r>
      <w:r>
        <w:rPr>
          <w:rFonts w:ascii="Times" w:hAnsi="Times" w:eastAsia="Times"/>
          <w:b w:val="0"/>
          <w:i/>
          <w:color w:val="000000"/>
          <w:sz w:val="24"/>
        </w:rPr>
        <w:t>COLOMBO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1927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words that you have spoken about myself,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thank you also for the pleasant reminder that you have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ancient times when the connection between India and Ceylon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established. I do not propose, however, to take up your time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my own views upon what that connection means to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you, and shall I say to the world. But I will say this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the teaching of Gautama Buddha was not a new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far as I have been able to study those lofty teachings, I have </w:t>
      </w:r>
      <w:r>
        <w:rPr>
          <w:rFonts w:ascii="Times" w:hAnsi="Times" w:eastAsia="Times"/>
          <w:b w:val="0"/>
          <w:i w:val="0"/>
          <w:color w:val="000000"/>
          <w:sz w:val="22"/>
        </w:rPr>
        <w:t>come to the conclusion—and that conclusion I arrived long before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now—that Gautama was one of the greatest of Hindu reformers,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left upon the people of his own time and upon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generations an in-delible impress of that reformation. But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on my part to take up your time and my own, limited as it is,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very fascinating subject. I therefore come to mundane </w:t>
      </w:r>
      <w:r>
        <w:rPr>
          <w:rFonts w:ascii="Times" w:hAnsi="Times" w:eastAsia="Times"/>
          <w:b w:val="0"/>
          <w:i w:val="0"/>
          <w:color w:val="000000"/>
          <w:sz w:val="22"/>
        </w:rPr>
        <w:t>matters relating to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the Congress is a word to conjure with.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with an unbroken record of over 40 years. And it enjoys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 reputation which no other political association in India enjoys,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is, in spite of the many ups and downs which the Congress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with all worldly institutions and associations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through. I therefore take it for granted that in adopting this name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also, as far as may be and is necessary, following the traditions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parent body if I may call the National Congress of India by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And on that assumption I venture this afternoon to place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my views of what a Congress should be, or how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India has been able to build up its reputation.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my connection with the Congress in India does not stretch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 period longer than 10 years—or I may now say, more </w:t>
      </w:r>
      <w:r>
        <w:rPr>
          <w:rFonts w:ascii="Times" w:hAnsi="Times" w:eastAsia="Times"/>
          <w:b w:val="0"/>
          <w:i w:val="0"/>
          <w:color w:val="000000"/>
          <w:sz w:val="22"/>
        </w:rPr>
        <w:t>accurately speaking, 12 years. But as you are aware that 12 years’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is so close, and I have been so much identified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that probably what I may say might be taken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of authority. But in one way my association with the parent </w:t>
      </w:r>
      <w:r>
        <w:rPr>
          <w:rFonts w:ascii="Times" w:hAnsi="Times" w:eastAsia="Times"/>
          <w:b w:val="0"/>
          <w:i w:val="0"/>
          <w:color w:val="000000"/>
          <w:sz w:val="22"/>
        </w:rPr>
        <w:t>body is nearly 30 years old now.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 South Africa in the year 1893 when I went there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dreamt about the Congress. I knew something about its activities,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had never attended a single one of the annual sessions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institution. Just like you, as a youngster, I took my proper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founding an association called the Natal Indian Congress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 of the Indian National Congress, making such changes as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suit the local conditions. I shall therefore be able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results of my experience of public life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institutions dating back to 1893. And what I learnt even so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1894 was that any such association, to be really serviceable, to </w:t>
      </w:r>
      <w:r>
        <w:rPr>
          <w:rFonts w:ascii="Times" w:hAnsi="Times" w:eastAsia="Times"/>
          <w:b w:val="0"/>
          <w:i w:val="0"/>
          <w:color w:val="000000"/>
          <w:sz w:val="22"/>
        </w:rPr>
        <w:t>deserve the name of being called ‘national’, requires a fair measure—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going to say a great measure—of self-sacrifice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workers. I have no hesitation in confessing to you that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I found to be very difficult to put into practice even in that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because we were after all a very small body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>women in Natal, which is the smallest province of South Africa, where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a population of nearly 60 thousand Indians of whom the vast </w:t>
      </w:r>
      <w:r>
        <w:rPr>
          <w:rFonts w:ascii="Times" w:hAnsi="Times" w:eastAsia="Times"/>
          <w:b w:val="0"/>
          <w:i w:val="0"/>
          <w:color w:val="000000"/>
          <w:sz w:val="22"/>
        </w:rPr>
        <w:t>majority had no vote in the deliberations of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however was a representative institution and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things that interested the people,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constituted itself the trustee of the welfare of those men. But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linger over the history of that institution. Even in that small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found bickerings and a desire more for power than for service,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more for self-aggrandizement than for self-effacement,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during my 12 years’ association with the parent body also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is a continuous desire for self-seeking and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aggrandizement; and for you as for us who are still striving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feet, who have still to make good the claims for self-expression </w:t>
      </w:r>
      <w:r>
        <w:rPr>
          <w:rFonts w:ascii="Times" w:hAnsi="Times" w:eastAsia="Times"/>
          <w:b w:val="0"/>
          <w:i w:val="0"/>
          <w:color w:val="000000"/>
          <w:sz w:val="22"/>
        </w:rPr>
        <w:t>and self-government, self-sacrifice, self-effacement, and self-suppr-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ession are really absolutely necessary and indispensable for our </w:t>
      </w:r>
      <w:r>
        <w:rPr>
          <w:rFonts w:ascii="Times" w:hAnsi="Times" w:eastAsia="Times"/>
          <w:b w:val="0"/>
          <w:i w:val="0"/>
          <w:color w:val="000000"/>
          <w:sz w:val="22"/>
        </w:rPr>
        <w:t>existence and for our progress.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profess to have studied your politics during the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that I have made here, I do not know the internal working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organization, I do not know how strong it is, and how popular it is.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hope it is strong and is popular. I hope you are free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blemishes that I have just mentioned. It is, I know, a pleasurable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pastime (and I have indulged in it sufficiently as you know) to strive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powers that be, and to wrestle with the government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especially when that government happens to be a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a government under which we rightly feel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scope which we should have, and which we desire,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expansion and fullest self-expression. But I have also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self-expression and self-government are not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be either taken from us by anybody or which can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by anybody. It  is quite true that if those who happen to hold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destinies, or seem to hold our destinies in their hands, are favourably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disposed, are sympathetic, understand our aspirations, no doubt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easier for us to expand. But after all self-government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upon our own internal strength, upon our ability to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heaviest odds. Indeed, self-government which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that continuous striving to attain it and to sustain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the name. I have therefore endeavoured to show both in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in deed that political self-government, that is, self-government for </w:t>
      </w:r>
      <w:r>
        <w:rPr>
          <w:rFonts w:ascii="Times" w:hAnsi="Times" w:eastAsia="Times"/>
          <w:b w:val="0"/>
          <w:i w:val="0"/>
          <w:color w:val="000000"/>
          <w:sz w:val="22"/>
        </w:rPr>
        <w:t>a large number of men and women, is no better than individual self-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government, and  therefore  it  is  to be  attained by precisely the same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are required for individual self-government or self-rule,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as you know also, I have striven in India to place this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people, in season and out of season, very often much to the </w:t>
      </w:r>
      <w:r>
        <w:rPr>
          <w:rFonts w:ascii="Times" w:hAnsi="Times" w:eastAsia="Times"/>
          <w:b w:val="0"/>
          <w:i w:val="0"/>
          <w:color w:val="000000"/>
          <w:sz w:val="22"/>
        </w:rPr>
        <w:t>disgust of those who are merely politically minded.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belong to that body of political thought which was dominated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Gokhale. I have called him my political guru : not that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said or did I accepted or accept today, but just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force of his life (as I who came in the closest touch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understand) was his intense desire to ‘spiritualize politics’.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his own expression in the preamble to the prospectus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India Society, of which he was the founder and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president. He makes the deliberate statement that he founded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in order to introduce spirituality into politics. He had studied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politics not only around him in his own country but had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and careful student of history. He had studied the politics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countries of the world and having been keenly disappointed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complete divorce between politics and spirituality, he endeavoured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best of his ability, and not without some success—I was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say not without considerable success—to introduce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 into politics. And so it was that he adopted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India for his Society, which is now serving India in a </w:t>
      </w:r>
      <w:r>
        <w:rPr>
          <w:rFonts w:ascii="Times" w:hAnsi="Times" w:eastAsia="Times"/>
          <w:b w:val="0"/>
          <w:i w:val="0"/>
          <w:color w:val="000000"/>
          <w:sz w:val="22"/>
        </w:rPr>
        <w:t>variety of ways.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what I am saying commends itself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not, but if I am to show my gratitude for all the kindness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lavishly showered upon me during my brief visit to this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if I am to show it in truth, I can only tell you what I feel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what will probably please you or tickle you. You know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thing—truth—is an integral part of our Congress creed.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have therefore in the creed the attainment of swaraj by </w:t>
      </w:r>
      <w:r>
        <w:rPr>
          <w:rFonts w:ascii="Times" w:hAnsi="Times" w:eastAsia="Times"/>
          <w:b w:val="0"/>
          <w:i w:val="0"/>
          <w:color w:val="000000"/>
          <w:sz w:val="22"/>
        </w:rPr>
        <w:t>legitimate and non-violent means.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that I have not been tired of insisting upon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 at any cost. Given these two conditions,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you can hurl defiance at the mightiest power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earth—and still come away not only yourselves unscathed but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your so-called adversary also uninjured and unhurt.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he may misunderstand the non-violent blows that you deal,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misrepresent you also, but you don’t need to consult his feelings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his opinions so long as you are fulfilling these two absolute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conditions. Then it is well with you, and you can march forward with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speed than otherwise. The way may appear to be long,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take my experience extending over a period of 30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uninterruptedly, without exception, I give you my assurance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shortest cut to success. I have known no shorter road.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very often requires great faith and immense patience, but if this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fixed on our minds, then there is no other way open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politician, if he is to serve not himself, but the whole nation. If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determination is made, then comes faith and with that faith comes </w:t>
      </w:r>
      <w:r>
        <w:rPr>
          <w:rFonts w:ascii="Times" w:hAnsi="Times" w:eastAsia="Times"/>
          <w:b w:val="0"/>
          <w:i w:val="0"/>
          <w:color w:val="000000"/>
          <w:sz w:val="22"/>
        </w:rPr>
        <w:t>also patience, because you know that there is no better or shorter road.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as we are in India, so are you cut up into groups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communities. I read casually only today something in praise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communalism. In India also we have this blight—we call it a blight,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praise it. Even those who believe in communalism say frankly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a necessary evil to be got rid of at the earliest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moment.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we have to deal with 300 million people. But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deal with such a small mass of men and women that it is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pain and surprise for me to find a defence—an energetic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defence—of this communalism. But I know that it is totally opposed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nationalism. And you want, as you must want, swaraj. It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birthright of one country only; swaraj is the birthright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countries—I feel constrained to say, the birthright even of the savage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of the most civilized man—how much more of people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a culture second to none in the world, a people who have got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Nature can give you, have got resources in men and money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natural gifts, who have everything that goes to make you a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on this globe of ours, yet at the present moment you seem to </w:t>
      </w:r>
      <w:r>
        <w:rPr>
          <w:rFonts w:ascii="Times" w:hAnsi="Times" w:eastAsia="Times"/>
          <w:b w:val="0"/>
          <w:i w:val="0"/>
          <w:color w:val="000000"/>
          <w:sz w:val="22"/>
        </w:rPr>
        <w:t>be far away from it.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suppose that any of you flatters himself or herself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belief that you have at the present moment anything like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consider self-government. And that self-government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have—I was going to say you cannot have—unless you speak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voice of one nation and not with the voice of Christians,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Mussalmans, Buddhists, Hindus, Europeans, Sinhalese, Tamils and </w:t>
      </w:r>
      <w:r>
        <w:rPr>
          <w:rFonts w:ascii="Times" w:hAnsi="Times" w:eastAsia="Times"/>
          <w:b w:val="0"/>
          <w:i w:val="0"/>
          <w:color w:val="000000"/>
          <w:sz w:val="22"/>
        </w:rPr>
        <w:t>Malays. I can’t understand that.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you, sir, said in your remarks that you represent all races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religions, I congratulate you upon that, and if you are really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vindicating that claim, all honour to you, and not only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but you then deserve to be copied by us. We, an older institution,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able to vindicate that claim. We are striving; we are groping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dark; we are trying to suppress provincialism; we are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 racialism; we are trying to suppress religionism, if I may coin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word; we are trying to express nationalism in its fullest form,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ashamed to confess to you that we are still far from it.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you to outstrip us and set us an example. It is easy for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easier for you than for us, but a condition indispensable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some of you at least will have to give your whole time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only your whole time but your whole selves and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to suppress yourselves.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Gokhale said, politics had degenerated into a sort of game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leisure hours, whereas he desired that, for some at least, politics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wholetime occupation, it should engross the attention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ablest men of the country. It is only when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 and non-violence are dominant factors that a person can </w:t>
      </w:r>
      <w:r>
        <w:rPr>
          <w:rFonts w:ascii="Times" w:hAnsi="Times" w:eastAsia="Times"/>
          <w:b w:val="0"/>
          <w:i w:val="0"/>
          <w:color w:val="000000"/>
          <w:sz w:val="22"/>
        </w:rPr>
        <w:t>devote himself unselfishly to the service of the nation.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in your Congress you have such a body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because woman must play her part side by side with man.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in India our one limb is paralysed. Women have got to come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level of man. As I said to the ladies at a meeting today,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copy man in all the wildness of his nature, but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level of man in all that is best in him. Then in this island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a beautiful blend, then you will be worthy of what </w:t>
      </w:r>
      <w:r>
        <w:rPr>
          <w:rFonts w:ascii="Times" w:hAnsi="Times" w:eastAsia="Times"/>
          <w:b w:val="0"/>
          <w:i w:val="0"/>
          <w:color w:val="000000"/>
          <w:sz w:val="22"/>
        </w:rPr>
        <w:t>Nature has so profusely showered on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travelled from Kandy to Colombo this morning, I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what the Congress was going to do in order to save Ceylon,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God had blessed with enough natural intoxication,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intoxication of that fiery liquid. I make a humble suggestion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Congress is to be fully national, it cannot leave this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question. In this temperate climate, where no artificial stimulant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necessary, it is a shame that a substantial part of your income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derived from liquor. You may not know what is happening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whose trustees you are, whose will is only once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cast their votes in your favour. I saw thousands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them at Hatton. I have lost all sense of smell, but a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some of them were stinking with liquor. They had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 over the fact that one of their own was going in their midst,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broken the bounds of restraint. Well, I know what you will say.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say it was the result of excess and that it is not bad to drink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moderation. Well, I tell you, I have found so many making that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ultimately proving dismal failures. I have come from cities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where I have seen Africans, Europeans, Indians rolling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gutters under the influence of drink, I have seen proctors, advocates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barristers rolling in gutters and then the policemen taking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in order to hide their shame. I have seen captains mad with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their cabin to the chief officer, or defiling the cabin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supposed to keep guard over the safety of their passengers.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Claiming, as you do, allegiance to India, and endorsing, as you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connection with the story of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nothing but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includes swaraj.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stalks from corner to corner of this enchanting fairyland,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take up the question in right earnest and save the nation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>ruin.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the other thing, untouchability. You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Rodiyas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untouchables and their women are not allowed to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upper parts. It is high time for the Congress to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Rodiyas, make them their own and enrol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in their work. Democracy is an impossible thing until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is shared by all, but let not democracy degenerate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mobocracy. Even a pariah, a labourer, who makes it possible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earn your living, will have his share in self-government.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touch their lives, go to them, see their hovels 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packed like sardines. It is up to you to look after this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humanity. It is possible for you to make their lives or mar their lives.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National Congress deals with both of these questions.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living planks in our programme. I urge upon you,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make your Congress truly national and truly representative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poorest and meanest people of Ceylone, you will add these items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programme, if you have not already added them,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a full measure of spirituality into your politics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else will follow; self-government which is your birth-right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drop in your hand like a fully ripe fruit from a laden tree. May </w:t>
      </w:r>
      <w:r>
        <w:rPr>
          <w:rFonts w:ascii="Times" w:hAnsi="Times" w:eastAsia="Times"/>
          <w:b w:val="0"/>
          <w:i w:val="0"/>
          <w:color w:val="000000"/>
          <w:sz w:val="22"/>
        </w:rPr>
        <w:t>this message produce its due effect and penetrate your hearts.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1-12-1927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story goes that a Rodiya, whose duty was to provide venison to the king, </w:t>
      </w:r>
      <w:r>
        <w:rPr>
          <w:rFonts w:ascii="Times" w:hAnsi="Times" w:eastAsia="Times"/>
          <w:b w:val="0"/>
          <w:i w:val="0"/>
          <w:color w:val="000000"/>
          <w:sz w:val="18"/>
        </w:rPr>
        <w:t>substituted human flesh, and hence the caste was outlawed.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SPEECH TO TAMIL UNION, COLOMBO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1927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deeply grateful to you for the address that you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>me, and also for the purse for my mission.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everywhere I have gone in this fair island,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surrounded me with overwhelming kindness and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of their best for the cause which has brought me here. It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me no surprise that you, the members of this union,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separate purse on your own behalf, but I know this also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well able to pay what you have paid, and it is possible for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understood the full significance of my message, to pay even </w:t>
      </w:r>
      <w:r>
        <w:rPr>
          <w:rFonts w:ascii="Times" w:hAnsi="Times" w:eastAsia="Times"/>
          <w:b w:val="0"/>
          <w:i w:val="0"/>
          <w:color w:val="000000"/>
          <w:sz w:val="22"/>
        </w:rPr>
        <w:t>much more than you have done.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You, sir, have conferred on me a favour by asking me to tell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how the funds that I am now collecting are being utilized and </w:t>
      </w:r>
      <w:r>
        <w:rPr>
          <w:rFonts w:ascii="Times" w:hAnsi="Times" w:eastAsia="Times"/>
          <w:b w:val="0"/>
          <w:i w:val="0"/>
          <w:color w:val="000000"/>
          <w:sz w:val="22"/>
        </w:rPr>
        <w:t>what I expect from the distribution of these funds.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is in India an association called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It has got its own constitution and its affairs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administered by a Council of nine, of which I am the President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five years of its existence. One of the millionaire merchants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Treasurer of this Association. His name is Seth Jamnalal Bajaj.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he acts also on my behalf as Chairman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Council. Its Secretary is a moneyed man’s son named Shankerlal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Banker. The other members of the Council are equally well knwon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known also for their self-sacrifice. This Council operates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branches all over India. All accounts are periodically audited by </w:t>
      </w:r>
      <w:r>
        <w:rPr>
          <w:rFonts w:ascii="Times" w:hAnsi="Times" w:eastAsia="Times"/>
          <w:b w:val="0"/>
          <w:i w:val="0"/>
          <w:color w:val="000000"/>
          <w:sz w:val="22"/>
        </w:rPr>
        <w:t>chartered accountants.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this agency over 1,500 villages all over India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today, and in these villages at least 50,000 spinners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Mussalmans and in some cases even Christians and others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given work through the spinning-wheel. Whereas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advent of the spinning-wheel, they had no work whatsoever to do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months in the year, now since the advent of the spinning-wheel,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got between one and two annas per day whilst they are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wheel. Of these, the largest amount is spent in Tamil Nadu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largest number of spinners are to be found in those districts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 Nadu where there is almost chronic famine. Often women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miles to receive cotton or slivers and to deliver yarn and </w:t>
      </w:r>
      <w:r>
        <w:rPr>
          <w:rFonts w:ascii="Times" w:hAnsi="Times" w:eastAsia="Times"/>
          <w:b w:val="0"/>
          <w:i w:val="0"/>
          <w:color w:val="000000"/>
          <w:sz w:val="22"/>
        </w:rPr>
        <w:t>receive the money earned.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Behind these spinners several thousand weavers have been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3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reclaimed, as also dhobis, whose special function is to wash such </w:t>
      </w:r>
      <w:r>
        <w:rPr>
          <w:rFonts w:ascii="Times" w:hAnsi="Times" w:eastAsia="Times"/>
          <w:b w:val="0"/>
          <w:i w:val="0"/>
          <w:color w:val="000000"/>
          <w:sz w:val="22"/>
        </w:rPr>
        <w:t>khadi, dyers, printers, and traders.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distribution over this vast area covering 1,900 miles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1,500 miles broad, nearly 1,000 workers of the clerical class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employed, earning anything between 20 to 30 or even 40 rupees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There are some who get even as much as Rs. 75 or even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150 per month, but these are very few. On the top of these are a 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honorary workers who get nothing whatsoever, but who give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the love of this service. All the provincial offices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subprovincial offices are also under supervision and are 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>keep regular accounts which have to be periodically audited.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this agency over 20 lakhs rupees worth of khaddar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and sold last year. This work is capable of indefinite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extension, provided we get men first and money next.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extending now over five or six years has told us that if we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monetary assistance from people, if we get willing customers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get a number of qualified workers, it is merely a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when we should be able to serve all the 7,00,000 villages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have, therefore, not hesitated to call it the largest co-operative effort </w:t>
      </w:r>
      <w:r>
        <w:rPr>
          <w:rFonts w:ascii="Times" w:hAnsi="Times" w:eastAsia="Times"/>
          <w:b w:val="0"/>
          <w:i w:val="0"/>
          <w:color w:val="000000"/>
          <w:sz w:val="22"/>
        </w:rPr>
        <w:t>in the world.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though the results that I have described to you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by no means brilliant or at all enough for the work or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in view, but it merely awaits conversion of all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for India like yourselves. It may flatter my pride, but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 satisfactory state of affairs so long as I have got to travel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in order to convert people to the creed, as it were, of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induce them to part with their superfluous cash. If you took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work of collecting funds and of finding customers for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off my shoulder, I can assure you that I can utilize my talents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expert spinner for organizing these villages and giving you the best </w:t>
      </w:r>
      <w:r>
        <w:rPr>
          <w:rFonts w:ascii="Times" w:hAnsi="Times" w:eastAsia="Times"/>
          <w:b w:val="0"/>
          <w:i w:val="0"/>
          <w:color w:val="000000"/>
          <w:sz w:val="22"/>
        </w:rPr>
        <w:t>and the cheapest khadi.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you cannot be all spinning experts in a moment,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all become khadi experts in the sense of becoming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buyers and collectors of money. I am painfully aware that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making an uneconomical use of my abilities by compelling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wander about from place to place in search of money and in search of </w:t>
      </w:r>
      <w:r>
        <w:rPr>
          <w:rFonts w:ascii="Times" w:hAnsi="Times" w:eastAsia="Times"/>
          <w:b w:val="0"/>
          <w:i w:val="0"/>
          <w:color w:val="000000"/>
          <w:sz w:val="22"/>
        </w:rPr>
        <w:t>custom for khadi.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speak thus heart to heart to you for the simple reason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tour of Tamil Nadu from which I have come here and </w:t>
      </w:r>
      <w:r>
        <w:rPr>
          <w:rFonts w:ascii="Times" w:hAnsi="Times" w:eastAsia="Times"/>
          <w:b w:val="0"/>
          <w:i w:val="0"/>
          <w:color w:val="000000"/>
          <w:sz w:val="22"/>
        </w:rPr>
        <w:t>from which you are drawn I have been so overwhelmed with kindness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generosity especially in Chettinad that you have created in me a </w:t>
      </w:r>
      <w:r>
        <w:rPr>
          <w:rFonts w:ascii="Times" w:hAnsi="Times" w:eastAsia="Times"/>
          <w:b w:val="0"/>
          <w:i w:val="0"/>
          <w:color w:val="000000"/>
          <w:sz w:val="22"/>
        </w:rPr>
        <w:t>passion for more.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have, I understand, a sporting club and it is a good thing.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become sportsmen also of the higher order.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sportsmanlike enough to share your riches with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famishing in India, not by flinging a handful of rice at them, but by </w:t>
      </w:r>
      <w:r>
        <w:rPr>
          <w:rFonts w:ascii="Times" w:hAnsi="Times" w:eastAsia="Times"/>
          <w:b w:val="0"/>
          <w:i w:val="0"/>
          <w:color w:val="000000"/>
          <w:sz w:val="22"/>
        </w:rPr>
        <w:t>finding work in the manner that I wish to train them for.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also to be sportsmanlike enough to share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abilities or capacity for service with those who are labourers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island. That is social service which requires the abilities of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whom I see in front of me. I must not take up your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relate my experiences of thousands of labourers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Badulla and Hatton. On the one hand, I was glad to see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the other, it showed me how much there was for you,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to do for them who are bleeding away and do not know how to </w:t>
      </w:r>
      <w:r>
        <w:rPr>
          <w:rFonts w:ascii="Times" w:hAnsi="Times" w:eastAsia="Times"/>
          <w:b w:val="0"/>
          <w:i w:val="0"/>
          <w:color w:val="000000"/>
          <w:sz w:val="22"/>
        </w:rPr>
        <w:t>lead a pure life.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heard my message. If there are any who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or not paid enough, please send your donations on to me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establish a living tie between these poor millions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yourselves, you will follow up your donations by making a resolve </w:t>
      </w:r>
      <w:r>
        <w:rPr>
          <w:rFonts w:ascii="Times" w:hAnsi="Times" w:eastAsia="Times"/>
          <w:b w:val="0"/>
          <w:i w:val="0"/>
          <w:color w:val="000000"/>
          <w:sz w:val="22"/>
        </w:rPr>
        <w:t>henceforth not to buy any cloth which is not khadi.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once more for your generosity.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28-11-1927 and </w:t>
      </w:r>
      <w:r>
        <w:rPr>
          <w:rFonts w:ascii="Times" w:hAnsi="Times" w:eastAsia="Times"/>
          <w:b w:val="0"/>
          <w:i/>
          <w:color w:val="000000"/>
          <w:sz w:val="18"/>
        </w:rPr>
        <w:t>With Gandhiji in Ceylon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SPEECH AT PANADURA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1927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Mahatma, having inquired about Mr. Arthur V. Dias, who was absent, said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he would wish to be face to face with the father of the temperance movement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Panadura. He had heard of this temperance worker who, he thought, was working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same spirit as himself. He hoped the public of Panadura would strive further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cause of temperance.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then earn not only the gratitude of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 but of generations to come. It has been my lot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among drunkards in various places. I have read copious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relating to the evils of drink. I know of homes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desolate. I have known men, respectable men, ruined. And I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husbands turn monsters to their wives on account of that drink evil. A </w:t>
      </w:r>
      <w:r>
        <w:rPr>
          <w:rFonts w:ascii="Times" w:hAnsi="Times" w:eastAsia="Times"/>
          <w:b w:val="0"/>
          <w:i w:val="0"/>
          <w:color w:val="000000"/>
          <w:sz w:val="22"/>
        </w:rPr>
        <w:t>captain who was under the influence of liquor was nearly going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imperil the whole crew of a ship where I was on board. You being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tropical climate, there is no reason to warrant drinks. It is beastly—it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 against the Lord and humanity! The great labouring classes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more and more useless under its deadly influence. Then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untouchability, and among Buddhists also, in Ceylon.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was informed by a certain gentleman of Kandy that there existed a sort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 among Buddhists, although it was against Buddhism.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whatever name you may call it, untouchability is bad.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 has been taught, even to the very animals, there is no room </w:t>
      </w:r>
      <w:r>
        <w:rPr>
          <w:rFonts w:ascii="Times" w:hAnsi="Times" w:eastAsia="Times"/>
          <w:b w:val="0"/>
          <w:i w:val="0"/>
          <w:color w:val="000000"/>
          <w:sz w:val="22"/>
        </w:rPr>
        <w:t>for untouchability among men in Buddhism.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Ceylon Daily News, </w:t>
      </w:r>
      <w:r>
        <w:rPr>
          <w:rFonts w:ascii="Times" w:hAnsi="Times" w:eastAsia="Times"/>
          <w:b w:val="0"/>
          <w:i w:val="0"/>
          <w:color w:val="000000"/>
          <w:sz w:val="22"/>
        </w:rPr>
        <w:t>25-11-1927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SPEECH AT PUBLIC MEETING, GALLE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deeply grateful to you for the addresses and the collections </w:t>
      </w:r>
      <w:r>
        <w:rPr>
          <w:rFonts w:ascii="Times" w:hAnsi="Times" w:eastAsia="Times"/>
          <w:b w:val="0"/>
          <w:i w:val="0"/>
          <w:color w:val="000000"/>
          <w:sz w:val="22"/>
        </w:rPr>
        <w:t>presented to me just now.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my landing on the hospitable shores of this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island of yours, I have been the recipient of great blessings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among them is the benediction just recited by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girls. A few minutes ago I received an address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Council too and to the best of my ability I propose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combined reply, but I know you will thank me if I be as brief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as I don’t wish you to be in the sun.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nothing different to say to Municipal Councillors from </w:t>
      </w:r>
      <w:r>
        <w:rPr>
          <w:rFonts w:ascii="Times" w:hAnsi="Times" w:eastAsia="Times"/>
          <w:b w:val="0"/>
          <w:i w:val="0"/>
          <w:color w:val="000000"/>
          <w:sz w:val="22"/>
        </w:rPr>
        <w:t>what I have to tell you, the citizens of this town.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to repeat the hope I have been repeating day after day </w:t>
      </w:r>
      <w:r>
        <w:rPr>
          <w:rFonts w:ascii="Times" w:hAnsi="Times" w:eastAsia="Times"/>
          <w:b w:val="0"/>
          <w:i w:val="0"/>
          <w:color w:val="000000"/>
          <w:sz w:val="22"/>
        </w:rPr>
        <w:t>since I arrived in this island.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will do your utmost to rid yourselves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 of drink and caste distinctions from this island. Gautama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Buddha, whose life was one of continuous renunciation, has preached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followers should not foul their mouth and poison their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use of liquor. Islam denounced drink in unmistakable terms.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have seen of Christianity there is no warrant in the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for the use of liquor and I can give you my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testimony as a Hindu that my religion considers it a sin to take liquor.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this island you have imported from your Motherland </w:t>
      </w:r>
      <w:r>
        <w:rPr>
          <w:rFonts w:ascii="Times" w:hAnsi="Times" w:eastAsia="Times"/>
          <w:b w:val="0"/>
          <w:i w:val="0"/>
          <w:color w:val="000000"/>
          <w:sz w:val="22"/>
        </w:rPr>
        <w:t>the bane of communalism, but I hope that in our life of work for God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humanity we shall work shoulder to shoulder, as children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soil for the good of your country. Side by side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sublime teachings of the Enlightened One, you have imported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caste distinctions. Your adoption of the teachings of Buddha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incomplete, so long as you observe these distinctions.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democracy that now pervades the world demands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considered superior to another. All are sons and </w:t>
      </w:r>
      <w:r>
        <w:rPr>
          <w:rFonts w:ascii="Times" w:hAnsi="Times" w:eastAsia="Times"/>
          <w:b w:val="0"/>
          <w:i w:val="0"/>
          <w:color w:val="000000"/>
          <w:sz w:val="22"/>
        </w:rPr>
        <w:t>daughters of one divine essence.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may I expect you to give a finishing touch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 and manifestations of regard to me by following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the Tiranagama Women’s Association who, while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reception at Hikkaduwa, intimated to me that they were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organize a campaign to popularize khaddar among ladies.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great joy to see that Buddhists, Hindus, Muslims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have united to help me to ameliorate the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famishing millions of India. I pray to God that even 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in unison on this occasion that you may work in unison for </w:t>
      </w:r>
      <w:r>
        <w:rPr>
          <w:rFonts w:ascii="Times" w:hAnsi="Times" w:eastAsia="Times"/>
          <w:b w:val="0"/>
          <w:i w:val="0"/>
          <w:color w:val="000000"/>
          <w:sz w:val="22"/>
        </w:rPr>
        <w:t>the good of your common Motherland.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With Gandhiji in Ceylon</w:t>
      </w:r>
      <w:r>
        <w:rPr>
          <w:rFonts w:ascii="Times" w:hAnsi="Times" w:eastAsia="Times"/>
          <w:b w:val="0"/>
          <w:i w:val="0"/>
          <w:color w:val="000000"/>
          <w:sz w:val="18"/>
        </w:rPr>
        <w:t>, pp. 103-5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SPEECH AT MAHINDA COLLEGE, GALLE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1927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given me the greatest pleasure to be able to be present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very pleasant function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have paid me indeed a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 and conferred on me a great honour by allowing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your proceedings and making the acquaintance of so many </w:t>
      </w:r>
      <w:r>
        <w:rPr>
          <w:rFonts w:ascii="Times" w:hAnsi="Times" w:eastAsia="Times"/>
          <w:b w:val="0"/>
          <w:i w:val="0"/>
          <w:color w:val="000000"/>
          <w:sz w:val="22"/>
        </w:rPr>
        <w:t>boys.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this institution will progressively expand, as,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doubt, it deserves. I have come to know enough of this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island and its people to understand that there are Buddhists enough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country, not merely to support one such insti tution, but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institutions. I hope, therefore, that this institution will never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pine for want of material support, but having known something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educational institutions both in South Africa and India, let me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scholastic education is not merely brick and mortar.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true girls who build such institutions from day to day. I </w:t>
      </w:r>
      <w:r>
        <w:rPr>
          <w:rFonts w:ascii="Times" w:hAnsi="Times" w:eastAsia="Times"/>
          <w:b w:val="0"/>
          <w:i w:val="0"/>
          <w:color w:val="000000"/>
          <w:sz w:val="22"/>
        </w:rPr>
        <w:t>know some huge architecturally perfect buildings going under the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Prize distribution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scholastic institutions, but they are nothing but whited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sepulchres. Conversely, I know also some institutions which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from day to day for their material existence, but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this very want, are spiritually making advance from 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One of the greatest teachers that mankind has ever seen and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you have enthroned as the only Royal Monarch in your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his living message not from a manmade building, but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shadow of a magnificent tree. May I also venture to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aim of a great institution like this should be to impart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and in such ways that it may be open to any boy or girl in </w:t>
      </w:r>
      <w:r>
        <w:rPr>
          <w:rFonts w:ascii="Times" w:hAnsi="Times" w:eastAsia="Times"/>
          <w:b w:val="0"/>
          <w:i w:val="0"/>
          <w:color w:val="000000"/>
          <w:sz w:val="22"/>
        </w:rPr>
        <w:t>Ceylon.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already that, as in India, so in this country,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education daily more and more expensive so as to be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reach of the poorest children. Let us all beware of making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blunder and incurring the deserved reproach of posterity.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end let me put the greatest stress upon the desirability of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boys instruction from A to Z through the Sinhalese language.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certain that the children of the nation that receive instruction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other than their own commit suicide. It robs them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birthright. A foreign medium means an undue strain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youngsters, it robs them of all originality. It stunts their growth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isolates them from their home. I regard therefore such a thing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tragedy of first importance, and I would like also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since I have known Sanskrit in India as the mother language,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have received all religious instruction from the teachings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was himself an Indian amongst Indians and who had derived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inspiration from Sanskrit writings that it would be but right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to introduce Sanskrit as one of the languages that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diligently studied. I should expect an institution of this kind to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Buddhist community in Ceylon with textbooks </w:t>
      </w:r>
      <w:r>
        <w:rPr>
          <w:rFonts w:ascii="Times" w:hAnsi="Times" w:eastAsia="Times"/>
          <w:b w:val="0"/>
          <w:i w:val="0"/>
          <w:color w:val="000000"/>
          <w:sz w:val="22"/>
        </w:rPr>
        <w:t>written in Sinhalese and giving all the best from the treasures of old.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will not consider that I have placed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unattainable ideal. Instances occur to me from history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have made Herculean efforts in order to restore the dignity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mother tongue and to restore the dignity of the old treasures </w:t>
      </w:r>
      <w:r>
        <w:rPr>
          <w:rFonts w:ascii="Times" w:hAnsi="Times" w:eastAsia="Times"/>
          <w:b w:val="0"/>
          <w:i w:val="0"/>
          <w:color w:val="000000"/>
          <w:sz w:val="22"/>
        </w:rPr>
        <w:t>which were about to be forgotten.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indeed that you are giving due attention to athletics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congratulate you upon acquitting yourselves with dis tinction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games. I do not know whether you had any indigenous games or not. </w:t>
      </w:r>
      <w:r>
        <w:rPr>
          <w:rFonts w:ascii="Times" w:hAnsi="Times" w:eastAsia="Times"/>
          <w:b w:val="0"/>
          <w:i w:val="0"/>
          <w:color w:val="000000"/>
          <w:sz w:val="22"/>
        </w:rPr>
        <w:t>I should, however, be exceedingly surprised, and even painfully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surprised, if I were told that before cricket and football descended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your sacred soil, your boys were devoid of all games.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national games, I would urge upon you that yours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that should lead in reviving old games. I know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many noble indigenous games just as interesting and exciting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cricket or football, also as much attended with risks as football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with the added advantage that they are inexpensive,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>cost is practically next to nothing.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 indiscriminate, superstitious worshipper of all that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name of ‘ancient’. I never hesitated to demolish all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or immoral, no matter how ancient endeavour it may be, but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reservation, I must confess to you that I am an adorer of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and it hurts me to think that a people in their rush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modern despise all their ancient traditions and ignore them </w:t>
      </w:r>
      <w:r>
        <w:rPr>
          <w:rFonts w:ascii="Times" w:hAnsi="Times" w:eastAsia="Times"/>
          <w:b w:val="0"/>
          <w:i w:val="0"/>
          <w:color w:val="000000"/>
          <w:sz w:val="22"/>
        </w:rPr>
        <w:t>in their lives.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of the East very often hastily consider that all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ancestors laid down for us was nothing but a bundle of superstitions,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own experience, extending now over a fairly long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inestimable treasures of the East has led me to the conclusion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there may be much that was superstitious, there is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which is not only not superstitious, but if we understand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correctly and reduce it to practice, gives life and ennobles one. Let us </w:t>
      </w:r>
      <w:r>
        <w:rPr>
          <w:rFonts w:ascii="Times" w:hAnsi="Times" w:eastAsia="Times"/>
          <w:b w:val="0"/>
          <w:i w:val="0"/>
          <w:color w:val="000000"/>
          <w:sz w:val="22"/>
        </w:rPr>
        <w:t>not therefore be blinded by the hypnotic dazzle of the West.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I wish to utter a word of caution against your believing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an indiscriminate despiser of everything that comes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West. There are many things which I have myself assimilated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West. There is a very great and effective Sanskrit word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faculty which enables a man always to distinguish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desirable and what is undesirable, what is right and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wrong—that word is known as </w:t>
      </w:r>
      <w:r>
        <w:rPr>
          <w:rFonts w:ascii="Times" w:hAnsi="Times" w:eastAsia="Times"/>
          <w:b w:val="0"/>
          <w:i/>
          <w:color w:val="000000"/>
          <w:sz w:val="22"/>
        </w:rPr>
        <w:t>viveka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Translated into English,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nearest approach is discrimination. I do hope that you will incorporate </w:t>
      </w:r>
      <w:r>
        <w:rPr>
          <w:rFonts w:ascii="Times" w:hAnsi="Times" w:eastAsia="Times"/>
          <w:b w:val="0"/>
          <w:i w:val="0"/>
          <w:color w:val="000000"/>
          <w:sz w:val="22"/>
        </w:rPr>
        <w:t>this word into Pali and Sinhalese.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thing more which I would like to say in con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nection with your syllabus. I had hoped that I should see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made of handicrafts, and if you are not seriously teaching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under your care some handicrafts, I would urge you, if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late, to introduce the necessary handicrafts known to this island.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all the boys who go out from this institution will not expect or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desire to be clerks or employees of the Government. If they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0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add to the national strength, they must learn with great skill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indigenous crafts, and as cultural training and as the symbol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identification with the poorest among the poor, I know nothing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ennobling as hand-spinning. Simple as it is, it is easily learnt. When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combine with hand-spinning the idea that you are learning it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your own individual self, but for the poorest among the nation,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becomes an ennobling sacrament. There must be added to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sacrament some occupation, some handicraft which a boy may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consider will enable him to earn his living in after life.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rightly found place for religious instruction.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experimented with quite a number of boys in order to understand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to impart religious instruction and whilst I found that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was somewhat of an aid, by itself it was useless.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instruction, I discovered, was imparted by teachers living the religion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 I have found that boys imbibe more from the teachers’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lives than they do from the books that they read to them,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lectures that they deliver to them with their lips. I have discovered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great joy that boys and girls have unconsciously a faculty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penetration whereby they read the thoughts of their teachers. Woe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 who teaches one thing with his lips, and carries another in </w:t>
      </w:r>
      <w:r>
        <w:rPr>
          <w:rFonts w:ascii="Times" w:hAnsi="Times" w:eastAsia="Times"/>
          <w:b w:val="0"/>
          <w:i w:val="0"/>
          <w:color w:val="000000"/>
          <w:sz w:val="22"/>
        </w:rPr>
        <w:t>his breast.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just one or two sentences to boys only and I have done.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of, you might say, many boys and girls, you might almost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thousands of boys and girls, I want to tell you, boys, that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hold your destiny in your own hands. I do not care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or what you do not learn in your school, if you will observe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One condition is that you must be fearlessly truthful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heaviest odds under every circumstance imaginable.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 boy, a brave boy will never think of hurting even a fly.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defend all the weak boys in his own school and help,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inside or outside the school, all those who need his help. A boy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observe personal purity of mind and body and action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 who should be driven out of any school. A chivalrous boy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keep his mind pure, his eyes straight and his hands unpolluted.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need to go to any school to learn these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maxims of life, and if you will have this triple character with you,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build on a solid foundation.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then true ahimsa and purity be your shield for ever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May God help you to realize all your noble ambition. I thank </w:t>
      </w:r>
      <w:r>
        <w:rPr>
          <w:rFonts w:ascii="Times" w:hAnsi="Times" w:eastAsia="Times"/>
          <w:b w:val="0"/>
          <w:i w:val="0"/>
          <w:color w:val="000000"/>
          <w:sz w:val="22"/>
        </w:rPr>
        <w:t>you once more for inviting me to take part in this function.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With Gandhiji in Ceylon</w:t>
      </w:r>
      <w:r>
        <w:rPr>
          <w:rFonts w:ascii="Times" w:hAnsi="Times" w:eastAsia="Times"/>
          <w:b w:val="0"/>
          <w:i w:val="0"/>
          <w:color w:val="000000"/>
          <w:sz w:val="18"/>
        </w:rPr>
        <w:t>, pp. 105-9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tabs>
          <w:tab w:pos="2590" w:val="left"/>
          <w:tab w:pos="4670" w:val="left"/>
        </w:tabs>
        <w:autoSpaceDE w:val="0"/>
        <w:widowControl/>
        <w:spacing w:line="278" w:lineRule="exact" w:before="14" w:after="0"/>
        <w:ind w:left="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287. SPEECH AT GIRLS’ WEAVING INSTITUTE,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AKMIMANA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24, 1927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[Gandhiji] said he was extremely gratified with having been presented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 and the purse and he regarded it as an honour that he had been asked to lay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foundation-stone of the Akmimana Girls’ Weaving Institute. He hoped the Institute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prosper. They might not all know that he, while in the course of acquainting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with several useful matters, was also a weaver. In the course of learning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and weaving he discovered that any country that went in for weaving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take up spinning. By this he meant that the weaving industry in terms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country’s self-reliance and self-dependence also included spinning and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surprise them to hear that in the history of the great weaving industry in Lancashire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 weaving was preceded by spinning. He had not the time to dilate further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but this much he would say that they in Ceylon required some kind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and weaving as the motherland in India needed, if they aimed at making </w:t>
      </w:r>
      <w:r>
        <w:rPr>
          <w:rFonts w:ascii="Times" w:hAnsi="Times" w:eastAsia="Times"/>
          <w:b w:val="0"/>
          <w:i w:val="0"/>
          <w:color w:val="000000"/>
          <w:sz w:val="18"/>
        </w:rPr>
        <w:t>Ceylon a self-reliant and self-contained country.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Mahatma also referred to the reference made in the address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restoration of Buddha Gaya to Buddhists. He said that if someone who had the power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gave him full authority and placed a pen in his hand the Buddhists would have Buddha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Gaya restored to them that very minute. Unfortunately he had not the power to act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in the matter but he would assure them, he would try his best, his very best,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secure the restoration of Buddha Gaya to Buddhists as their very own concern,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above everything else they must not lose heart or relinquish hope. It was up to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prosecute their quest since it was a well-accepted legal maxim that those who slept </w:t>
      </w:r>
      <w:r>
        <w:rPr>
          <w:rFonts w:ascii="Times" w:hAnsi="Times" w:eastAsia="Times"/>
          <w:b w:val="0"/>
          <w:i w:val="0"/>
          <w:color w:val="000000"/>
          <w:sz w:val="18"/>
        </w:rPr>
        <w:t>over obtaining their rights would never get them.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 went on to say, referring to the subject of village life, that unless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banished drink their villages would be ruined. He was delighted to hear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 that they had no taverns anywhere near those parts to disfigure their fair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He would congratulate them on that achievement. He would entreat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Buddhist priests assembled in the hall to make every endeavour to put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on the path of total abstinence. However, they should never be content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just parochial. They should spread their activity further afield with a view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removing permanently and absolutely the curse of drink in order to save the lives of </w:t>
      </w:r>
      <w:r>
        <w:rPr>
          <w:rFonts w:ascii="Times" w:hAnsi="Times" w:eastAsia="Times"/>
          <w:b w:val="0"/>
          <w:i w:val="0"/>
          <w:color w:val="000000"/>
          <w:sz w:val="18"/>
        </w:rPr>
        <w:t>the population and leave the country unpolluted with drink.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Finally, he said the Buddha preached he doctrine of equality among persons.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One’s neighbour was as good as oneself. They would be unworthy devotees to their </w:t>
      </w:r>
      <w:r>
        <w:rPr>
          <w:rFonts w:ascii="Times" w:hAnsi="Times" w:eastAsia="Times"/>
          <w:b w:val="0"/>
          <w:i w:val="0"/>
          <w:color w:val="000000"/>
          <w:sz w:val="18"/>
        </w:rPr>
        <w:t>faith if they did not set about then and there to abolish caste distinctions.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Ceylon Daily News</w:t>
      </w:r>
      <w:r>
        <w:rPr>
          <w:rFonts w:ascii="Times" w:hAnsi="Times" w:eastAsia="Times"/>
          <w:b w:val="0"/>
          <w:i w:val="0"/>
          <w:color w:val="000000"/>
          <w:sz w:val="22"/>
        </w:rPr>
        <w:t>, 3-12-1927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64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SPEECH AT MATARA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24,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deeply obliged to you for all the addresses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enough to present to me and the various purses. Chauffeurs,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barbers and other friends have given their purses here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platform. I deeply appreciate these purses from poor people.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they had not forgotten those that were much poorer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themselves; but there was one purse that had not been announced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cheque from your representative Mr. Obeysekere for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500. There are two opinions about that cheque; one is mine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concealed his gift because of his modesty.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opinion weightier than mine, perhaps because it is based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and that is Mr. Obeysekere has been too stingy and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this Rs. 500 to be announced to be compared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chauffeurs’ purse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 being a beggar and also a trustee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judge between Mr. Obeysekere and his own generosity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tinginess. That judgement I may leave to you as his constituency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he might have misrepresented or represented properly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may be. You will, however, all accept, my sincere thanks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gifts you have given me on behalf of the famishing millions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give you my assurance that every rupee thrown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 is much more fruitful than the rupee lying in your pockets,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rupee in my hands means 16 meals for 16 poor women spinners </w:t>
      </w:r>
      <w:r>
        <w:rPr>
          <w:rFonts w:ascii="Times" w:hAnsi="Times" w:eastAsia="Times"/>
          <w:b w:val="0"/>
          <w:i w:val="0"/>
          <w:color w:val="000000"/>
          <w:sz w:val="22"/>
        </w:rPr>
        <w:t>in India, who but for that rupee might have gone without that meal.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was piloting me to his beautiful place Mr. Obeysekere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me that attempts were being made at Matara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 hand-weaving. I congratulate you on that step and nothing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me better than to learn within a few months that you at least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land are able to clothe yourselves out of the cloth woven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hands. But may I also ask you that whilst you are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to clothe yourselves with cloth woven and spun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places, you will follow up your gifts by investing in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have cause to buy cloth in future. Let me also point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that if you propose to become self-contained with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>your clothing requirements, a foundation has to be made in hand-</w:t>
      </w:r>
      <w:r>
        <w:rPr>
          <w:rFonts w:ascii="Times" w:hAnsi="Times" w:eastAsia="Times"/>
          <w:b w:val="0"/>
          <w:i w:val="0"/>
          <w:color w:val="000000"/>
          <w:sz w:val="22"/>
        </w:rPr>
        <w:t>spinning.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then went on to refer to the work of municipal and urban councils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Chauffeurs’ Union had given a purse of Rs. 100.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earnestly pleaded that the vices of drink and caste should have no place in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Buddhist country.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Ceylon Daily News</w:t>
      </w:r>
      <w:r>
        <w:rPr>
          <w:rFonts w:ascii="Times" w:hAnsi="Times" w:eastAsia="Times"/>
          <w:b w:val="0"/>
          <w:i w:val="0"/>
          <w:color w:val="000000"/>
          <w:sz w:val="22"/>
        </w:rPr>
        <w:t>, 30-11-1927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SPEECH TO LAW STUDENTS, COLOMBO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25,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put this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For, I may say that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speak on this subject with authority, no one else can.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my career at the bar I never once departed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strictest truth and honesty.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then, the first thing which you must always bear in mind,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spiritualize the practice of law, is not to make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subservient to the interests of your purse,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but too often the case at present, but to use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for the service of your country. there are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eminent lawyers in all countries who led a life of self-sacrifice,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their brilliant legal talents entirely to the service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although it spelt almost pauperism for them. In India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instance of the late Mana Mohan Ghose. He took up the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indigo planters and served his poor clients at the cost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even at the risk of his life, without charging them a single pie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labours. He was a most brilliant lawyer, yet he was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philanthropist. That is an example that you should have before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better still you can follow Ruskin’s precept given in his book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Unto </w:t>
      </w:r>
      <w:r>
        <w:rPr>
          <w:rFonts w:ascii="Times" w:hAnsi="Times" w:eastAsia="Times"/>
          <w:b w:val="0"/>
          <w:i/>
          <w:color w:val="000000"/>
          <w:sz w:val="22"/>
        </w:rPr>
        <w:t>This Last</w:t>
      </w:r>
      <w:r>
        <w:rPr>
          <w:rFonts w:ascii="Times" w:hAnsi="Times" w:eastAsia="Times"/>
          <w:b w:val="0"/>
          <w:i w:val="0"/>
          <w:color w:val="000000"/>
          <w:sz w:val="22"/>
        </w:rPr>
        <w:t>. ‘Why should a lawyer charge fifteen pounds for his work,’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asks, ‘whilst a carpenter for instance hardly gets as many shillings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work?’ The fees charged by lawyers are unconscionable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I confess, I myself have charged what I would now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fees. But even whilst I was engaged in my practice, let me tell </w:t>
      </w:r>
      <w:r>
        <w:rPr>
          <w:rFonts w:ascii="Times" w:hAnsi="Times" w:eastAsia="Times"/>
          <w:b w:val="0"/>
          <w:i w:val="0"/>
          <w:color w:val="000000"/>
          <w:sz w:val="22"/>
        </w:rPr>
        <w:t>you I never let my profession stand in the way of my public service.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is another thing which I would like to warn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against. In England, in South Africa, almost everywhere, I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the practice of their profession lawyers are consciously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 led into untruth for the sake of their clients.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eminent English lawyer has gone so far as to say that it may even be </w:t>
      </w:r>
      <w:r>
        <w:rPr>
          <w:rFonts w:ascii="Times" w:hAnsi="Times" w:eastAsia="Times"/>
          <w:b w:val="0"/>
          <w:i w:val="0"/>
          <w:color w:val="000000"/>
          <w:sz w:val="22"/>
        </w:rPr>
        <w:t>the duty of a lawyer has gone so far as to say that it may even be the</w:t>
      </w:r>
    </w:p>
    <w:p>
      <w:pPr>
        <w:autoSpaceDN w:val="0"/>
        <w:autoSpaceDE w:val="0"/>
        <w:widowControl/>
        <w:spacing w:line="220" w:lineRule="exact" w:before="26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Colombo on this date.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How to spiritualize the legal profession?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a lawyer to defend a client whom he knows to be guilty.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disagree. The duty of a lawyer is always to place before the judges,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help them to arrive at, the truth, never to prove the guilty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innocent. It is up to you to maintain the dignity of your profession.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fail in your duty what shall become of the other professions?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young men, claiming as you have just done to be the fathers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tomorrow, should be the salt of the nation. If the salt loses its savour </w:t>
      </w:r>
      <w:r>
        <w:rPr>
          <w:rFonts w:ascii="Times" w:hAnsi="Times" w:eastAsia="Times"/>
          <w:b w:val="0"/>
          <w:i w:val="0"/>
          <w:color w:val="000000"/>
          <w:sz w:val="22"/>
        </w:rPr>
        <w:t>wherewith shall it be salted?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With Gandhiji in Ceylon, </w:t>
      </w:r>
      <w:r>
        <w:rPr>
          <w:rFonts w:ascii="Times" w:hAnsi="Times" w:eastAsia="Times"/>
          <w:b w:val="0"/>
          <w:i w:val="0"/>
          <w:color w:val="000000"/>
          <w:sz w:val="18"/>
        </w:rPr>
        <w:t>pp. 35-7</w:t>
      </w:r>
    </w:p>
    <w:p>
      <w:pPr>
        <w:autoSpaceDN w:val="0"/>
        <w:autoSpaceDE w:val="0"/>
        <w:widowControl/>
        <w:spacing w:line="260" w:lineRule="exact" w:before="4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290. SPEECH AT YOUNG MEN’S BUDDHIST ASSOCIATION, </w:t>
      </w:r>
      <w:r>
        <w:rPr>
          <w:rFonts w:ascii="Times" w:hAnsi="Times" w:eastAsia="Times"/>
          <w:b w:val="0"/>
          <w:i/>
          <w:color w:val="000000"/>
          <w:sz w:val="24"/>
        </w:rPr>
        <w:t>COLOMBO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1927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outset Gandhiji pleaded for toleration. He did not claim to be a scholar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any sense of the term. His first introduction to any religious study was through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single book, viz, Sir Edwin Arnold’s </w:t>
      </w:r>
      <w:r>
        <w:rPr>
          <w:rFonts w:ascii="Times" w:hAnsi="Times" w:eastAsia="Times"/>
          <w:b w:val="0"/>
          <w:i/>
          <w:color w:val="000000"/>
          <w:sz w:val="18"/>
        </w:rPr>
        <w:t>The Light of Asia</w:t>
      </w:r>
      <w:r>
        <w:rPr>
          <w:rFonts w:ascii="Times" w:hAnsi="Times" w:eastAsia="Times"/>
          <w:b w:val="0"/>
          <w:i w:val="0"/>
          <w:color w:val="000000"/>
          <w:sz w:val="18"/>
        </w:rPr>
        <w:t>, which fascinated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engrossed him. Ever since, the spirit of Buddha had haunted him, so much so that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been accused of being a Buddhist in disguise. And as he had said on a previous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occasion he accepted the accusation as a compliment though he knew that if he made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any such claim it would be summarily rejected by orthodox Buddhists. As one,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however, who had imbibed the spirit of Buddhism, he would reassert in all humility,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unhesitatingly, if in a different language, what he said on the previous occasion: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conditions laid down in Hinduism for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prayerful study of religions. They are of a universal character.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also that Gautama was a Hindu of Hindus.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saturated with the spirit of Hinduism, with the Vedic spirit, he was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bred up in those exhilarating surroundings, exhilarating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spirit, and so far as I am aware, he never rejected Hinduism,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the Vedas. What he did was therefore to introduce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reformation in the petrified faith that surrounded him.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you that </w:t>
      </w:r>
      <w:r>
        <w:rPr>
          <w:rFonts w:ascii="Times" w:hAnsi="Times" w:eastAsia="Times"/>
          <w:b w:val="0"/>
          <w:i/>
          <w:color w:val="000000"/>
          <w:sz w:val="22"/>
        </w:rPr>
        <w:t>your study of Buddhism will be incomplete unless</w:t>
      </w:r>
    </w:p>
    <w:p>
      <w:pPr>
        <w:autoSpaceDN w:val="0"/>
        <w:autoSpaceDE w:val="0"/>
        <w:widowControl/>
        <w:spacing w:line="260" w:lineRule="exact" w:before="10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 study the original sources from which the Master derived his </w:t>
      </w:r>
      <w:r>
        <w:rPr>
          <w:rFonts w:ascii="Times" w:hAnsi="Times" w:eastAsia="Times"/>
          <w:b w:val="0"/>
          <w:i/>
          <w:color w:val="000000"/>
          <w:sz w:val="22"/>
        </w:rPr>
        <w:t>inspiration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is, unless you study Sanskrit and the Sanskrit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scriptures. But your duty, if you are to understand the spirit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Buddha and not the letter of Buddhism, does not end there.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has those conditions which I am about to describe to you.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are that a man or a woman who approaches a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has first of all to observe what are called the five </w:t>
      </w:r>
      <w:r>
        <w:rPr>
          <w:rFonts w:ascii="Times" w:hAnsi="Times" w:eastAsia="Times"/>
          <w:b w:val="0"/>
          <w:i/>
          <w:color w:val="000000"/>
          <w:sz w:val="22"/>
        </w:rPr>
        <w:t>yamas</w:t>
      </w:r>
      <w:r>
        <w:rPr>
          <w:rFonts w:ascii="Times" w:hAnsi="Times" w:eastAsia="Times"/>
          <w:b w:val="0"/>
          <w:i w:val="0"/>
          <w:color w:val="000000"/>
          <w:sz w:val="22"/>
        </w:rPr>
        <w:t>. They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five rules of self-restraint and I will repeat them before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First,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celibacy; the second is </w:t>
      </w:r>
      <w:r>
        <w:rPr>
          <w:rFonts w:ascii="Times" w:hAnsi="Times" w:eastAsia="Times"/>
          <w:b w:val="0"/>
          <w:i/>
          <w:color w:val="000000"/>
          <w:sz w:val="22"/>
        </w:rPr>
        <w:t>satya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truth; the third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ahimsa, absolute innocence, not even hurting a fly; the next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/>
          <w:color w:val="000000"/>
          <w:sz w:val="22"/>
        </w:rPr>
        <w:t>asteya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non-stealing, not merely not stealing in the ordinary sense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word is understood, but if you appropriate or even cast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greedy eyes on anything that is not your own, it becomes stealing.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</w:t>
      </w:r>
      <w:r>
        <w:rPr>
          <w:rFonts w:ascii="Times" w:hAnsi="Times" w:eastAsia="Times"/>
          <w:b w:val="0"/>
          <w:i/>
          <w:color w:val="000000"/>
          <w:sz w:val="22"/>
        </w:rPr>
        <w:t>aparigraha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—a man, who wants to possess worldly riches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things, won’t be fit really to understand the spirit of the Buddha.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the indispensable conditions. There are other conditions,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going into these because these are the fundamental ones,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Gautama before he attained his knowledge had conformed to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rules, and conformed, as few of his contemporaries had ever done,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those rules. I humbly suggest to you that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spirit of the Buddha unless you have also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conformed to these rules and then prayerfully tried to ascertain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Master meant. It makes no difference that you know of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all the books that have been written, but even these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books, I make bold to assure you, you will understand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 with a new light, immediately you have gone, first of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these preliminary observances. Look what many critics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have done—how they have torn the very book, that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swear by, to pieces and held up the teachings of Islam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scorn. They were not dishonest men who wrote this criticism,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honest men, they were not men who were not trying to search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but they did not know the conditions that they had to fulfil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they could make any religious study. Again look at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critics of Hinduism have done. I read many of those criticisms,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enter into the spirit of the critics but came to the conclusion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not know the A B C of Hinduism and that they were grossly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misinterpreting Hinduism. Take Christianity itself. Many Hindus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misinterpreted Christianity. They approach the Bible,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Testament and the New Testament in a carping spirit,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preconceived notions. But why talk of the Hindus? Have I not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written by Englishmen who, pretending to consider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atheists, have turned the Bible upside down, and put all the fiery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into the hands of innocent men and women and thereby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 injury to the simple people who read them? I have laid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before the young men of this association because I am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22"/>
        </w:rPr>
        <w:t>you should be the pioneers of presenting Ceylon, and through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Ceylon the world, with a real Buddhistic revival, that you should be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6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pioneers in presenting a living faith to the world, and not the dead </w:t>
      </w:r>
      <w:r>
        <w:rPr>
          <w:rFonts w:ascii="Times" w:hAnsi="Times" w:eastAsia="Times"/>
          <w:b w:val="0"/>
          <w:i/>
          <w:color w:val="000000"/>
          <w:sz w:val="22"/>
        </w:rPr>
        <w:t>bones of a traditional faith which the world will not grasp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priests, whom I had seen by deputy, said they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but that they could only say what the Master taught. It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but today the spirit of enquiry is abroad. We have got to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that spirit. The world is trying to seek the truth, and thirsting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in the midst of this terrible strife. There is also the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the truth, but as I have ventured to suggest to you, those,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scientific study of religion and those who gave their lives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arriving at the truth and those with whose bones the snows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Himalayas are whitened, have left these treasures not merely for 300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India, but they have left those treasures for everyone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cares to understand them, and they have said : ‘We cannot deliver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to you.’ It is incapable of being delivered through writings,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incapable of being delivered with the lips, it is capable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only through life. It transcends reason. But it is not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So they said : ‘We tell you that such and such is the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will have to test it for yourselves. You will apply your reason,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want you to deaden your reason, but you yourselves,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we, will come to the conclusion that reason which God has given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a limited thing, and that which is a limited thing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reach the limitless. Therefore, go through these preliminary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conditions, even as when you want to study geometry or algebra,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through preliminary processes, however trying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tiresome. Observe them and then you will find that what we tell you </w:t>
      </w:r>
      <w:r>
        <w:rPr>
          <w:rFonts w:ascii="Times" w:hAnsi="Times" w:eastAsia="Times"/>
          <w:b w:val="0"/>
          <w:i w:val="0"/>
          <w:color w:val="000000"/>
          <w:sz w:val="22"/>
        </w:rPr>
        <w:t>with our own experience will be also yours.’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take you through only one illustration as to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of the Buddha is now not being observed. I have retained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my talk up to almost the very last moment except that I hinted </w:t>
      </w:r>
      <w:r>
        <w:rPr>
          <w:rFonts w:ascii="Times" w:hAnsi="Times" w:eastAsia="Times"/>
          <w:b w:val="0"/>
          <w:i w:val="0"/>
          <w:color w:val="000000"/>
          <w:sz w:val="22"/>
        </w:rPr>
        <w:t>at it in my speech at the Vidyodaya College.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believe that Gautama taught the world to treat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lowest creatures as equal to oneself. He held the life of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crawling things of the earth as precious as his own. It is an arrogant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assumption to say that human beings are lords and masters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creation. On the contrary, being endowed with greater things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they are trustees of the lower animal kingdom. And the great 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that truth in his own life. I read as a mere youngster the passage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The Light of Asia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describing how the Master took the lamb on his </w:t>
      </w:r>
      <w:r>
        <w:rPr>
          <w:rFonts w:ascii="Times" w:hAnsi="Times" w:eastAsia="Times"/>
          <w:b w:val="0"/>
          <w:i w:val="0"/>
          <w:color w:val="000000"/>
          <w:sz w:val="22"/>
        </w:rPr>
        <w:t>shoulders in face of the arrogant and ignorant Brahmins who thought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by offering the blood of these innocent lambs they were pleasing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he dared them to sacrifice a single one of them. 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softened the stony hearts of the Brahmins. They looked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Master, they threw away their deadly knives and every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animals was saved. Was this message given to the world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falsify it, as it is being falsified here? I feel that you who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repositories of this great faith are not true to the spirit of the Master’s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teachings so long as you do not regard all animal creation as sacred,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cannot do so, so long as you do not abstain from meat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delude yourselves into the belief that you are not guilty of the crime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slaughter because someone else killed the animals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entrench yourselves behind the wall of traditions. You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Master never prohibited meat-eating. I do not think so.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approach the teachings of the Master in the spirit indicated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and rub in the spirit of tradition, you will have a different 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different meaning. You will find that when the Master said, ‘I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prohibit you from meat eating’, he was preaching to a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were, in Christian parlance, hard of hearts. It was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make allowance for their weakness that he allowed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it, and not because he did not know the logic of his own teaching.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animals could not be sacrificed to the gods above, how could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sacrificed to the epicure in us? When he prohibited sacrifice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what he was saying. Did he not know that the animals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sacrificed to be ultimately eaten? Why do they sacrifice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sheep and goats to the Goddess Kali in Calcutta—be it said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discredit and the discredit of Hinduism—in spite of having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message from the Hindu of Hindus—Gautama? Do they throw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carcases away in the Hooghly? No, they eat every bit of the meat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delight, thinking that it has been sanctified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presentation to Kali. So the Buddha said, if you want to do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sacrifice, sacrifice yourself, your lust, all your material ambition,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worldly ambition. That will be an ennobling sacrifice. May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Buddha brood over this meeting and enable you to measure </w:t>
      </w:r>
      <w:r>
        <w:rPr>
          <w:rFonts w:ascii="Times" w:hAnsi="Times" w:eastAsia="Times"/>
          <w:b w:val="0"/>
          <w:i w:val="0"/>
          <w:color w:val="000000"/>
          <w:sz w:val="22"/>
        </w:rPr>
        <w:t>and assimilate the meaning of the words that I have spoken to you.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8-12-1927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291. SPEECH TO CEYLON INDIAN ASSOCIATION,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COLOMBO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1927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have here several political problems arising.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maxim of conduct that I think should guide the life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from another country to stay in the midst of a people of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as we do, is that we must throw in our lot entirely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 country of our adoption. Their welfare must be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concern. Our own must be subordinate to theirs. That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 only line consistent with dignity, and it follows along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 of the great teaching that we should do unto others as we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do unto us. Thinking along these lines, as you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repeatedly suggested to Englishmen in India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subordinate their own interests to the interests of the teeming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 in which they are living, and nobody has questioned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propriety of that statement. There cannot be one law to govern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between ourselves and foreigners who come to our 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law governing us when we go to another foreign land.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consider that Ceylon is not a foreign land and though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the greatest pleasure to hear from the lips of the Sinhalese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own India as their mother country, it is much better,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regulate our relations with them, that we regard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foreigners. The safest rule of conduct is to claim kinship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do some service and not to insist upon kinship when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asserting a right. Indeed, I have applied this rule of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call the golden rule of conduct, between communities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even in provincial inter-relations in India.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have gone to Bengal or to Madras or to any other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Gujarat, and wherever I have seen Gujarati settlements,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hesitated to submit to the Gujaratis that they must consider the welfare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 of the province to which they go superior to their own.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of no other method of preserving sweet relations in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and I am fortified by my experience extending for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years that wherever there has been an interruption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this golden rule which I have submitted to you, there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bickerings and quarrels and even the breaking of heads. I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speech was translated into Tamil by C. Rajagopalachari.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whatever that if you, my dear countrymen, will govern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conduct in accordance with the rule that I have submitted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cover yourselves with honour and glory and your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redound to the credit of the whole of India whose deliverance we </w:t>
      </w:r>
      <w:r>
        <w:rPr>
          <w:rFonts w:ascii="Times" w:hAnsi="Times" w:eastAsia="Times"/>
          <w:b w:val="0"/>
          <w:i w:val="0"/>
          <w:color w:val="000000"/>
          <w:sz w:val="22"/>
        </w:rPr>
        <w:t>are seeking with all our might.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Ceylon Daily News</w:t>
      </w:r>
      <w:r>
        <w:rPr>
          <w:rFonts w:ascii="Times" w:hAnsi="Times" w:eastAsia="Times"/>
          <w:b w:val="0"/>
          <w:i w:val="0"/>
          <w:color w:val="000000"/>
          <w:sz w:val="22"/>
        </w:rPr>
        <w:t>, 26-11-1927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SPEECH AT REDDIAR SANGAM, COLOMBO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1927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all these numerous addresses and equally </w:t>
      </w:r>
      <w:r>
        <w:rPr>
          <w:rFonts w:ascii="Times" w:hAnsi="Times" w:eastAsia="Times"/>
          <w:b w:val="0"/>
          <w:i w:val="0"/>
          <w:color w:val="000000"/>
          <w:sz w:val="22"/>
        </w:rPr>
        <w:t>numerous purses.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as the time for my leaving Ceylon is drawing near,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hearts are extending and with your hearts, the frames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are also expanding. But you the Reddiar friends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really should have known me better might also have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you gave me big framed addresses, you would also have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place in which to keep these addresses in my Ashram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Sabarmati. If you, out of your generosity, offer to give me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rupees earmarked for the purpose of building such a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all your great and big addresses might be accommodated,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obliged to say to you—if you have so much money </w:t>
      </w:r>
      <w:r>
        <w:rPr>
          <w:rFonts w:ascii="Times" w:hAnsi="Times" w:eastAsia="Times"/>
          <w:b w:val="0"/>
          <w:i w:val="0"/>
          <w:color w:val="000000"/>
          <w:sz w:val="22"/>
        </w:rPr>
        <w:t>to spare in order to enable me to build a house for these things—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‘Give me all this money and it will provide more food for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sisters in this world.’ You should also have known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past I have declined to accept any costly gifts for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use. As you at least should be aware, I have not hesitated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meetings where these addresses have been presented to sell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at auction without laying myself open to the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discourtesy. But in this beautiful island where I might be mistaken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stranger I have out of delicate consideration for the feelings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Sinhalese refrained from offering their addresses for auction. But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you cannot possibly misunderstand me. Therefore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with your permission, which I anticipate, to convert them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which will swell the amount of your purses and will go to feed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hungry mouths. I regard your addresses really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for me to do this thing, and therefore I shall not take up </w:t>
      </w:r>
      <w:r>
        <w:rPr>
          <w:rFonts w:ascii="Times" w:hAnsi="Times" w:eastAsia="Times"/>
          <w:b w:val="0"/>
          <w:i w:val="0"/>
          <w:color w:val="000000"/>
          <w:sz w:val="22"/>
        </w:rPr>
        <w:t>more of your time or my time by making any elaborate speech.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leave one or who thoughts with you before I leave </w:t>
      </w:r>
      <w:r>
        <w:rPr>
          <w:rFonts w:ascii="Times" w:hAnsi="Times" w:eastAsia="Times"/>
          <w:b w:val="0"/>
          <w:i w:val="0"/>
          <w:color w:val="000000"/>
          <w:sz w:val="22"/>
        </w:rPr>
        <w:t>Colombo. Since you are earning your bread in this beautiful island,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0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ask you to live as sugar lives in milk. Even a cup of milk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full up to the brim does not overflow when sugar is gently added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it; the sugar accommodating itself in the milk enriches its taste;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way I would like you to live in this island so as not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interlopers and so as to enrich the life of the people in whose midst </w:t>
      </w:r>
      <w:r>
        <w:rPr>
          <w:rFonts w:ascii="Times" w:hAnsi="Times" w:eastAsia="Times"/>
          <w:b w:val="0"/>
          <w:i w:val="0"/>
          <w:color w:val="000000"/>
          <w:sz w:val="22"/>
        </w:rPr>
        <w:t>you may be living.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that none of the vices we have in India are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in this land in order to poison the life. Let us not bring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these shores the curse of untouchability. In the Kingdom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God there cannot be any superiority and inferiority.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this world therefore the Kingdom of God instead of making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kingdom of the devil, as sometimes it appears to become. Let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be absolutely pure, our eyes straight, our hands unpolluted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have so generously given me all these gifts, may I not ask </w:t>
      </w:r>
      <w:r>
        <w:rPr>
          <w:rFonts w:ascii="Times" w:hAnsi="Times" w:eastAsia="Times"/>
          <w:b w:val="0"/>
          <w:i w:val="0"/>
          <w:color w:val="000000"/>
          <w:sz w:val="22"/>
        </w:rPr>
        <w:t>you to make all your cloth purchases in khadi.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I would beseech you to join the great struggle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curse of drink that is going on in this island. Not only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drinking yourselves, but help the movement,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themselves, to deliver them and establish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prohibition in this land.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once more for all the kindness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showered on me which I shall never forget.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With Gandhiji in Ceylon</w:t>
      </w:r>
      <w:r>
        <w:rPr>
          <w:rFonts w:ascii="Times" w:hAnsi="Times" w:eastAsia="Times"/>
          <w:b w:val="0"/>
          <w:i w:val="0"/>
          <w:color w:val="000000"/>
          <w:sz w:val="18"/>
        </w:rPr>
        <w:t>, pp. 115-6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SPEECH AT FAREWELL MEETING, COLOMBO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words that you have spoken about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good wishes on your own behalf and on behalf of the citizens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Colombo. I thank you also for this generous purse. Good as the purse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as it is announced here, I know and you ought to know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purse that the citizens of Colombo have gladly given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my stay in Colombo, little by little, various associations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individuals have not only given me in public but have also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my residence and giving me their own purses. I count all </w:t>
      </w:r>
      <w:r>
        <w:rPr>
          <w:rFonts w:ascii="Times" w:hAnsi="Times" w:eastAsia="Times"/>
          <w:b w:val="0"/>
          <w:i w:val="0"/>
          <w:color w:val="000000"/>
          <w:sz w:val="22"/>
        </w:rPr>
        <w:t>these handsome donations also as part of this purse.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way my visit to Ceylon draws to a close today though </w:t>
      </w:r>
      <w:r>
        <w:rPr>
          <w:rFonts w:ascii="Times" w:hAnsi="Times" w:eastAsia="Times"/>
          <w:b w:val="0"/>
          <w:i w:val="0"/>
          <w:color w:val="000000"/>
          <w:sz w:val="22"/>
        </w:rPr>
        <w:t>technically speaking I will be leaving your hospitable shores on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of the 29th from Jaffna. Somehow or other I feel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a different place in going to Jaffna. I am carrying away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very pleasant recollections of your extraordinarily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and equally pleasant recollections of the people of Ceylon.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you that I am leaving Colombo not without a heavy heart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at all have managed it, I would certainly have stayed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longer. But I have in front of me a tour in Orissa, one of the most,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the most, afflicted parts of India. It is now suffering from a </w:t>
      </w:r>
      <w:r>
        <w:rPr>
          <w:rFonts w:ascii="Times" w:hAnsi="Times" w:eastAsia="Times"/>
          <w:b w:val="0"/>
          <w:i w:val="0"/>
          <w:color w:val="000000"/>
          <w:sz w:val="22"/>
        </w:rPr>
        <w:t>visitation of very heavy floods. I dare not therefore postpone that visit.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Excellency the Governor down to the pettiest official,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great merchant class and other capitalists down to the poorest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 I have experienced nothing but the warmest kindness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Sir, have truly stated that all the people without distinction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caste, colour or creed have united in showering their 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unstintedly upon me and so far as the object of my mission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you have certainly realized fully the expectations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>raised by you.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assure you that it would not require much pressure to bring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again to Ceylon and as you have put it, for a leisurely stay if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spares that time for me and spares me for the purpose. But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able to return to this fair island again or not you may be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spirit will be always with you and I shall be watching your careers </w:t>
      </w:r>
      <w:r>
        <w:rPr>
          <w:rFonts w:ascii="Times" w:hAnsi="Times" w:eastAsia="Times"/>
          <w:b w:val="0"/>
          <w:i w:val="0"/>
          <w:color w:val="000000"/>
          <w:sz w:val="22"/>
        </w:rPr>
        <w:t>with a great deal of personal interest.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decided to visit your country, I had imposed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 strenuous limit that I would not express myself upon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problems nor do I desire at the present moment to do so.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an important Commission is just now enquiring into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condition. So far as time has permitted it,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to follow its proceedings and I may be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its proceedings and its findings may be so wise and so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be an unmixed blessing to this one of the fairest spots on the </w:t>
      </w:r>
      <w:r>
        <w:rPr>
          <w:rFonts w:ascii="Times" w:hAnsi="Times" w:eastAsia="Times"/>
          <w:b w:val="0"/>
          <w:i w:val="0"/>
          <w:color w:val="000000"/>
          <w:sz w:val="22"/>
        </w:rPr>
        <w:t>earth.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dwelling upon the political questions I may be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express the hope that even as you have united in offering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welcome to a humble individual like me, you will unite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realizing your political ambition, sink all your differences, think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water-tight compartments as Hindus, Buddhists, Christians,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and what not, but think as one people of this great land </w:t>
      </w:r>
      <w:r>
        <w:rPr>
          <w:rFonts w:ascii="Times" w:hAnsi="Times" w:eastAsia="Times"/>
          <w:b w:val="0"/>
          <w:i w:val="0"/>
          <w:color w:val="000000"/>
          <w:sz w:val="22"/>
        </w:rPr>
        <w:t>and realize the highest of your political ambition. Personally, I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been able to understand why a numerical minority should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it will not have its claim properly examined and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if it is not separately represented. It has always seemed to me that an </w:t>
      </w:r>
      <w:r>
        <w:rPr>
          <w:rFonts w:ascii="Times" w:hAnsi="Times" w:eastAsia="Times"/>
          <w:b w:val="0"/>
          <w:i w:val="0"/>
          <w:color w:val="000000"/>
          <w:sz w:val="22"/>
        </w:rPr>
        <w:t>attitude of that character betrays want of national consciousness.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this morning in addressing my own countrymen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to the view which I wish to repeat again that it is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 have made Ceylon the land of their adoption and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make more than their livelihood, to subordinate their own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general interest of the indigenous population, the Sinhalese. But </w:t>
      </w:r>
      <w:r>
        <w:rPr>
          <w:rFonts w:ascii="Times" w:hAnsi="Times" w:eastAsia="Times"/>
          <w:b w:val="0"/>
          <w:i w:val="0"/>
          <w:color w:val="000000"/>
          <w:sz w:val="22"/>
        </w:rPr>
        <w:t>I know that I must not go deeper into this subject.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now to devote a sentence or two to the subject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been ceaselessly speaking at all meetings, viz.,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caste in connection with its concentrated evil,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with whom I have discussed this subject has assured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there is no warrant whatsoever for caste distinctions, let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in Buddhism, and yet, strange as it may appear,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Buddhists of this country you have water-tight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compartments, you have superiority and inferiority even bordering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in the case of the Rodiyas who, I was glad to be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morning, were now no more than 600. I know that, if India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pride in having sent you Mahinda and the message of Buddha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land, it has also to accept the humiliation of having sent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 of caste distinctions. How I wish you could take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spirit of the Buddha if it is still to be found in India, and do </w:t>
      </w:r>
      <w:r>
        <w:rPr>
          <w:rFonts w:ascii="Times" w:hAnsi="Times" w:eastAsia="Times"/>
          <w:b w:val="0"/>
          <w:i w:val="0"/>
          <w:color w:val="000000"/>
          <w:sz w:val="22"/>
        </w:rPr>
        <w:t>away with the curse that you have inherited from that great land.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there the slightest warrant so far as I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Buddhism and conferred with the leaders of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for the drink evil in your midst. It has delighted me to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the right of local option in your midst and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advantage of that right, but I know from painful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blighting curse is not one to be trifled with nor does it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patience. I would therefore respectfully urge you to hasten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pace and rid this country of this great evil which is sapping the vitality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the morality of at least the labouring population. I do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not going to make the mistake of giving favoured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to foreign liquors. I have known them to produce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mischief that indigenous liquors do. So far as I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>observe conditions and discuss this question with many medical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friends with experience of temperance question, I have no doubt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whatsoever that we who live in the temperate zone have no excuse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indulging in this intemperate habit.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now devote a sentence or two to the message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in so far as it may be applicable to you. I know,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happy to know, that you in this land are strangers to the gnawing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pauperism that we have in India and which starves millions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day to day. The spinning-wheel therefore has perhaps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importance for you but I have no doubt it has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cultural value for this fair land. Its living message of simplicity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to all lands and you will admit that if your boys and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grown-up men and women devoted an hour every 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self-spinning and if you become self-reliant and self-contained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your clothing requirements, it would do not only no harm </w:t>
      </w:r>
      <w:r>
        <w:rPr>
          <w:rFonts w:ascii="Times" w:hAnsi="Times" w:eastAsia="Times"/>
          <w:b w:val="0"/>
          <w:i w:val="0"/>
          <w:color w:val="000000"/>
          <w:sz w:val="22"/>
        </w:rPr>
        <w:t>to you but would add dignity and self-confidence to this nation.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watching not without considerable anxiety the craze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fashion which I see has seized your young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the higher classes. Little do they know how by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 to this hypnotic dazzle from the West they are isolating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from the poor of the country who can never aspire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fashion. I cannot help thinking that it would be a great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catastrophe, a great tragedy, if you were to barter away your simplicity </w:t>
      </w:r>
      <w:r>
        <w:rPr>
          <w:rFonts w:ascii="Times" w:hAnsi="Times" w:eastAsia="Times"/>
          <w:b w:val="0"/>
          <w:i w:val="0"/>
          <w:color w:val="000000"/>
          <w:sz w:val="22"/>
        </w:rPr>
        <w:t>for this tinsel splendour.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whether you appreciate this cultural side of the spinning-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wheel or not, you have from many a platform voluntarily declared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allegiance to India by affectionately calling her the Mother-land.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have by your generous purses given tangible evidence of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allegiance. May I appeal to you to forge this link stronger and make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living thing by finding in your wardrobe ample room for khaddar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which will be produced as a result of your donations.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power in me to make any the slightest return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lavish kindness that you have showered upon me, but I have no doubt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 dumb and starving millions on whose behalf you have opened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purses will certainly bless you for the help that you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rendered to them, and as a self-appointed humble representative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those millions I can pray to the Almighty that He may bless you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endow you, the people of this fair island, with all the blessings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may deserve. I also thank the volunteers and the members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Reception Committee for all the kindnesses shown to me and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companions during our stay here.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With Gandhiji in Ceylon</w:t>
      </w:r>
      <w:r>
        <w:rPr>
          <w:rFonts w:ascii="Times" w:hAnsi="Times" w:eastAsia="Times"/>
          <w:b w:val="0"/>
          <w:i w:val="0"/>
          <w:color w:val="000000"/>
          <w:sz w:val="18"/>
        </w:rPr>
        <w:t>, pp. 117-21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SPEECH AT PUBLIC MEETING, JAFFNA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1927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deeply obliged to you for all these addresses and various </w:t>
      </w:r>
      <w:r>
        <w:rPr>
          <w:rFonts w:ascii="Times" w:hAnsi="Times" w:eastAsia="Times"/>
          <w:b w:val="0"/>
          <w:i w:val="0"/>
          <w:color w:val="000000"/>
          <w:sz w:val="22"/>
        </w:rPr>
        <w:t>purses.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the spirit with which you have refrained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insisting on reading all your addresses, but the Reception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courteously and consideratiely provided me with copies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in advance. I have carefully read all the addresses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this meeting and one of them very correctly remarked that </w:t>
      </w:r>
      <w:r>
        <w:rPr>
          <w:rFonts w:ascii="Times" w:hAnsi="Times" w:eastAsia="Times"/>
          <w:b w:val="0"/>
          <w:i w:val="0"/>
          <w:color w:val="000000"/>
          <w:sz w:val="22"/>
        </w:rPr>
        <w:t>it was the young men of Jaffna who brought me to Ceylon.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having come to Ceylon and having enjoyed the lavish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hospitality of the Ceylonese, I am able to tell you that I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>but the pleasantest recollections of my visit to your fair island.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come to Jaffna, I do not feel that I am in Ceylon,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 am in a bit of India. Neither your faces nor your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foreign to me. Though I cannot identify every one of you by </w:t>
      </w:r>
      <w:r>
        <w:rPr>
          <w:rFonts w:ascii="Times" w:hAnsi="Times" w:eastAsia="Times"/>
          <w:b w:val="0"/>
          <w:i w:val="0"/>
          <w:color w:val="000000"/>
          <w:sz w:val="22"/>
        </w:rPr>
        <w:t>your features I know that I have met many of you in India itself.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I suppose, that was why you considered that you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merely extending your lavish hospitality to me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might also exact some work from me. Whilst I was in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central parts of Ceylon, I was not overwhelmed with conundrums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me by correspondents, as I have been overwhelmed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Colombo with correspondence from Jaffna presenting me with all </w:t>
      </w:r>
      <w:r>
        <w:rPr>
          <w:rFonts w:ascii="Times" w:hAnsi="Times" w:eastAsia="Times"/>
          <w:b w:val="0"/>
          <w:i w:val="0"/>
          <w:color w:val="000000"/>
          <w:sz w:val="22"/>
        </w:rPr>
        <w:t>kinds of conundrums.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mention this to complain about it, but I mention this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tell you that I appreciate the motive that lies behind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correspondence. It is, I know, a token of your confidence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assist you in arriving at a solution of some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problems. It is also a demonstration of the friendship that I enjoy,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a special privilege of a friend, not merely to extend his </w:t>
      </w:r>
      <w:r>
        <w:rPr>
          <w:rFonts w:ascii="Times" w:hAnsi="Times" w:eastAsia="Times"/>
          <w:b w:val="0"/>
          <w:i w:val="0"/>
          <w:color w:val="000000"/>
          <w:sz w:val="22"/>
        </w:rPr>
        <w:t>hospitality, but to take his friend into his confidence.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will, I know, forgive me if I do not straightway present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solution of the questions that have been propounded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in their letters, but bearing in mind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correspondence, I propose to imbibe from the atmosphere around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four days I am in your midst as much as I can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inwardness of the many questions that have been presented to me. If I </w:t>
      </w:r>
      <w:r>
        <w:rPr>
          <w:rFonts w:ascii="Times" w:hAnsi="Times" w:eastAsia="Times"/>
          <w:b w:val="0"/>
          <w:i w:val="0"/>
          <w:color w:val="000000"/>
          <w:sz w:val="22"/>
        </w:rPr>
        <w:t>did otherwise, I feel sure that I should be unjust to you and unjust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for having arrived at hasty decisions on questions on which I </w:t>
      </w:r>
      <w:r>
        <w:rPr>
          <w:rFonts w:ascii="Times" w:hAnsi="Times" w:eastAsia="Times"/>
          <w:b w:val="0"/>
          <w:i w:val="0"/>
          <w:color w:val="000000"/>
          <w:sz w:val="22"/>
        </w:rPr>
        <w:t>am not sufficiently enlightened.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you upon your village communities. I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paper that was very kindly prepared for my edification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progress and working of the several village organizations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midst. I agree with the writers of that note that the successful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village organizations is undoubtedly a key to the attainment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final swaraj. Let me tell you from my own experience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village organization does not depend upon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legislation, but it depends upon good men to work it. There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number of young men and even old men taking a deep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interest in their villages just as much as they do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families. After all, the truest test of nationalism consists in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not only of half a dozen men of his own family or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men of his own clan, but considering as his very own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of that group which he calls his nation.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book that was sent to me whilst I was in Colombo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literature that I have since received, I have learnt enough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to know that you have got all the material that will go to </w:t>
      </w:r>
      <w:r>
        <w:rPr>
          <w:rFonts w:ascii="Times" w:hAnsi="Times" w:eastAsia="Times"/>
          <w:b w:val="0"/>
          <w:i w:val="0"/>
          <w:color w:val="000000"/>
          <w:sz w:val="22"/>
        </w:rPr>
        <w:t>make for very successful village organization. You are a small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organization, containing people speaking the same language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possessing apparently very well-managed educational institutions.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Apparently, you have not yet lost a love for all that was noble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in ancient civilization. You have not yet evidently become giddy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onrush of splendour from the West. It is therefore quite easy </w:t>
      </w:r>
      <w:r>
        <w:rPr>
          <w:rFonts w:ascii="Times" w:hAnsi="Times" w:eastAsia="Times"/>
          <w:b w:val="0"/>
          <w:i w:val="0"/>
          <w:color w:val="000000"/>
          <w:sz w:val="22"/>
        </w:rPr>
        <w:t>for you to become the architects of your own fortune.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given me the greatest joy to discover that you are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point of becoming perfectly dry. Your closing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pestilential taverns and liquor dens is a great step in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You deserve the heartiest congratulations of not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this place, not only the people of Ceylon, but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motherland. It gives me additional joy to have your promise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determined to see that in the very near future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total prohibition, but I have discovered that you have internal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 in your way.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has sent me a communication enclosing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 which is evidently designed to counteract the activities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working for total prohibition. That pamphlet,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confess, is ably written and, on the face of it, seems to claim to my </w:t>
      </w:r>
      <w:r>
        <w:rPr>
          <w:rFonts w:ascii="Times" w:hAnsi="Times" w:eastAsia="Times"/>
          <w:b w:val="0"/>
          <w:i w:val="0"/>
          <w:color w:val="000000"/>
          <w:sz w:val="22"/>
        </w:rPr>
        <w:t>painful surprise the support of some religious divines. In his eagerness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witty and smart, the author of the pamphlet has not, I am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say, hesitated to wound the susceptibilities of those whose 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set about opposing. He does not hesitate to laugh at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artistic plantain leaf on which rice and curds are beautifully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served, nor does he hesitate to laugh at the simple life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satisfied with a mere dhoti to cover themselves and call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nude. In spite of my attempt to be fair and just to him,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discover the slightest connection between the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of prohibition and his light-hearted laugh at the simplicity of </w:t>
      </w:r>
      <w:r>
        <w:rPr>
          <w:rFonts w:ascii="Times" w:hAnsi="Times" w:eastAsia="Times"/>
          <w:b w:val="0"/>
          <w:i w:val="0"/>
          <w:color w:val="000000"/>
          <w:sz w:val="22"/>
        </w:rPr>
        <w:t>his own countrymen, if the author of the pamphlet is an Indian.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whether you have difficulties internal or external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persist in your effort to secure total prohibition.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always believe in giving the critics their due and in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 what is worth learning, I would like to make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which have been derived from this pamphlet.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to avoid the slightest shadow of compulsion or untruth.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worth the name has yet been achieved by compulsion,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compulsion may lead to seeming success, it gives rise to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evils which are worse than the original evil itself.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misunderstood. I do not regard legislation declaring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as in any shape or form compulsion. When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honestly and clearly expressed public opinion in favour of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prohibition, it is not only the right of the people but it is the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the people to declare total prohibition by legislation and take </w:t>
      </w:r>
      <w:r>
        <w:rPr>
          <w:rFonts w:ascii="Times" w:hAnsi="Times" w:eastAsia="Times"/>
          <w:b w:val="0"/>
          <w:i w:val="0"/>
          <w:color w:val="000000"/>
          <w:sz w:val="22"/>
        </w:rPr>
        <w:t>all effective steps to enforce that legislation.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instances of untruth cited by the author of this pamphlet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examples, as he suggests, of people taking part in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meetings, themselves being given to the drink habit. If there are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hypocritical people who are working this prohibition campaign,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the movement is doomed to fail. In a cause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eminently just, noble and humane I hope that you will take special </w:t>
      </w:r>
      <w:r>
        <w:rPr>
          <w:rFonts w:ascii="Times" w:hAnsi="Times" w:eastAsia="Times"/>
          <w:b w:val="0"/>
          <w:i w:val="0"/>
          <w:color w:val="000000"/>
          <w:sz w:val="22"/>
        </w:rPr>
        <w:t>precautions to rid yourselves of hypocrites.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suggestion which I shall place before you is that </w:t>
      </w:r>
      <w:r>
        <w:rPr>
          <w:rFonts w:ascii="Times" w:hAnsi="Times" w:eastAsia="Times"/>
          <w:b w:val="0"/>
          <w:i w:val="0"/>
          <w:color w:val="000000"/>
          <w:sz w:val="22"/>
        </w:rPr>
        <w:t>having obtained legislation you may not, you dare not sit still.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of that pamphlet insinuates that prohibition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has been a failure. I happen to know better from Americans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Difficult, almost impossible, as prohibition for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like America may appear to us, it is not a failure,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>gradually succeeding. Compared to the difficulties that the brave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in America have to face, you have absolutely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face in this land, but I would like you to take a leaf out of the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great reformers. They are not only not sleeping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which they have obtained after an incessant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stretching over a long period, but they are doing great, gigantic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work. For, when the drink evil takes possession of a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most difficult thing to wean him. Americans are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devising all kinds of means to deal with this class of people.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drunkard, the drink craze is a disease, and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him in hand, as you will an ailing brother or sister of yours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be diseased. In the place of taverns you will have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refreshment rooms, and all kinds of innocent recreations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keep the drunkards busy at something in which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interested. If you, who have got all the facilities for achieving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reform, are entirely successful, you will set a noble example to all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you will not be impatient or angry with the opponent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be working against you. I do not know whether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prevails in Jaffna as it prevails in India and other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world, but I do know that in India, in England, in America,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anti-prohibitionists have not only on their side able unprincipled </w:t>
      </w:r>
      <w:r>
        <w:rPr>
          <w:rFonts w:ascii="Times" w:hAnsi="Times" w:eastAsia="Times"/>
          <w:b w:val="0"/>
          <w:i w:val="0"/>
          <w:color w:val="000000"/>
          <w:sz w:val="22"/>
        </w:rPr>
        <w:t>writers to help them but they have also brewers’ money.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will follow the prescription that I have ventured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before our own country which you call the mother country, viz.,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 and non-violence, you will disarm all these clever writers in </w:t>
      </w:r>
      <w:r>
        <w:rPr>
          <w:rFonts w:ascii="Times" w:hAnsi="Times" w:eastAsia="Times"/>
          <w:b w:val="0"/>
          <w:i w:val="0"/>
          <w:color w:val="000000"/>
          <w:sz w:val="22"/>
        </w:rPr>
        <w:t>spite of the money at their back.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 come to the depressed or rather the suppressed classes.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delighted to receive two addresses from them. I must confess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 was not prepared to find this evil existing in your midst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extent at all. I had thought that you left this evil in the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that in this island you had turned over a new leaf.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country over which the spirit of the Buddha is brooding, I had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be free from this taint of untouchability. After all Gautama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Hindu. He was no more than one of the greatest among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reformers. Let no Hindu then be ashamed of learning from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 of human love. Let us realize that it is a sin to consider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 as inferior to ourselves or untouchable. If you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all-wise and all-loving God, as you must believe,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fling the doors of your temples open to receive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suppressed brethren.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suppressed brethren I would like to say one thing.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how you stand over the drink question. I know that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suppressed brethren in India are given to the drink habit.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any amongst you who are given to it I hope you will give it up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are any who are given to eating carrion or beef, they would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be true to the Hindu faith give these up.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copious correspondence before me about a little storm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tea cup, as I call the differences that have arisen between Christians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Hindus. This correspondence has given me a painful shock.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been able to understand the cause of these differences.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do not propose to say much upon them. I would like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before I leave Jaffna that you have yourselves settled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differences. Surely, you are after all numerically a small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to be able to handle these little differences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manner. So far as I have been able to understand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correspondence, there is really very little reason even for a split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two, but I shal hope to have to say more on a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on this point. I can only here say that I invite everybody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interested in this question to write to me freely, briefly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intelligently. It will give me very great pleasure and joy to be of any </w:t>
      </w:r>
      <w:r>
        <w:rPr>
          <w:rFonts w:ascii="Times" w:hAnsi="Times" w:eastAsia="Times"/>
          <w:b w:val="0"/>
          <w:i w:val="0"/>
          <w:color w:val="000000"/>
          <w:sz w:val="22"/>
        </w:rPr>
        <w:t>service to you in this matter.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since you have been so generous in giving me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purses, and I know that many more purses are still to come, I beseech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continue your love for the motherland and your sympathy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starving millions of India by finding a place in your wardrobe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It will be a living bond between yourselves and the famishing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I know that our women are the greatest offenders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respect, and I individually appeal to them to moderate their taste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and silken saris and be satisfied with what their famishing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produce for them. Then and then only will they be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Sita whose sacred feet hallowed this land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legend has it. I give them my assurance that they will not look any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handsome, because of their khadi sari. I would like to give them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 too that I expect a lot of jewellery from them before I have </w:t>
      </w:r>
      <w:r>
        <w:rPr>
          <w:rFonts w:ascii="Times" w:hAnsi="Times" w:eastAsia="Times"/>
          <w:b w:val="0"/>
          <w:i w:val="0"/>
          <w:color w:val="000000"/>
          <w:sz w:val="22"/>
        </w:rPr>
        <w:t>left these shores.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forget one thing. You have overloaded me with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I thought that you who claim close kinship and intimacy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knew that if you gave me heavily framed addresses, they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returned to you and you would be made to pay for them. You 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spent upon heavy frames, but you have had your addresses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illuminated. Unless you had all these things done with a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reservation that you will be called upon to pay high price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>addresses, you have deprived the famishing sisters of so many rupees.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With Gandhiji in Ceylon</w:t>
      </w:r>
      <w:r>
        <w:rPr>
          <w:rFonts w:ascii="Times" w:hAnsi="Times" w:eastAsia="Times"/>
          <w:b w:val="0"/>
          <w:i w:val="0"/>
          <w:color w:val="000000"/>
          <w:sz w:val="18"/>
        </w:rPr>
        <w:t>, pp. 121-8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SPEECH TO STUDENTS’ CONGRESS, JAFFNA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1927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beautiful address that you have presented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this evening. You have taken upon yourselves, and very rightly,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credit of bringing me to this fair island, but you must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 those who take credit for anything have also to take discredit </w:t>
      </w:r>
      <w:r>
        <w:rPr>
          <w:rFonts w:ascii="Times" w:hAnsi="Times" w:eastAsia="Times"/>
          <w:b w:val="0"/>
          <w:i w:val="0"/>
          <w:color w:val="000000"/>
          <w:sz w:val="22"/>
        </w:rPr>
        <w:t>if any mishap occurs.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difficult for me this evening to give you a message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 reason that I do not know your Congress sufficiently,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 know sufficiently the composition of my audience but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Chairman has informed me of the objects of your Congress.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try to give you some thoughts that occur to me on some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>objects.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understand him rightly, your first object is to revive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culture. You have then to understand what that ancient culture is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necessarily culture which all students, whether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Christians, Buddhists or to whatever faith they belong,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interested in reviving, because I take it that by ancient culture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confine yourselves purely to Hindu students. I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Students’ Congress includes all students, Hindus, Christians,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and Buddhists. Though today it has on its rolls no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or Buddhist student, it does not much matter for my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simple reason that your ultimate object is attainment of swaraj,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merely for the Hindus and Christians of Jaffna, but for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of this island of which Jaffna is but a part. What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inclusion of students belonging to these religions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hold good. That being so, we hark back to the question,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culture it is we want to revive. It must, therefore, be such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common to all these elements and such as to be acceptable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elements. Therefore, whilst that culture will undoubtedly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predominantly Hindu culture, it can never be exclusively Hindu.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I say that it must be predominantly Hindu is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>who are seeking to revive ancient culture are predominantly Hindu,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all the while thinking of that country which you rightly and </w:t>
      </w:r>
      <w:r>
        <w:rPr>
          <w:rFonts w:ascii="Times" w:hAnsi="Times" w:eastAsia="Times"/>
          <w:b w:val="0"/>
          <w:i w:val="0"/>
          <w:color w:val="000000"/>
          <w:sz w:val="22"/>
        </w:rPr>
        <w:t>proudly delight to call your motherland.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Hindu culture, I venture to submit, Buddhistic culture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included for the simple reason that Buddha himself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Indian, not only an Indian, but a Hindu amongst Hindus.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anything in the life of Gautama to warrant the belief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renounced Hinduism and adopted a new faith. My task becomes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consider also that Jesus himself was an Asiatic, and therefore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question really to consider what Asiatic or ancient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is. For that matter then, Mohammed was also an Asiatic.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only wish to revive all that is noble, all that is permanent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culture or revival, you cannot revive anything antagonistic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these faiths. The question then amounts to this, to find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factor, the greatest common measure, belonging to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faiths, and thus you will come, according to my own estimate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noble, to this very simple factor, viz., that you want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 and non-violent, for truth and non-violence are common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great faiths. You cannot possibly seek to revive many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customs that you and I might have even forgotten, that may have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time formed part of Hinduism. I recall one great thought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Justice Ranade expressed when he was speaking of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culture. He told his audience that it would be difficult for any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in the audience to say exactly what ancient culture was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that culture ceased to be ancient and began to be modern.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said that a prudent man would not swear by anything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ancient, but he told the audience that any culture ancient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modern, must be submitted to the test of reason and experience.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utter this warning to this Congress of students who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makers of the destinies of this land because of so many reactionary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 gathering round us not only here, but throughout the world.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from my own experience in India that many who are professing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 ancient culture do not hesitate under the name of that revival to </w:t>
      </w:r>
      <w:r>
        <w:rPr>
          <w:rFonts w:ascii="Times" w:hAnsi="Times" w:eastAsia="Times"/>
          <w:b w:val="0"/>
          <w:i w:val="0"/>
          <w:color w:val="000000"/>
          <w:sz w:val="22"/>
        </w:rPr>
        <w:t>revive old superstitions and prejudices.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apologizing for his low voice and the necessity for reproducing 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translating his speech, Mahatmaji continued 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describing to you from my own experience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reactionary forces that had been set in motion in the motherland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tradition and ancient laws have been dragged almost out of </w:t>
      </w:r>
      <w:r>
        <w:rPr>
          <w:rFonts w:ascii="Times" w:hAnsi="Times" w:eastAsia="Times"/>
          <w:b w:val="0"/>
          <w:i w:val="0"/>
          <w:color w:val="000000"/>
          <w:sz w:val="22"/>
        </w:rPr>
        <w:t>the tomb to justify the hideous doctrine of untouchability. A similar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attempt, some of you may know, is now being made to justify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of </w:t>
      </w:r>
      <w:r>
        <w:rPr>
          <w:rFonts w:ascii="Times" w:hAnsi="Times" w:eastAsia="Times"/>
          <w:b w:val="0"/>
          <w:i/>
          <w:color w:val="000000"/>
          <w:sz w:val="22"/>
        </w:rPr>
        <w:t>Devadasis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not, therefore, consider that I have given you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elaborate statement in warning you against being misled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wrongdoing under the name of revival of ancient culture. Perhaps,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understand the significance of this warning coming as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man who is himself not only a lover of ancient culture but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endeavouring in his own life, to the best of his ability,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 all that is noble, that is permanent in ancient culture.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explore the hidden treasures of ancient culture, I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this inestimable boon that all that is permanent in ancient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is also to be found in the teachings of Jesus, Buddha,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 and Zoroaster. So I have come to this workable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for myself—if I find anything in Hinduism wherein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ancients agreed that is repugnant to my Christian brother 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brother, I immediately begin to fidget and doubt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ancientness of that claim. So I came by a process of examination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irresistible conclusion that there was nothing so very ancient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world as these two good old things—truth and non-violence—and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arguing along these lines of truth and non-violence, I also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must not attempt to revive ancient practices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 with, call it if you will, modern life as it must be lived. </w:t>
      </w:r>
      <w:r>
        <w:rPr>
          <w:rFonts w:ascii="Times" w:hAnsi="Times" w:eastAsia="Times"/>
          <w:b w:val="0"/>
          <w:i w:val="0"/>
          <w:color w:val="000000"/>
          <w:sz w:val="22"/>
        </w:rPr>
        <w:t>Ancient practices may have been perfectly good and perhaps abso-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lutely necessary at the time when those practices were adopted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might be entirely out of date with modern needs and still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truth or non-violence. Then you can see how safe the 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in front of you and me when we summarily and merci 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 untouchability, the </w:t>
      </w:r>
      <w:r>
        <w:rPr>
          <w:rFonts w:ascii="Times" w:hAnsi="Times" w:eastAsia="Times"/>
          <w:b w:val="0"/>
          <w:i/>
          <w:color w:val="000000"/>
          <w:sz w:val="22"/>
        </w:rPr>
        <w:t>Devadasi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institution, drunkenness, sacri fice </w:t>
      </w:r>
      <w:r>
        <w:rPr>
          <w:rFonts w:ascii="Times" w:hAnsi="Times" w:eastAsia="Times"/>
          <w:b w:val="0"/>
          <w:i w:val="0"/>
          <w:color w:val="000000"/>
          <w:sz w:val="22"/>
        </w:rPr>
        <w:t>of animals in the very name of God whom we call Compassionate,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merciful, Forgiving. We can unhesitatingly and summarily reject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things, because they do not appeal to our moral sense.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negative side of it, but there is a positive side to it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just as important as the negative.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putting before you the positive side let me draw for you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necessary corollary to the doctrine of non-violence. I put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my very dear friends, the reformers, a very small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staunch workers in Chettinad. The corollary or deduction is this.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non-violence, we must then not wish for anything on this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meanest or the lowest of human beings cannot have. If that </w:t>
      </w:r>
      <w:r>
        <w:rPr>
          <w:rFonts w:ascii="Times" w:hAnsi="Times" w:eastAsia="Times"/>
          <w:b w:val="0"/>
          <w:i w:val="0"/>
          <w:color w:val="000000"/>
          <w:sz w:val="22"/>
        </w:rPr>
        <w:t>is a sound proposition, and I claim that it is a direct corollary from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of non-violence, if you accept it and then if it is a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it follows that we may not barter away our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 for anything on this earth. Now, you will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my determined opposition to the modern rush,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hypnotic dazzle that seems almost to overcome us and overtake 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coming to us with such violent force, and the West. I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pains in my writings as also in my speeches to distinguish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modern methods adopted in the West, the multiplicity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and material comforts, and the essential teaching of the Sermon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Mount. So, in the opening sentences of my speech I threw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hint of what was to come when I told you that after all Jesus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Asiatic, Mohammed was an Asiatic, to draw that sharp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preaching and message of Jesus and what is today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 America, in England and other parts of the world.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live at least with thousands upon thousands of my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in South Africa and now, because the circle is growing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larger throughout the world, so you Hindus and a handful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Buddhists here, if there is even a handful of Buddhists, well,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true to your ancient culture, refuse to have anything whatsoever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 this hypnotic dazzle even though it may come to you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Christian garb. If you have an immovable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yourselves, if  you will also cultivate it inexhaustibly, you will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Christian friends, even though they come to you with the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dazzle behind them, will shed all that dazzle and be converted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of simplicity which alone can satisfy the test of the corollary </w:t>
      </w:r>
      <w:r>
        <w:rPr>
          <w:rFonts w:ascii="Times" w:hAnsi="Times" w:eastAsia="Times"/>
          <w:b w:val="0"/>
          <w:i w:val="0"/>
          <w:color w:val="000000"/>
          <w:sz w:val="22"/>
        </w:rPr>
        <w:t>that I have ventured to draw before this audience.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closely followed my reason, you will at once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 message, the imperishable message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It is because I see in the spinning-wheel the hand of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working; it is because I see in the spinning-wheel the satisfaction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needs of the meanest of human beings, that in season and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 I think about it, work at it, pray about it and speak about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other thing which can bring you nearer to the famishing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 earth, that could put you at once on the level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scavenger, I withdraw the spinning-wheel and hug the other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perhaps also understand that I go about from door to door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shamelessly and ceaselessly with the begging bowl and beg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something into it if they will do so with a willing heart.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overstayed my time. I must not exhaust your patience and I must </w:t>
      </w:r>
      <w:r>
        <w:rPr>
          <w:rFonts w:ascii="Times" w:hAnsi="Times" w:eastAsia="Times"/>
          <w:b w:val="0"/>
          <w:i w:val="0"/>
          <w:color w:val="000000"/>
          <w:sz w:val="22"/>
        </w:rPr>
        <w:t>now therefore leave you to dot the ‘i’s and cross the ‘t’s of this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I have to talk to the student world several other things,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enjoy their confidence, but tonight I must not go </w:t>
      </w:r>
      <w:r>
        <w:rPr>
          <w:rFonts w:ascii="Times" w:hAnsi="Times" w:eastAsia="Times"/>
          <w:b w:val="0"/>
          <w:i w:val="0"/>
          <w:color w:val="000000"/>
          <w:sz w:val="22"/>
        </w:rPr>
        <w:t>any further with my remarks.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from the bottom of my heart for all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and are doing and if you will act in accordance with the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of you sent me, when I was in Colombo, you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a brave thing. There was one thing in that paper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liked to correct, but I must seek some other occasion to do </w:t>
      </w:r>
      <w:r>
        <w:rPr>
          <w:rFonts w:ascii="Times" w:hAnsi="Times" w:eastAsia="Times"/>
          <w:b w:val="0"/>
          <w:i w:val="0"/>
          <w:color w:val="000000"/>
          <w:sz w:val="22"/>
        </w:rPr>
        <w:t>so. I thank you for the patience with which you have listened to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1-12-1927 and </w:t>
      </w:r>
      <w:r>
        <w:rPr>
          <w:rFonts w:ascii="Times" w:hAnsi="Times" w:eastAsia="Times"/>
          <w:b w:val="0"/>
          <w:i/>
          <w:color w:val="000000"/>
          <w:sz w:val="18"/>
        </w:rPr>
        <w:t>With Gandhiji’s in Ceylon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HARJIVAN KOTAK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JAFFNA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1927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the persons for whom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proved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hard vow? I hope you yourself have not taken fright. Wake up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 your guard. The whole world may perish, but a vow once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be given up. Your idea of undertaking a fast is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Try and see what peace you get through it. I hope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about Sharada. Fix your thoughts exclusively on khadi.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find any-where in the world a woman like khadi; countless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wedded to her and yet she always remains a virgin. And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takes her alone as wife will still be an inviolate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cultivate single-minded devotion to her, how can you get time to </w:t>
      </w:r>
      <w:r>
        <w:rPr>
          <w:rFonts w:ascii="Times" w:hAnsi="Times" w:eastAsia="Times"/>
          <w:b w:val="0"/>
          <w:i w:val="0"/>
          <w:color w:val="000000"/>
          <w:sz w:val="22"/>
        </w:rPr>
        <w:t>think of other things?</w:t>
      </w:r>
    </w:p>
    <w:p>
      <w:pPr>
        <w:autoSpaceDN w:val="0"/>
        <w:autoSpaceDE w:val="0"/>
        <w:widowControl/>
        <w:spacing w:line="26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dwell in your mind on things which are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this life? When a few persons like you and me keep firm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vows, it is only then that we and the world can be saved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>conflagration.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A LETTER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1927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us can say how M’s desire for sex-pleasure may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I know of course that it is not your duty to bring that about.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 the duty of husband or wife to see that the partner’s passion dies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out. The result should come through the free will of both.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on, since all of us are sunk in passion. It is everyone’s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it. While striving to do so, some persons of extraor dinary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are fortunate enough to cross to the other shore.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 : Narayan Desai</w:t>
      </w:r>
    </w:p>
    <w:p>
      <w:pPr>
        <w:autoSpaceDN w:val="0"/>
        <w:autoSpaceDE w:val="0"/>
        <w:widowControl/>
        <w:spacing w:line="260" w:lineRule="exact" w:before="33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298. DISCUSSION WITH CHRISTIAN MISSIONARIES,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JAFFNA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1927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Rev. W. A. Kathirgamer asked what would be the religious future of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>the share that Christianity would take in it and what Gandhiji wished it to be.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replied that the first question was beyond his capacity to answer.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question he could. For years past his wish had been that all religions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flourish in India in their true light, because he did not consider any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 to be exclusively true. That being his position and having a tolerant nature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through his life, he had no like or dislike. He endorsed the appeal made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Dewan of Mysore to missionaries and Mussalmans who believed in conversion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the untouchables better Hindus. He thought that if all men belonging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great faiths became better by contact with one another the world would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better place to live in. So long as there were different points of view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large classifications such as Christianity, Islam, and Hinduism and in all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religions no two persons thought alike. If, however, they examined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 of . . . the respective parties from their own standpoints all should agree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quickly. He did not expect the India of his dream to develop one religion only,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expected it to be respectful to all faiths working side by side without exciting the </w:t>
      </w:r>
      <w:r>
        <w:rPr>
          <w:rFonts w:ascii="Times" w:hAnsi="Times" w:eastAsia="Times"/>
          <w:b w:val="0"/>
          <w:i w:val="0"/>
          <w:color w:val="000000"/>
          <w:sz w:val="18"/>
        </w:rPr>
        <w:t>slightest suspicion on jealousy which he noticed even in Jaffna.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Rev. J. Bicknell asked : “You have been working towards Hindu-Muslim unity </w:t>
      </w:r>
      <w:r>
        <w:rPr>
          <w:rFonts w:ascii="Times" w:hAnsi="Times" w:eastAsia="Times"/>
          <w:b w:val="0"/>
          <w:i w:val="0"/>
          <w:color w:val="000000"/>
          <w:sz w:val="18"/>
        </w:rPr>
        <w:t>in India. Is there any likelihood of unity among them?”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>O yes. Most decidedly.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REV. BICKNELL 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one is a cow-worshipper and the other is a cow-eater; the </w:t>
      </w:r>
      <w:r>
        <w:rPr>
          <w:rFonts w:ascii="Times" w:hAnsi="Times" w:eastAsia="Times"/>
          <w:b w:val="0"/>
          <w:i w:val="0"/>
          <w:color w:val="000000"/>
          <w:sz w:val="18"/>
        </w:rPr>
        <w:t>one is an idol-worshipper and the other is an idol-breaker?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admitted that there were differences on the surface and as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bit of a cook he knew what happened when he took dirty salt and a bit of dirty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sugar. Put them in the melting pot and add a little water. All the dirt would come up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surface; and if he were an unskilled cook he would come to the conclusion that it </w:t>
      </w:r>
      <w:r>
        <w:rPr>
          <w:rFonts w:ascii="Times" w:hAnsi="Times" w:eastAsia="Times"/>
          <w:b w:val="0"/>
          <w:i w:val="0"/>
          <w:color w:val="000000"/>
          <w:sz w:val="18"/>
        </w:rPr>
        <w:t>was all dirt and therefore in his impatience he would throw it away; but being fairly a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Missionary Conference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skilled cook he knew that the dirt should be easily removed from the surface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pure crystals of salt and sugar could be separated. So it was with Hindus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Mussalmans. Today they were fighting like dogs, he might say, but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fighting only to come together and they were fighting really not because one was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idol-worshipper and the other an idol-breaker, because the one was cow-eater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was a cow-worshipper; but it was the mutual fear which was working upon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mutual distrust which was always the first-born of fear. That was what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happening today and unfortunately both the communities were ill-advised and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forgotten the fundamental precepts of their respective faiths. The Hindu had </w:t>
      </w:r>
      <w:r>
        <w:rPr>
          <w:rFonts w:ascii="Times" w:hAnsi="Times" w:eastAsia="Times"/>
          <w:b w:val="0"/>
          <w:i w:val="0"/>
          <w:color w:val="000000"/>
          <w:sz w:val="18"/>
        </w:rPr>
        <w:t>undoubtedly forgotten the principle of ahimsa, although he was never tired of saying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/>
          <w:color w:val="000000"/>
          <w:sz w:val="18"/>
        </w:rPr>
        <w:t>ahimsa paramo dharmah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”. The Mussalmans seemed to think that in Islam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ample room for violence as there was for non-violence, but when he cross-questioned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Mussalman friends they had stated that non-violence was always the law, but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not be non-violent, then it was permissible to be violent. In any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non-violence was really common between the two. It was not Islam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Hinduism that were fighting, but it was the hooligans belonging to each faith.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hooligans were exhausted they would settle down, or if that did not happen,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man of faith which could not be easily assailed, he was convinced that the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and the good Mussalmans, who were in the background, were of intensely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prayerful nature and that their prayers would be heard and the hooligans would </w:t>
      </w:r>
      <w:r>
        <w:rPr>
          <w:rFonts w:ascii="Times" w:hAnsi="Times" w:eastAsia="Times"/>
          <w:b w:val="0"/>
          <w:i w:val="0"/>
          <w:color w:val="000000"/>
          <w:sz w:val="18"/>
        </w:rPr>
        <w:t>ultimately be confounded.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work in South Africa interested me immensely and I rejoiced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that you did in South Africa. Are you satisfied so far with the result in South </w:t>
      </w:r>
      <w:r>
        <w:rPr>
          <w:rFonts w:ascii="Times" w:hAnsi="Times" w:eastAsia="Times"/>
          <w:b w:val="0"/>
          <w:i w:val="0"/>
          <w:color w:val="000000"/>
          <w:sz w:val="18"/>
        </w:rPr>
        <w:t>Africa?</w:t>
      </w:r>
    </w:p>
    <w:p>
      <w:pPr>
        <w:autoSpaceDN w:val="0"/>
        <w:autoSpaceDE w:val="0"/>
        <w:widowControl/>
        <w:spacing w:line="280" w:lineRule="exact" w:before="3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MAHATMAJI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going to say “very much”, but perhaps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too much to say; but very fairly satisfied.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things are looking pretty. The Rt. Hon. Sastri is doing very </w:t>
      </w:r>
      <w:r>
        <w:rPr>
          <w:rFonts w:ascii="Times" w:hAnsi="Times" w:eastAsia="Times"/>
          <w:b w:val="0"/>
          <w:i w:val="0"/>
          <w:color w:val="000000"/>
          <w:sz w:val="22"/>
        </w:rPr>
        <w:t>great work indeed.</w:t>
      </w:r>
    </w:p>
    <w:p>
      <w:pPr>
        <w:autoSpaceDN w:val="0"/>
        <w:autoSpaceDE w:val="0"/>
        <w:widowControl/>
        <w:spacing w:line="26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a question as to how the New Testament and the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sources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inspiration and comfort to him. Mahatmaji said that he had derived very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consolation and comfort from the New Testament—from the Sermon on the Mount,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that was exactly working in his mind. He studied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later and he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able to see any difference between the Sermon on the Mount and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What the Sermon on the Mount had done in a graphic manner,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reduced to scientific formula. It was in one way a scientific book, in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it was not a scientific book because there was no scientific treatment but the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deduced the Law of Abandon, or as he would call it the Law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Exclusive Love, not in the sense of love for some and not for others, but exclusive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hate which he found argued out in the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. He gave the history of how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read the Old Testament and then with great joy read the New Testament and how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came to the </w:t>
      </w:r>
      <w:r>
        <w:rPr>
          <w:rFonts w:ascii="Times" w:hAnsi="Times" w:eastAsia="Times"/>
          <w:b w:val="0"/>
          <w:i/>
          <w:color w:val="000000"/>
          <w:sz w:val="18"/>
        </w:rPr>
        <w:t>Bhagavad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 that they could draw their own conclusions as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source of his inspiration.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Ceylon Daily News</w:t>
      </w:r>
      <w:r>
        <w:rPr>
          <w:rFonts w:ascii="Times" w:hAnsi="Times" w:eastAsia="Times"/>
          <w:b w:val="0"/>
          <w:i w:val="0"/>
          <w:color w:val="000000"/>
          <w:sz w:val="22"/>
        </w:rPr>
        <w:t>, 1-12-1927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SPEECH AT INDIANS’ MEETING, JAFFNA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1927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I have come to Lanka the conviction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upon me that I am not in Lanka but in India glorified.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glorified edition of India Lanka certainly is from a scenic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Though I was prepared for the scenery in Lanka, the scenery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actually witnessed has surpassed all my expectations and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help saying at a recent meeting that Ceylon seemed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fragrant, beautiful pearl dropped from the nasal ring of India.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Lanka are really, as they should be, inheritors of this 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India, they also should represent in their lives a glorious edition of </w:t>
      </w:r>
      <w:r>
        <w:rPr>
          <w:rFonts w:ascii="Times" w:hAnsi="Times" w:eastAsia="Times"/>
          <w:b w:val="0"/>
          <w:i w:val="0"/>
          <w:color w:val="000000"/>
          <w:sz w:val="22"/>
        </w:rPr>
        <w:t>mother 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was not Gautama Buddha one of the greatest of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reformers? And why should not the people of Lanka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inherited and adopted the teachings of the great Master do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of the motherland? Alas! today the source from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Lanka was derived in the days of your seems almost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dried up. We of India seem at the present moment to have fallen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evil days. We are ourselves struggling for our very existence,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so that according to English historians at least one-tenth of the </w:t>
      </w:r>
      <w:r>
        <w:rPr>
          <w:rFonts w:ascii="Times" w:hAnsi="Times" w:eastAsia="Times"/>
          <w:b w:val="0"/>
          <w:i w:val="0"/>
          <w:color w:val="000000"/>
          <w:sz w:val="22"/>
        </w:rPr>
        <w:t>population of India is living in a state of perpetual starvation.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 order to remove the sting of this growing, grinding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pauperism that I have been ceaselessly wandering from place to place,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exciting the sympathy of moneyed people on behalf of these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do not know what a full meal can be. And it has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the greatest consolation, indeed, a sense that sustains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darkness surrounding us on all sides, that wherever I go I </w:t>
      </w:r>
      <w:r>
        <w:rPr>
          <w:rFonts w:ascii="Times" w:hAnsi="Times" w:eastAsia="Times"/>
          <w:b w:val="0"/>
          <w:i w:val="0"/>
          <w:color w:val="000000"/>
          <w:sz w:val="22"/>
        </w:rPr>
        <w:t>receive a ready response from our countrymen.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causes me, therefore, no surprise that you have brought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meet you and given me your tangible sympathy. But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need to be told by me that the sympathy that you have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shape of money is by no means enough. I can only take 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token of your desire to render still more help, and therefore I must </w:t>
      </w:r>
      <w:r>
        <w:rPr>
          <w:rFonts w:ascii="Times" w:hAnsi="Times" w:eastAsia="Times"/>
          <w:b w:val="0"/>
          <w:i w:val="0"/>
          <w:color w:val="000000"/>
          <w:sz w:val="22"/>
        </w:rPr>
        <w:t>repeat for the thousandth time what I have been saying to every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audience, that you will not have done your elementary duty by these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famishing brothers and sisters of ours unless you follow up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donations by a fixed determination never more to make your cloth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purchases in anything but khadi.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sisters who are also to be found in this hall must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and respond to the dumb appeal of the famishing millions.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they nor the men may contemptuously tell me that khadi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dear, that khadi is not fine enough, that it does not satisfy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taste. I have not yet heard a single mother to complain of the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of her children nor have I ever heard a mother complain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children were a burden upon her purse. If you really feel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famishing millions, if you really believe that they are famishing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your own blood-brothers and blood-sisters, how can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 of the price or quality of khadi? What right have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fashion or of prices when you find that there are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hungry for food and can be fed by you if only you will wear </w:t>
      </w:r>
      <w:r>
        <w:rPr>
          <w:rFonts w:ascii="Times" w:hAnsi="Times" w:eastAsia="Times"/>
          <w:b w:val="0"/>
          <w:i w:val="0"/>
          <w:color w:val="000000"/>
          <w:sz w:val="22"/>
        </w:rPr>
        <w:t>khadi which is manufactured by their sacred but shaking hands?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not take a leaf out of the book of Englishmen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Germans who taxed themselves, suffered untold privations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all kinds of difficulties, including death, under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terrible to relate, and all for what they believed to be the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country? How much more then should you deprive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manufactured tastes and notions about fashionable dress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a little higher price for khadi when it is not merely the honour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sisters which is at stake but when it is their very existence which </w:t>
      </w:r>
      <w:r>
        <w:rPr>
          <w:rFonts w:ascii="Times" w:hAnsi="Times" w:eastAsia="Times"/>
          <w:b w:val="0"/>
          <w:i w:val="0"/>
          <w:color w:val="000000"/>
          <w:sz w:val="22"/>
        </w:rPr>
        <w:t>is in danger.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therefore that it was possible for you to besiege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 with your orders for khadi and even for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embroidered saris if you must have fashionable saris. But I must pass </w:t>
      </w:r>
      <w:r>
        <w:rPr>
          <w:rFonts w:ascii="Times" w:hAnsi="Times" w:eastAsia="Times"/>
          <w:b w:val="0"/>
          <w:i w:val="0"/>
          <w:color w:val="000000"/>
          <w:sz w:val="22"/>
        </w:rPr>
        <w:t>on to another subject.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Whenever I have gone to countries outside India and even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different provinces in India, I have advised the people from 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parts who have settled in those regions to subordinate their interests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interests of the land to which they have migrated. Whether you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Hindus or Massalmans or Parsis, no matter to which province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belong, I feel it to be your bounden duty to live amongst the people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land where you go, not as thorns in their sides, but like sugar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milk. You must be in the midst of such people as trustees of your own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culture, and you should make common cause with those people alike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their joys as well as their sorrows.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With Gandhiji in Ceylon, </w:t>
      </w:r>
      <w:r>
        <w:rPr>
          <w:rFonts w:ascii="Times" w:hAnsi="Times" w:eastAsia="Times"/>
          <w:b w:val="0"/>
          <w:i w:val="0"/>
          <w:color w:val="000000"/>
          <w:sz w:val="18"/>
        </w:rPr>
        <w:t>pp. 134-6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SPEECH TO CEYLON HINDUS, JAFFNA</w:t>
      </w:r>
    </w:p>
    <w:p>
      <w:pPr>
        <w:autoSpaceDN w:val="0"/>
        <w:autoSpaceDE w:val="0"/>
        <w:widowControl/>
        <w:spacing w:line="270" w:lineRule="exact" w:before="2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1927</w:t>
      </w:r>
    </w:p>
    <w:p>
      <w:pPr>
        <w:autoSpaceDN w:val="0"/>
        <w:tabs>
          <w:tab w:pos="550" w:val="left"/>
          <w:tab w:pos="3010" w:val="left"/>
          <w:tab w:pos="5310" w:val="left"/>
          <w:tab w:pos="557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last of a series of many meetings, whose number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now remember, that I have been addressing today.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all of them have been, this to me is the most precious,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conceived a meeting of Hindus specially to be addressed by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take to mean that I must speak to you Hindus as a Hindu.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the greatest pleasure to have been invited to do so.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though my claim has not been accepted by those who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orthodox Hindus I persist in calling myself an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Hindu. But by making that claim I, a votary of Truth,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mislead you in any way whatsoever. If orthodox Hinduism consists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dining or not dining with this man or that man, and touching this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touching that man, or in quarrelling with Mussalmans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Christians, then I am certainly not an orthodox Hindu.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Hinduism can mean an incessant search after what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can be, if orthodox Hinduism can mean an incessant striving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Hinduism to the best of one’s lights, then I do claim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Hindu. I am also an orthodox Hindu in the sense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 of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great Vyasa, would have it.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somewhere in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this effect : Put Truth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 and all sacrifices whatever in the other; that scale which 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will outweigh the one that contains all the sacrifices put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together, not excluding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rajasuya </w:t>
      </w:r>
      <w:r>
        <w:br/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ashvamedha yajna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be accepted as the fifth Veda, then I can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 orthodox Hindu, because every moment of the twenty-four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of my life I am endeavouring to follow truth counting no cost </w:t>
      </w:r>
      <w:r>
        <w:rPr>
          <w:rFonts w:ascii="Times" w:hAnsi="Times" w:eastAsia="Times"/>
          <w:b w:val="0"/>
          <w:i w:val="0"/>
          <w:color w:val="000000"/>
          <w:sz w:val="22"/>
        </w:rPr>
        <w:t>as too great.</w:t>
      </w:r>
    </w:p>
    <w:p>
      <w:pPr>
        <w:autoSpaceDN w:val="0"/>
        <w:autoSpaceDE w:val="0"/>
        <w:widowControl/>
        <w:spacing w:line="260" w:lineRule="exact" w:before="3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thus registered my claim in the presence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audience, I now wish to tell you as an orthodox Hindu what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 your duty is in Jaffna, and in Ceylon. First of 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speak to you about your duty towards the predominant </w:t>
      </w:r>
      <w:r>
        <w:rPr>
          <w:rFonts w:ascii="Times" w:hAnsi="Times" w:eastAsia="Times"/>
          <w:b w:val="0"/>
          <w:i w:val="0"/>
          <w:color w:val="000000"/>
          <w:sz w:val="22"/>
        </w:rPr>
        <w:t>population in this island. And I wish to suggest to you that they are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addressed nine gatherings before this meeting.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great sacrifice performed by an emperor (in which the tributory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princes also took part) at the time of his coronation as a mark of his undisputed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sovereignty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sacrifice in which the wanderings of a sacrificial horse established the </w:t>
      </w:r>
      <w:r>
        <w:rPr>
          <w:rFonts w:ascii="Times" w:hAnsi="Times" w:eastAsia="Times"/>
          <w:b w:val="0"/>
          <w:i w:val="0"/>
          <w:color w:val="000000"/>
          <w:sz w:val="18"/>
        </w:rPr>
        <w:t>extent of the jurisdiction of a conquering king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8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co-religionists. They will, if they choose to, repudiate the claim.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they will say that Buddhism is not Hinduism and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partly right. Many Hindus certainly repudiate the claim of Buddhism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part and percel of Hinduism. On the contrary, they delight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they successfully drove Buddhism out of India. But I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they did nothing of the kind. Buddha himself was a Hindu.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endeavoured to reform Hinduism. And he succeeded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a very great extent and what Hinduism did at that time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assimilate and absorb all that was good and best in the teachings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Buddha. And on that account I ventured to say that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broadened, and having assimilated the best of Buddhism,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Hinduism drove out from India what might be termed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excrescences that had gathered round the teachings of Gautama.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in which you can demonstrate this to the Buddhists of Ceylon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by living the broadened Hinduism in their midst. The one 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Buddha showed India was that God was not a God who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appeased by sacrificing innocent animals. On the contrary, he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sacrificed animals in the hope of pleasing God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a double sin. So if you will be true to Hinduism,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that you will not defile a single temple of yours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indulging in animal sacrifice. I am prepared to declare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Hindu India that it is wrong, sinful and cirminal to sacrifice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animal for the purpose of gaining any end whatsoever, or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purpose of propitiating God.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thing that Gautama taught was that all that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today—as it meant in his time also—was wholly wrong.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say, he abolished every distinction of superiority and inferiority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even in his time eating into the vitals of Hinduism. But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abolish varanashrama dharma.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dharma is not caste.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in so many speeches in South India, and as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exhaustively on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dharma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hold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nothing in common between caste and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Whilst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caste kills it, and untouchability is the most hateful expression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caste. You will therefore banish untouchability from your midst.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bold to say that there is no warrant whatsoever in Hinduism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it is practised today. If therefore you want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Hinduism in its purity in the midst of Buddhist countrymen,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care that you will not consider a single human being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untouchable. Unfortunately the Buddhists in Ceylon have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borrowed this curse from Hindus. They should never have had this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of caste in their midst. For heaven’s sake forget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>are high but others are low; remember that you are all Hindus—</w:t>
      </w:r>
      <w:r>
        <w:rPr>
          <w:rFonts w:ascii="Times" w:hAnsi="Times" w:eastAsia="Times"/>
          <w:b w:val="0"/>
          <w:i w:val="0"/>
          <w:color w:val="000000"/>
          <w:sz w:val="22"/>
        </w:rPr>
        <w:t>brothers in arms.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a Jaffna Hindu telling me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temples in this place where you have dances by women of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fame on certain occasions. If that information is correct, then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that you are converting temples of God into dens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prostitution. A temple, to be a house of worship, to be a temple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has got to conform to certain well-defined limitations.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prostitute has as much right to go to a house of worship as a saint.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exercises that right when she enters the temple to purify herself.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the trustees of a temple admit a prostitute under cover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or under cover of embellishing the worship of God, then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a house of God into one of prostitution. And if anybody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how high he may be comes to you and seeks to justify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of women of ill fame into your temples for dancing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purpose, reject him and agree to the proposal that I have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If you want to be good Hindus, if you want to worship God,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wise, you will fling the doors of all your temples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untouchables. God makes no distinction between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worshippers. He accepts the worship of these untouchables just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much as that of the so-called touchables, provided it comes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bottom of the heart.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still certain things that demand your attention.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live at the present moment in a world which has Christians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Mussalmans, great communities owning great faiths. In Jaffna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very small Mussalman population, hardly two or three per cent.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Christian population is ten per cent. But you have to live your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these, whether they are two per cent or twenty per cent.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 know Hinduism aright, Hinduism is nothing if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tolerant and generous to every other faith. And since they are also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inhabitants of this peninsula and this island as you, it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regard them as your brothers. Unless you do so,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evolve the truly national spirit that is necessary,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evolve the necessary Hindu and the humanitarian spirit.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 have a right to control the education of your own children,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glad that you have got your own board of education.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strengthen that board in the right spirit as much as you can,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should mean no jar whatsoever with the rival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>of the Christian missionaries.  If you have got an ably-manned staff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educationist and provide the necessary facilities for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naturally all the Hindu children will come to your institution.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can see no reason whatsoever for mutual jealousies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education as I understand there is somewhat. I was delighted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only up to recent time, Hindus, Christians, and Mussalmans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absolute friendship. A jar has been created only recently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Christians and yourselves. And seeing that you are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majority, it is up to you to make advances and settle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disputes. And if you will get rid of the wretched caste spirit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crept into Hinduism, you will find that all the difficulties will </w:t>
      </w:r>
      <w:r>
        <w:rPr>
          <w:rFonts w:ascii="Times" w:hAnsi="Times" w:eastAsia="Times"/>
          <w:b w:val="0"/>
          <w:i w:val="0"/>
          <w:color w:val="000000"/>
          <w:sz w:val="22"/>
        </w:rPr>
        <w:t>disappear.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remember that since you are in a vast majority,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rests on your shoulders to make Jaffna, and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Jaffna Ceylon also perfectly dry. Hinduism does not permit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drink. And if the board of education will do its duty,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Sanskrit study in your schools. I regard the education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Hindu child as incomplete unless he has some knowlege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Sanskrit. And so far as I have been able to see we have in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book so compact and so acceptable all round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will, therefore, saturate your children and yourselves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Hinduism, you will endeavour to understand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should also cultivate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Ramayana.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 know no solution of the many difficulties that face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human family except the two things that I am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Speak the truth and remain non-violent also at any cost.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as certainly as I know that I am sitting in front of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to you, that if I could but persuade you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these two and act up to them, every one of our difficulties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 like straws before wind, and God will descend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White Throne and live in your midst and He will say, ‘You </w:t>
      </w:r>
      <w:r>
        <w:rPr>
          <w:rFonts w:ascii="Times" w:hAnsi="Times" w:eastAsia="Times"/>
          <w:b w:val="0"/>
          <w:i w:val="0"/>
          <w:color w:val="000000"/>
          <w:sz w:val="22"/>
        </w:rPr>
        <w:t>Hindus have done well’.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15-12-1927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TELEGRAM TO MIRABEHN</w:t>
      </w:r>
    </w:p>
    <w:p>
      <w:pPr>
        <w:autoSpaceDN w:val="0"/>
        <w:autoSpaceDE w:val="0"/>
        <w:widowControl/>
        <w:spacing w:line="266" w:lineRule="exact" w:before="12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AFFNA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304" w:lineRule="exact" w:before="2" w:after="0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IRABAI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</w:p>
    <w:p>
      <w:pPr>
        <w:autoSpaceDN w:val="0"/>
        <w:autoSpaceDE w:val="0"/>
        <w:widowControl/>
        <w:spacing w:line="212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HAS        DOCTOR       OPENED       WOUND?       BERHAMPUR      OR       NEIGHBOUR-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HOOD        TILL         SIXTH.       LOVE.</w:t>
      </w:r>
    </w:p>
    <w:p>
      <w:pPr>
        <w:autoSpaceDN w:val="0"/>
        <w:autoSpaceDE w:val="0"/>
        <w:widowControl/>
        <w:spacing w:line="266" w:lineRule="exact" w:before="4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C.W. 5295.  Courtesy:  Mirabehn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MIRABEHN</w:t>
      </w:r>
    </w:p>
    <w:p>
      <w:pPr>
        <w:autoSpaceDN w:val="0"/>
        <w:autoSpaceDE w:val="0"/>
        <w:widowControl/>
        <w:spacing w:line="270" w:lineRule="exact" w:before="26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could be so bad with your foot? But all these visitations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suffering and discipline. I have replied to your two wires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take any hasty step. If the foot requires doctoring,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better not to leave the Ashram. For I think I told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some touring in Orissa also. I shall not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in one place. But you will do what gives you most peace.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happy, being there, you will come whether you are limping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well. And if you can restrain yourself, we meet in January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But I am not going to interfere with your wishes. You will just do </w:t>
      </w:r>
      <w:r>
        <w:rPr>
          <w:rFonts w:ascii="Times" w:hAnsi="Times" w:eastAsia="Times"/>
          <w:b w:val="0"/>
          <w:i w:val="0"/>
          <w:color w:val="000000"/>
          <w:sz w:val="22"/>
        </w:rPr>
        <w:t>as the Spirit moves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change you describe in your dress does not appear to be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furious.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5297. Courtesy: Mirabehn</w:t>
      </w:r>
    </w:p>
    <w:p>
      <w:pPr>
        <w:autoSpaceDN w:val="0"/>
        <w:autoSpaceDE w:val="0"/>
        <w:widowControl/>
        <w:spacing w:line="220" w:lineRule="exact" w:before="114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in Jaffna on this date.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ABBAS TYABJI</w:t>
      </w:r>
    </w:p>
    <w:p>
      <w:pPr>
        <w:autoSpaceDN w:val="0"/>
        <w:autoSpaceDE w:val="0"/>
        <w:widowControl/>
        <w:spacing w:line="266" w:lineRule="exact" w:before="16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AFFNA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1927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BHRRR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the story of Shireen and Farhad? Have you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lovers tire of hearing from or about the loved ones? Now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wonder why I was thirsting for your letter? Similar is the story of </w:t>
      </w:r>
      <w:r>
        <w:rPr>
          <w:rFonts w:ascii="Times" w:hAnsi="Times" w:eastAsia="Times"/>
          <w:b w:val="0"/>
          <w:i w:val="0"/>
          <w:color w:val="000000"/>
          <w:sz w:val="22"/>
        </w:rPr>
        <w:t>how I discovered Raihana.</w:t>
      </w:r>
    </w:p>
    <w:p>
      <w:pPr>
        <w:autoSpaceDN w:val="0"/>
        <w:autoSpaceDE w:val="0"/>
        <w:widowControl/>
        <w:spacing w:line="294" w:lineRule="exact" w:before="4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love.</w:t>
      </w:r>
    </w:p>
    <w:p>
      <w:pPr>
        <w:autoSpaceDN w:val="0"/>
        <w:autoSpaceDE w:val="0"/>
        <w:widowControl/>
        <w:spacing w:line="220" w:lineRule="exact" w:before="4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HRRR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S.N.9560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SURENDRA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1927</w:t>
      </w:r>
    </w:p>
    <w:p>
      <w:pPr>
        <w:autoSpaceDN w:val="0"/>
        <w:autoSpaceDE w:val="0"/>
        <w:widowControl/>
        <w:spacing w:line="260" w:lineRule="exact" w:before="6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Devdas’s state is extremely pitiable. Rajaji is not likely at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him marry Lakshmi, and rightly so. Lakshmi will not take one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his consent. She is happy and cheerful, whereas Devdas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mad after her and is pining for her and suffering. If he had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God, he would have been revered as a saintly man and </w:t>
      </w:r>
      <w:r>
        <w:rPr>
          <w:rFonts w:ascii="Times" w:hAnsi="Times" w:eastAsia="Times"/>
          <w:b w:val="0"/>
          <w:i w:val="0"/>
          <w:color w:val="000000"/>
          <w:sz w:val="22"/>
        </w:rPr>
        <w:t>become a great dedicated worker.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can even Devdas act against his nature? He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 me, but his soul rebels against him. He seems to believe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in the way of his marriage with Lakshmi and so feels angry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do not know at present how he can be brought out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Try and see if you can help him recover peace of mind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to him his dharma. It is possible that I have not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am, therefore, doing him injustice. See if you can give him </w:t>
      </w:r>
      <w:r>
        <w:rPr>
          <w:rFonts w:ascii="Times" w:hAnsi="Times" w:eastAsia="Times"/>
          <w:b w:val="0"/>
          <w:i w:val="0"/>
          <w:color w:val="000000"/>
          <w:sz w:val="22"/>
        </w:rPr>
        <w:t>peace of mind through a letter. I of course write to him frequently.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clearly see that impure desires in his mind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his many diseases. Such desires secretly eat away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within. I have no doubt about this. Devdas is right in believing </w:t>
      </w:r>
      <w:r>
        <w:rPr>
          <w:rFonts w:ascii="Times" w:hAnsi="Times" w:eastAsia="Times"/>
          <w:b w:val="0"/>
          <w:i w:val="0"/>
          <w:color w:val="000000"/>
          <w:sz w:val="22"/>
        </w:rPr>
        <w:t>that he is pleasure-loving, but pleasure-loving is rather a mild word.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form of greetings used by Gandhiji and the addressee for each </w:t>
      </w:r>
      <w:r>
        <w:rPr>
          <w:rFonts w:ascii="Times" w:hAnsi="Times" w:eastAsia="Times"/>
          <w:b w:val="0"/>
          <w:i w:val="0"/>
          <w:color w:val="000000"/>
          <w:sz w:val="18"/>
        </w:rPr>
        <w:t>other.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thoughts run after sex-pleasure. Since he cannot see this clearly, it </w:t>
      </w:r>
      <w:r>
        <w:rPr>
          <w:rFonts w:ascii="Times" w:hAnsi="Times" w:eastAsia="Times"/>
          <w:b w:val="0"/>
          <w:i w:val="0"/>
          <w:color w:val="000000"/>
          <w:sz w:val="22"/>
        </w:rPr>
        <w:t>consumes him secretly.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ASHRAM WOMEN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JAFFNA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region is also part of Ceylon, but it is very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Ceylon. The people inhabiting this part are Tamils from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observe Indian manners and customs. This part,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look very different from South India. It is true that women </w:t>
      </w:r>
      <w:r>
        <w:rPr>
          <w:rFonts w:ascii="Times" w:hAnsi="Times" w:eastAsia="Times"/>
          <w:b w:val="0"/>
          <w:i w:val="0"/>
          <w:color w:val="000000"/>
          <w:sz w:val="22"/>
        </w:rPr>
        <w:t>here appear to live a little more freely than in South India.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Gujarati couple here. The lady (Kashibai) belongs to </w:t>
      </w:r>
      <w:r>
        <w:rPr>
          <w:rFonts w:ascii="Times" w:hAnsi="Times" w:eastAsia="Times"/>
          <w:b w:val="0"/>
          <w:i w:val="0"/>
          <w:color w:val="000000"/>
          <w:sz w:val="22"/>
        </w:rPr>
        <w:t>a good family from Rajkot, and her husband is the son of the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Haragovinddas Kantawalla of Baroda. He is a Judge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highly respected. Half the number of my meals come from </w:t>
      </w:r>
      <w:r>
        <w:rPr>
          <w:rFonts w:ascii="Times" w:hAnsi="Times" w:eastAsia="Times"/>
          <w:b w:val="0"/>
          <w:i w:val="0"/>
          <w:color w:val="000000"/>
          <w:sz w:val="22"/>
        </w:rPr>
        <w:t>Kashibai. So Ba may be said to be on a holiday.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leaving this place tomorrow. We are now going to a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human skeletons, and I am anxious to see them in order to rouse </w:t>
      </w:r>
      <w:r>
        <w:rPr>
          <w:rFonts w:ascii="Times" w:hAnsi="Times" w:eastAsia="Times"/>
          <w:b w:val="0"/>
          <w:i w:val="0"/>
          <w:color w:val="000000"/>
          <w:sz w:val="22"/>
        </w:rPr>
        <w:t>my heart and to discover a still deeper meaning of the spinning-wheel.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photstat of the Gujarati: G.N. 3678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T. B. KESHAVA RAO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quite sure that everybody has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study and understand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to deal with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get the time.</w:t>
      </w:r>
    </w:p>
    <w:p>
      <w:pPr>
        <w:autoSpaceDN w:val="0"/>
        <w:autoSpaceDE w:val="0"/>
        <w:widowControl/>
        <w:spacing w:line="220" w:lineRule="exact" w:before="8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159</w:t>
      </w:r>
    </w:p>
    <w:p>
      <w:pPr>
        <w:autoSpaceDN w:val="0"/>
        <w:autoSpaceDE w:val="0"/>
        <w:widowControl/>
        <w:spacing w:line="240" w:lineRule="exact" w:before="3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Gandhiji discussed it in “Distortion of Truth”, 8-12-1927.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RAMESHWARDAS PODDAR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Margashirsha Shukla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29, 1927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RAMESHWARDAS,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shall begin the return voyage tomorrow. Peace will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come to you by sincerely reciting Ramanama.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189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SPEECH AT ST. JOHN COLLEGE, JAFFNA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1927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had been looking forward to meeting me under this roof,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say that I was no less looking forward to meeting you.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receive, and receive with thankfulness, money from millionaires,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 of much greater plesure to me to receive small gifts,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small they may be, from boys and girls who are sitll making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lives. It gives me greater pleasure for two reasons. One is, the gift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spring from innocent boys and girls fructifies much more than gifts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 may be considered worldly-wise men.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is that gifts such as yours give me a keener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that perhaps I should otherwise have.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the power to make any return for your kindness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generosity. I can only pray to God that He may bless you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 things that you may do in life. I know that mere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is nothing if it is not accompanied by a true training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And may your heart extend in the manner that your minds </w:t>
      </w:r>
      <w:r>
        <w:rPr>
          <w:rFonts w:ascii="Times" w:hAnsi="Times" w:eastAsia="Times"/>
          <w:b w:val="0"/>
          <w:i w:val="0"/>
          <w:color w:val="000000"/>
          <w:sz w:val="22"/>
        </w:rPr>
        <w:t>may. I thank you once more.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2-12-1927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SPEECH AT CENTRAL COLLEGE, JAFFNA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1927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deeply grateful to you for the generous purse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me on behalf of the semi-starving millions of India. You, </w:t>
      </w:r>
      <w:r>
        <w:rPr>
          <w:rFonts w:ascii="Times" w:hAnsi="Times" w:eastAsia="Times"/>
          <w:b w:val="0"/>
          <w:i w:val="0"/>
          <w:color w:val="000000"/>
          <w:sz w:val="22"/>
        </w:rPr>
        <w:t>Sir, sent me due notice yesterday of the very important question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started on his return voyage from Ceylon on November 30, 1927;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bears a Ceylon postal stamp.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then dwelt on khadi and untouchability.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repeated this morning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have many engagements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and 10.30; therefore, and also for other reasons into which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enter, I would fain have avoided this question. But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that has guided my life that I must take things as they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unless I find it utterly impossible for me to cope with them,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devote the very few minutes that I have at my disposal to </w:t>
      </w:r>
      <w:r>
        <w:rPr>
          <w:rFonts w:ascii="Times" w:hAnsi="Times" w:eastAsia="Times"/>
          <w:b w:val="0"/>
          <w:i w:val="0"/>
          <w:color w:val="000000"/>
          <w:sz w:val="22"/>
        </w:rPr>
        <w:t>answer that question.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in one sentence that for many many years I have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Jesus of Nazareth as one amongst the mighty teachers that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had, and I say this in all humility. I claim humility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for the simple reason that this is exactly what I feel.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Christians claim a higher place for Jesus of Nazareth than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non-Christian and as a Hindu I have been able to feel. I purposely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‘feel’ instead of ‘give’, because I consider that neither I,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else can possibly arrogate to himself the claim of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to a great man. The great teachers of mankind have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not given to them, but the place has belonged to them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right, as a matter of service that have rendered, but it is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lowest and the humblest amongst us to feel certain things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people. The relation between great teachers and ourselves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after the style of relation between a husband and wife.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most terrible thing, a tragic thing, if I was to argue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intellectually for myself what place I was to give to my wife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It is not in my giving, but she takes the place that belongs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right in my heart. It is a matter purely for feeling.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say that Jesus occupies in my heart the place of one of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who has had considerable part in finding that place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Leave the Christians alone for the present. I shall say to the 75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 Hindus receiving instruction in this College that your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incomplete unless you reverently study the teaching of Jesus.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the conclusion, in my own experience, that those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to what faith they belong,reverently study the teaching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faiths broaden their own, instead of slackening their hearts.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do not regard any of the great religions of the world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false. All have served in embellishing mankind and are even now </w:t>
      </w:r>
      <w:r>
        <w:rPr>
          <w:rFonts w:ascii="Times" w:hAnsi="Times" w:eastAsia="Times"/>
          <w:b w:val="0"/>
          <w:i w:val="0"/>
          <w:color w:val="000000"/>
          <w:sz w:val="22"/>
        </w:rPr>
        <w:t>serving their purpose. A liberal education to all should include, as I</w:t>
      </w:r>
    </w:p>
    <w:p>
      <w:pPr>
        <w:autoSpaceDN w:val="0"/>
        <w:autoSpaceDE w:val="0"/>
        <w:widowControl/>
        <w:spacing w:line="220" w:lineRule="exact" w:before="4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Principal of the College had asked Gandhiji what place he would give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 among the great world teachers not as a divine instructor, but as a man and a </w:t>
      </w:r>
      <w:r>
        <w:rPr>
          <w:rFonts w:ascii="Times" w:hAnsi="Times" w:eastAsia="Times"/>
          <w:b w:val="0"/>
          <w:i w:val="0"/>
          <w:color w:val="000000"/>
          <w:sz w:val="18"/>
        </w:rPr>
        <w:t>teacher.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put it, a reverent study of other faiths, but I do not want to labour </w:t>
      </w:r>
      <w:r>
        <w:rPr>
          <w:rFonts w:ascii="Times" w:hAnsi="Times" w:eastAsia="Times"/>
          <w:b w:val="0"/>
          <w:i w:val="0"/>
          <w:color w:val="000000"/>
          <w:sz w:val="22"/>
        </w:rPr>
        <w:t>this point, nor have I the time to do so.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thing which, as I am speaking to you, occurs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comes to me from my early studies of the Bible. It seized me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I read the passage: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seek ye first the kingdom of God, and his righteousness; and all these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shall be added unto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tell you that if you will understand, appreciate and act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this passage, you won’t even need to know what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Jesus or any other teacher occupies in your heart. If you will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scavenger’s work, clean and purify your hearts and get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ready, you will find that all these mighty teachers will take their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invitation from us. That, to my mind, is the basis of all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Culture of the mind must be subservient to the culture of </w:t>
      </w:r>
      <w:r>
        <w:rPr>
          <w:rFonts w:ascii="Times" w:hAnsi="Times" w:eastAsia="Times"/>
          <w:b w:val="0"/>
          <w:i w:val="0"/>
          <w:color w:val="000000"/>
          <w:sz w:val="22"/>
        </w:rPr>
        <w:t>the heart. May God help you to become pure!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2-12-1927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SPEECH AT UNDUVIL GIRLS’ COLLEGE, JAFFNA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1927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given me very great pleasure indeed to meet you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I do not at all appreciate the idea of your little gifts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from the bottom of your hearts having been merged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purse,but I am going to put the best construction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fact of your purse having been merged in the general purse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you, being more most than boys, do not want me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given anything at all, but having met thousands or tens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girls all through India, it is difficult for girls nowadays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 from me any good things that they do. Now, there are some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mind even telling me the bad things that they do.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of all these girls before me, there is not one single girl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a bad thing. Not having the time to cross-examine you,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weary you with questions, but if there are any girls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who do bad things let them know that their education is useless </w:t>
      </w:r>
      <w:r>
        <w:rPr>
          <w:rFonts w:ascii="Times" w:hAnsi="Times" w:eastAsia="Times"/>
          <w:b w:val="0"/>
          <w:i w:val="0"/>
          <w:color w:val="000000"/>
          <w:sz w:val="22"/>
        </w:rPr>
        <w:t>if they do bad things.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parents do not send you to school to become dolls;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you are expected to become Sisters of Mercy. Do not make </w:t>
      </w:r>
      <w:r>
        <w:rPr>
          <w:rFonts w:ascii="Times" w:hAnsi="Times" w:eastAsia="Times"/>
          <w:b w:val="0"/>
          <w:i w:val="0"/>
          <w:color w:val="000000"/>
          <w:sz w:val="22"/>
        </w:rPr>
        <w:t>the mistake of thinking that only those may be called Sisters of Mercy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St. Mathew,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vi. 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wear a particular dress in hospitals. When she becomes a Sister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Mercy, immediately she thinks less of herself and more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poorer and more unfortunate than herself, and you have done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Sister of Mercy in giving your mite to the purse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to me, because that purse has been presented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unfortunately poorer than yourselves. Giving a little bit of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easy enough; to do a little thing oneself is more difficult. It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feel for the people for whom you give money, you must go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further and wear khadi that these people manufacture.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brought before you and if you adore it, and say: ‘Khadi ia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 coarse, we cannot wear it,’ then I know you have not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self-sacrifice in you.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such a very nice thing that here there is no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high class and low class, touchables and untouchables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hearts are also working in that direction, and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yourselves superior to some other girls, it is a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>thing indeed. May God bless you 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2-12-1927</w:t>
      </w:r>
    </w:p>
    <w:p>
      <w:pPr>
        <w:autoSpaceDN w:val="0"/>
        <w:tabs>
          <w:tab w:pos="2810" w:val="left"/>
          <w:tab w:pos="4670" w:val="left"/>
        </w:tabs>
        <w:autoSpaceDE w:val="0"/>
        <w:widowControl/>
        <w:spacing w:line="238" w:lineRule="exact" w:before="364" w:after="0"/>
        <w:ind w:left="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311. SPEECH AT SIR RAMANATHAN GIRLS’ SCHOOL,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JAFFNA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29, 1927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given me great joy indeed to be able to come here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as if to put a finishing touch to the whole round of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scholastic institutions in Jaffna. The exquisite taste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 with which the whole of this ceremony has been arranged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morning, I assure you, has not escaped my observation.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also the generous purse of Rs. 1,111, which too unlike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purses is given in a khadi bag. To crown all, Lady Ramanathan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in my hands a kind telegram from Sir P. Ramanathan who </w:t>
      </w:r>
      <w:r>
        <w:rPr>
          <w:rFonts w:ascii="Times" w:hAnsi="Times" w:eastAsia="Times"/>
          <w:b w:val="0"/>
          <w:i w:val="0"/>
          <w:color w:val="000000"/>
          <w:sz w:val="22"/>
        </w:rPr>
        <w:t>himself is unable to attend this function. I should have always regre-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tted if I had not been able to visit this institution, the monument of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Ramanathan’s generosity and thoughtfulness. Lady Ramanathan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furnished me very considerately with an advance copy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and the report of this institution and two copies of your </w:t>
      </w:r>
      <w:r>
        <w:rPr>
          <w:rFonts w:ascii="Times" w:hAnsi="Times" w:eastAsia="Times"/>
          <w:b w:val="0"/>
          <w:i w:val="0"/>
          <w:color w:val="000000"/>
          <w:sz w:val="22"/>
        </w:rPr>
        <w:t>magazine.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promise in your address that you are going to observe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as an annual function and devote it to collections for khadi work </w:t>
      </w:r>
      <w:r>
        <w:rPr>
          <w:rFonts w:ascii="Times" w:hAnsi="Times" w:eastAsia="Times"/>
          <w:b w:val="0"/>
          <w:i w:val="0"/>
          <w:color w:val="000000"/>
          <w:sz w:val="22"/>
        </w:rPr>
        <w:t>has touched me to the heart. I know that this is no idle promise 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part, but that you are going to fulfil that promise religiously.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famishing millions on whose behalf I am touring could possibly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understand this determination on the part of their sister, I know it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gladen their hearts, but you will be pained to be informed by me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dumb millions in whose behalf you have given me this purse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so many purses have been given in Ceylon would not even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understand such things, if I attempted to tell them. No description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can give you of their miserble life can possibly give you a proper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perspective of what that position means.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immediately brings me to the question—what are you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these and such people. It is easy enough to suggest a little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simplicity, a little more harness in life, but that would be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tinkering with the question. Thoughts and thoughts like this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the spinning-wheel. I said to myself, as I say to you now,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but establish a living link between those famishing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yourselves, there is some hope for you, for them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Religious instruction you have, and very properly,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You have got also a beautiful temple. I see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time-table that you begin the day by offering worship, all of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elevating, but it may easily amount to a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ceremonial and nothing else if that worship is not translated day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into some practical work. So, I say, in order to follow out that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worship, take up the spinning-wheel, sit at it for half an hour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those millions that I have described to you and say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God: ‘I spin for the sake of them’. You will find at once,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it with your heart, with knowledge, that you are the humbler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purer for that real act of devotion. If you will dress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show, but for covering your limbs, you will certainly not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wearing khadi and establish that bond between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millions. This is not all that I want to say to the girls of this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will be deserving of the care and attention that Sir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Ramanathan has bestowed upon you and that is being bestowed upon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by Lady Ramanathan and the staff working under her care,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have to do many more things. I saw in your magazines mention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made with some degree of pardonable pride of what some of the old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schoolgirls had been doing. I saw notices after this style. So and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married so and so—four of five notices. There is, I know, nothing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wrong in a girl who has come of age, about 25 or even 22 years old,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getting married. But I miss in these notices a single mention of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girl who had dedicated herself to service only. So I propose to tell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told the girls of His Highness the Maharaja’s College for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Bangalore that we get a poor return for the great efforts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made by educationists and by lavish charities, if you all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dolls and disappear from life as soon as you are discharged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such institutions. A vast majority of girls disappear from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as soon as they are discharged from schools and colleges. You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institution have no such business. You have the example of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Emery and the example of others who have been superintending,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been, if I am not speaking incorrectly, maidens. Every girl,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girl is not born to marry. I can show many girls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dedicating themselves to service instead of serving a single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high time that Hindu girls produce or reproduce an edition,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 glorified edition, of Parvati and Sita. You claim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Saivites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know what Parvati did. She did not spend money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husband, nor would she allow herself to be bought, and she to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adorns the Hindu firmament by being classed with one of the seven </w:t>
      </w:r>
      <w:r>
        <w:rPr>
          <w:rFonts w:ascii="Times" w:hAnsi="Times" w:eastAsia="Times"/>
          <w:b w:val="0"/>
          <w:i/>
          <w:color w:val="000000"/>
          <w:sz w:val="22"/>
        </w:rPr>
        <w:t>satis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—not because of the degrees in an educational institution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received, but because of her unheard-of </w:t>
      </w:r>
      <w:r>
        <w:rPr>
          <w:rFonts w:ascii="Times" w:hAnsi="Times" w:eastAsia="Times"/>
          <w:b w:val="0"/>
          <w:i/>
          <w:color w:val="000000"/>
          <w:sz w:val="22"/>
        </w:rPr>
        <w:t>tapasya.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the fateful system of dowry where-by it becomes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young women to gets suitable matches. The grown-up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girls—some of you are grown up—are expected to resist all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temptations. If you will resist these evil customs, you will,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have to begin by remaining maidens either for life, or at least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number of years. Then, when it is time for you to marry,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you must have a partner in life, you will not be in thirst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has money, or fame, or beauty of person, but you will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of one even as Parvati was, one who has got all the matchless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which can go to make good character. You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Naradji described Siva to Parvati—a mere pauper smeared with ashes,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handsomeness about him and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brahmachari; </w:t>
      </w:r>
      <w:r>
        <w:rPr>
          <w:rFonts w:ascii="Times" w:hAnsi="Times" w:eastAsia="Times"/>
          <w:b w:val="0"/>
          <w:i w:val="0"/>
          <w:color w:val="000000"/>
          <w:sz w:val="22"/>
        </w:rPr>
        <w:t>and Parvati said—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my husband. You won’t have several editions of Siva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you will be content to offer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thousands of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Parvati did. We frail human beings cannot afford to do it,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so at least during your lifetime. If you will accept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conditions, you will refuse to disappear in the kingdom of dolls,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aspire to be </w:t>
      </w:r>
      <w:r>
        <w:rPr>
          <w:rFonts w:ascii="Times" w:hAnsi="Times" w:eastAsia="Times"/>
          <w:b w:val="0"/>
          <w:i/>
          <w:color w:val="000000"/>
          <w:sz w:val="22"/>
        </w:rPr>
        <w:t>satis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like Parvati, Damayanti, Sita and Savitri.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till then, in my humble opinion will you have deserved an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 of this character. May God fire you with this ambition, and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Worshippers of Siva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are inspired, may He help you to realize this ambition.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2-12-1927</w:t>
      </w:r>
    </w:p>
    <w:p>
      <w:pPr>
        <w:autoSpaceDN w:val="0"/>
        <w:autoSpaceDE w:val="0"/>
        <w:widowControl/>
        <w:spacing w:line="292" w:lineRule="exact" w:before="210" w:after="0"/>
        <w:ind w:left="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312. SPEECH AT TELLIPALLI WEAVING SCHOOL,JAFFNA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1927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congratulated the management in having established the weaving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school but told them that it would not make a thorough success unless they introduced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hand-spinning also. The success of weaving school was not to be measured by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necessity of those who were trained in it to make a few rupees per month, but was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measured by the manner in which it could make the community rich and make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institution self-supporting. They would be thoroughly disappointed if they separated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hand-spinning from hand-weaving and demanded wages for the former. He hoped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spirit of Hindus and Christians in joining together to welcome him would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0" w:after="0"/>
        <w:ind w:left="1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to guide all their relations.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2-12-1927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SPEECH AT JAFFNA COLLEGE, JAFFNA</w:t>
      </w:r>
    </w:p>
    <w:p>
      <w:pPr>
        <w:autoSpaceDN w:val="0"/>
        <w:autoSpaceDE w:val="0"/>
        <w:widowControl/>
        <w:spacing w:line="270" w:lineRule="exact" w:before="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1927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given me the greatest pleasure to visit so many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in this peninsula of yours. Amongst these pleasures,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is visiting this, which, I understand, is the oldest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in this peninsula. Moreover, I am given to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old boys of this institution are today distinguished 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Lastly, I had the pleasure of meeting your Vice-Principal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Bangalore and the two secretaries of the Reception Committee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old boys of this school. It always gives me pleasure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smiling faces of boys and girls. I know also that the work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privilege of doing is today being done by so many grown-up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given their all to the service of the motherland. Your purse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is very precious to me. I know that all the moneys,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means a small sum, that I have received from boys and girls,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greater fruit than the moneys received from old and wise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money comes with the stamp of innocence upon it, and it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millions or some of the millions of men and women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innocent, and deliberately perhaps, because they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2-12-1927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Gandhiji spoke on khadi, truth and love.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SPEECH AT PUBLIC MEETING, RAMNAD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1927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obliged to you for the addresses, all these yarn garlands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various purses. Truly God is great. And if we have eyes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see His greatness from moment to moment. At half past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poured in torrents, I had made up my mind that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meeting. But my fears have been falsified, the clouds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cleared away and we see a large gathering here. I am not so arrogant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suppose that God has disposed of these things just for my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for your sake. But I am humble enough to recognize the greatness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in events as they march past us and make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accommodating to us. And we should be humble enough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with God or think that He is not great enough when events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go wrong and everything seems to be in our way. If you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 demonstration of the nothingness of human wishes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speaking,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would like you all, although you may open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umbrellas to recognize the littleness of man and the greatness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in the rain that seems to be threatning us. But I have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lecture on the greatness of God. Nor does He require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advertisers like myself to advertise His greatness. It is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indelible letters on the vast page of time. Let us therefore bow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heads in reverence to Him and pass on to our work.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looking forward to coming to this place as soon as I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could, and it grieved me when I was within thirty miles of this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could not at that time come here. It therefore gives me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now to be able to fulfil the wish that I had to come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your purse. Let me tell you that before I came here I went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meeting. They wanted no speech; they would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They were, from what I could see of them, very poor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they wanted to do was to pay almost all they had. And if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coins tied in one of the corners of their saris, then one coin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themselves and another they made their babies to surrender.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gave me great joy when I saw pice after pice coming into my </w:t>
      </w:r>
      <w:r>
        <w:rPr>
          <w:rFonts w:ascii="Times" w:hAnsi="Times" w:eastAsia="Times"/>
          <w:b w:val="0"/>
          <w:i w:val="0"/>
          <w:color w:val="000000"/>
          <w:sz w:val="22"/>
        </w:rPr>
        <w:t>lap. Those eyes and those hands showed me unmistakably that pice 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was a gentle shower of rain and several in the audience opened out their </w:t>
      </w:r>
      <w:r>
        <w:rPr>
          <w:rFonts w:ascii="Times" w:hAnsi="Times" w:eastAsia="Times"/>
          <w:b w:val="0"/>
          <w:i w:val="0"/>
          <w:color w:val="000000"/>
          <w:sz w:val="18"/>
        </w:rPr>
        <w:t>umbrellas.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rain had by now completely stopped.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were, they were hearts’gifts and all that the possessor had.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will agree with me when I say that the gifts of these pice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richer gifts than the calculated gifts made by the donors who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donations in this purse that has been handed to 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 this incident and this comparison not in any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or belittle your purse. I have brought in this incident,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hundreds that I have had the good fortune to witness,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give a physical, visible, striking demonstration of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movement on behalf of the paupers of India. I have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incident also to show you that our women are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despised and not to be considered beneath the notice of man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treated only as slaves or objects of man’s lust. I have brought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incident to ask you to fill yourselves with the faith, the immovable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of these simple sisters of ours. Lastly, I have brought in this </w:t>
      </w:r>
      <w:r>
        <w:rPr>
          <w:rFonts w:ascii="Times" w:hAnsi="Times" w:eastAsia="Times"/>
          <w:b w:val="0"/>
          <w:i w:val="0"/>
          <w:color w:val="000000"/>
          <w:sz w:val="22"/>
        </w:rPr>
        <w:t>incident in answer to the opening paragraph of your address.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me to take in leading the political struggle in India.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at Coimbatore, I feel that I am doing my humble best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struggle also, in as much as I devote my whole time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But taking the word ‘political’ even in the sense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are using it, that spiritualizing of politics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your address is impossible of achievement unless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faith of these simple sisters. It is no faith that calculates,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afraid, that hesitates. When a child nestles itself in the bosom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and feels absolutely secure, the child does not calculate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itself whether the mother is strong enough to protect it or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those of us who are politically-minded, who are in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meetings, speaking on platform or being spoken to, if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politically-minded people had that wonderful faith in the destiny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if they had that implicit faith in the simple message of the tiny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charkha, I have no doubt that we would have been in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 long time ago. Let not the charkha be a 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problem of India. Let it tend at least to be a test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I have presented the matchless economics, the irrefutable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 of the charkha, to my calculating countrymen. But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faith there would be no necessity of demonstrating the economics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spinning-wheel. It should be enough that it is a harmless thing;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somewhat useful thing for those who use it, that it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employment to some women; it is enough if these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enabling us to stretch forth our faith and for millions to </w:t>
      </w:r>
      <w:r>
        <w:rPr>
          <w:rFonts w:ascii="Times" w:hAnsi="Times" w:eastAsia="Times"/>
          <w:b w:val="0"/>
          <w:i w:val="0"/>
          <w:color w:val="000000"/>
          <w:sz w:val="22"/>
        </w:rPr>
        <w:t>swear by it. For it is easy enough for man or woman to see that if we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millions can but pin our faith to some such thing as this, there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set free an energy on the part of the whole nation, a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such as would become irresistible. I have that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and therefore I am content to wait till there is that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and a consequent general faith on the part of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>this great but distressed land.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mention in your address the Statutory Commission.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beautiful scented island. I was isolated for nearly 17 days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strictly speaking 23 days, from all the happenings in India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scraps that I was able to pick up from the local papers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Colombo. Having reentered the country I shall pick up the threads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events. But meanwhile I can repeat what I said to the reporters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Ceylon, that in the matter of the Statutory Commission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surrendered my conscience to the President of the Congress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general.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to make this a khadi centre. If it was at all possible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the Council of the All-India Spinners’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open a branch here. I know that so far as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are concerned this is a favourable centre. But three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enable the Association to open centres in various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country—proper workers, a suitable atmosphere and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is no difficulty, and even if there was you have now given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purse. Favourable circumstances there are. But everywhere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greatest difficulty. Self-sacrificing, industrious workers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study the technique of the spinning-wheel and the loom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trade are very few in the country. And if you have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of the qualities that I have described, I would invite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 immediately with Sjt. Ramanathan, Secretary of the Tamil </w:t>
      </w:r>
      <w:r>
        <w:rPr>
          <w:rFonts w:ascii="Times" w:hAnsi="Times" w:eastAsia="Times"/>
          <w:b w:val="0"/>
          <w:i w:val="0"/>
          <w:color w:val="000000"/>
          <w:sz w:val="22"/>
        </w:rPr>
        <w:t>Nadu branch of the All-India Spinners’ Association.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indeed to receive the two purses from the students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 here. The address of the Raja’s High School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apologizes for the slenderness of the purse. And some of the boys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Ceylon have given as much as one thousand per school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Ramanathan Girls’ College gave only yesterday. The Students’ purse,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moneys are to be counted, is slender enough. But I don’t 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slenderness or richness of the purse by its contents. If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 from the contributions of the sisters whom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described, if like that purse, the students’ purse also represents all that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the Press”, 13-11-1927.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possibly save, then there need be no apology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slenderness of their purse. Whereas, if the students have contributed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stingily, let them reconsider their position and give the best they can.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glad indeed of the promise in the students’ address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henceforth to buy as much khadi as they possibly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made that promise, I ask them to fulfil it in the best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The students should know that they should realize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hand lies the future of the country. And that future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hopeful at all if the students do not develop a fine character, 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possess pure minds and purer hearts and if they are not true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promises. Let the students realize that all literary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the backing of a strong character is worse than useless.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words to this general audience. Those who are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habit must give up drink and all should work for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in this land. And it is high time that we forget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was any such curse like untouchability in this land. I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ashamed when I discovered in Ceylon that our neighbours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been tainted by this curse. And if we are really desirous of swaraj </w:t>
      </w:r>
      <w:r>
        <w:rPr>
          <w:rFonts w:ascii="Times" w:hAnsi="Times" w:eastAsia="Times"/>
          <w:b w:val="0"/>
          <w:i w:val="0"/>
          <w:color w:val="000000"/>
          <w:sz w:val="22"/>
        </w:rPr>
        <w:t>let us forget that some of us are superior to some others.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2-12-1927</w:t>
      </w:r>
    </w:p>
    <w:p>
      <w:pPr>
        <w:autoSpaceDN w:val="0"/>
        <w:autoSpaceDE w:val="0"/>
        <w:widowControl/>
        <w:spacing w:line="292" w:lineRule="exact" w:before="5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HINDU-MUSLIM UNITY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 told me when I was recently in Delhi that he heard in </w:t>
      </w:r>
      <w:r>
        <w:rPr>
          <w:rFonts w:ascii="Times" w:hAnsi="Times" w:eastAsia="Times"/>
          <w:b w:val="0"/>
          <w:i w:val="0"/>
          <w:color w:val="000000"/>
          <w:sz w:val="22"/>
        </w:rPr>
        <w:t>Calcutta from reliable men that I had lost faith and interest in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 and that I was avoiding Mussalman friends such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Brothers. Dr. Ansari therefore proposed that in order to dispel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illusion and disarm suspicion, I should make a declaration of my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 public meeting in Delhi. I could not accept the proposal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because the old Delhi of Hakim Saheb Ajmal Khan and 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Shraddhanandji had become the new Delhi of hooligans where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me to stay and much more so to address public meetings.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however promised Dr. Ansari that I would clear my position as early </w:t>
      </w:r>
      <w:r>
        <w:rPr>
          <w:rFonts w:ascii="Times" w:hAnsi="Times" w:eastAsia="Times"/>
          <w:b w:val="0"/>
          <w:i w:val="0"/>
          <w:color w:val="000000"/>
          <w:sz w:val="22"/>
        </w:rPr>
        <w:t>as I could through these pages. This I do now.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interest and faith in Hindu-Muslim unity and unity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communities remain as strong as ever. My method of approach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changed. Whereas formerly I tried to achieve it by addressing </w:t>
      </w:r>
      <w:r>
        <w:rPr>
          <w:rFonts w:ascii="Times" w:hAnsi="Times" w:eastAsia="Times"/>
          <w:b w:val="0"/>
          <w:i w:val="0"/>
          <w:color w:val="000000"/>
          <w:sz w:val="22"/>
        </w:rPr>
        <w:t>meetings, joining in promoting and passing resolutions now I have no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faith in these devices. We have no atmosphere for them. In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atmosphere which is surcharged with distrust, fear and hopelessness,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opinion these devices rather hinder than help heart-unity.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therefore rely upon prayer and such individual acts of friendship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possible. Hence I have lost all desire to attend meetings held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achieving unity. This however does not mean that I disapprove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such attempts. On the contrary, those who have faith in such meetings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must hold them. I should wish them all success.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out of tune with the present temper of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communities. From their own standpoint they are prehaps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my method has failed. I recognized that among those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 count, I am in a hopeless minority. By my taking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and the like I could not render any useful service. And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other interest but to see real unity established, where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serve by my presence I regard it as some service if I abstain.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there is no hope save through truth and non-violence.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they will triumph when everything else has failed.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am in the minority of one or I have a majority, I must go </w:t>
      </w:r>
      <w:r>
        <w:rPr>
          <w:rFonts w:ascii="Times" w:hAnsi="Times" w:eastAsia="Times"/>
          <w:b w:val="0"/>
          <w:i w:val="0"/>
          <w:color w:val="000000"/>
          <w:sz w:val="22"/>
        </w:rPr>
        <w:t>along the course that God seems to have shown me. Today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as a mere policy is a broken reed. It answers well as a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are no active forces working against it in your own camp.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you have to reckon with those who believe in violence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 to be enforced under given circumstances, the expedience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breaks down. Then is the time for the out-and-out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believer in non-violence to test his creed. Both my creed and I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on our trial. And if we do not seem to succeed, let the critic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onlooker blame not the creed but me. I know I am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struggle against myself. I have not become incapable 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 in thought at least. But I am striving with all the might </w:t>
      </w:r>
      <w:r>
        <w:rPr>
          <w:rFonts w:ascii="Times" w:hAnsi="Times" w:eastAsia="Times"/>
          <w:b w:val="0"/>
          <w:i w:val="0"/>
          <w:color w:val="000000"/>
          <w:sz w:val="22"/>
        </w:rPr>
        <w:t>God has given 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perhaps the reader understands why I am not found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of the Ali Brothers as often as I was before. They still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their pockets. They are still as dear to me as blood-brothers.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sorry for having thrown in my lot with the Mussalmans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of their need. I should do so again if the occasion arose.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have a common cause we have not common methods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They would have had me at Simla and Calcutta.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Since the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Unity Conference of Hindu and Muslim leaders was held at Simla under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chairmanship of M. A. Jinnah in the beginning of September 1927; and another such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conference was convened by the All-India Congress Committee in Calcutta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October 27, 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Kohat riots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not been able to agree as to the reading of facts.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friendship that insists upon agreement on all matters is not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name. Friendship to be real must ever sustain the weight of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differences, however sharp they may be. I regard our differences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honest, and therefore let those who suspect a breach or even coolness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 know that my friendship with the Ali Brothes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friends whom the reader can easily name remains as firm </w:t>
      </w:r>
      <w:r>
        <w:rPr>
          <w:rFonts w:ascii="Times" w:hAnsi="Times" w:eastAsia="Times"/>
          <w:b w:val="0"/>
          <w:i w:val="0"/>
          <w:color w:val="000000"/>
          <w:sz w:val="22"/>
        </w:rPr>
        <w:t>as ever.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1-12-1927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HELP FROM AMERICA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continuous travelling I have not been able to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the following letter from the Rev. John Haynes Holmes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</w:t>
      </w:r>
    </w:p>
    <w:p>
      <w:pPr>
        <w:autoSpaceDN w:val="0"/>
        <w:autoSpaceDE w:val="0"/>
        <w:widowControl/>
        <w:spacing w:line="240" w:lineRule="exact" w:before="48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news came to me of the terrible floods which swept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country in August, I published the story at once in </w:t>
      </w:r>
      <w:r>
        <w:rPr>
          <w:rFonts w:ascii="Times" w:hAnsi="Times" w:eastAsia="Times"/>
          <w:b w:val="0"/>
          <w:i/>
          <w:color w:val="000000"/>
          <w:sz w:val="18"/>
        </w:rPr>
        <w:t>Unity.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have followed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up now with a public appeal in co-operation with Professor Harry Ward,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contributions to what we are calling a ‘Gandhi Relief Fund’. We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printing our appeal in various religious newspapers and liberal magazines, and </w:t>
      </w:r>
      <w:r>
        <w:rPr>
          <w:rFonts w:ascii="Times" w:hAnsi="Times" w:eastAsia="Times"/>
          <w:b w:val="0"/>
          <w:i w:val="0"/>
          <w:color w:val="000000"/>
          <w:sz w:val="18"/>
        </w:rPr>
        <w:t>I hope for some good results.</w:t>
      </w:r>
    </w:p>
    <w:p>
      <w:pPr>
        <w:autoSpaceDN w:val="0"/>
        <w:autoSpaceDE w:val="0"/>
        <w:widowControl/>
        <w:spacing w:line="240" w:lineRule="exact" w:before="40" w:after="0"/>
        <w:ind w:left="550" w:right="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Meanwhile,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established its own Fund, and I am sending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herewith a money order representing exchange on the initial gift of $ 100.00. </w:t>
      </w:r>
      <w:r>
        <w:rPr>
          <w:rFonts w:ascii="Times" w:hAnsi="Times" w:eastAsia="Times"/>
          <w:b w:val="0"/>
          <w:i w:val="0"/>
          <w:color w:val="000000"/>
          <w:sz w:val="18"/>
        </w:rPr>
        <w:t>We will send along other funds as fast as they come in.</w:t>
      </w:r>
    </w:p>
    <w:p>
      <w:pPr>
        <w:autoSpaceDN w:val="0"/>
        <w:autoSpaceDE w:val="0"/>
        <w:widowControl/>
        <w:spacing w:line="240" w:lineRule="exact" w:before="40" w:after="0"/>
        <w:ind w:left="550" w:right="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May I express to you my profound sympathy over this great disaster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has befallen you and your people? I am particularly distressed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 should have suffered so terribly and that the Ashram should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in the midst of the calamity. Any further information you can send me, </w:t>
      </w:r>
      <w:r>
        <w:rPr>
          <w:rFonts w:ascii="Times" w:hAnsi="Times" w:eastAsia="Times"/>
          <w:b w:val="0"/>
          <w:i w:val="0"/>
          <w:color w:val="000000"/>
          <w:sz w:val="18"/>
        </w:rPr>
        <w:t>may be of great help in raising further funds.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the reader will not look at the amount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America. We have no right perhaps to expect any help from distant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lands in our local calamities, such as the recent floods in Gujarat.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motive behind the unsolicited and unexpected American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contribution that counts.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1-12-1927</w:t>
      </w:r>
    </w:p>
    <w:p>
      <w:pPr>
        <w:autoSpaceDN w:val="0"/>
        <w:autoSpaceDE w:val="0"/>
        <w:widowControl/>
        <w:spacing w:line="240" w:lineRule="exact" w:before="1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“Kohat”, March 19, 1925.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strike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</w:t>
      </w:r>
      <w:r>
        <w:rPr>
          <w:rFonts w:ascii="Times" w:hAnsi="Times" w:eastAsia="Times"/>
          <w:b w:val="0"/>
          <w:i w:val="0"/>
          <w:strike/>
          <w:color w:val="000000"/>
          <w:sz w:val="18"/>
        </w:rPr>
        <w:t>American clergyman,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author of </w:t>
      </w:r>
      <w:r>
        <w:rPr>
          <w:rFonts w:ascii="Times" w:hAnsi="Times" w:eastAsia="Times"/>
          <w:b w:val="0"/>
          <w:i/>
          <w:color w:val="000000"/>
          <w:sz w:val="18"/>
        </w:rPr>
        <w:t>My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04" w:right="1410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KHADI ECONOMICS</w:t>
      </w:r>
    </w:p>
    <w:p>
      <w:pPr>
        <w:autoSpaceDN w:val="0"/>
        <w:autoSpaceDE w:val="0"/>
        <w:widowControl/>
        <w:spacing w:line="260" w:lineRule="exact" w:before="118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two pamphlets before me, one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Economics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Sjt. Rajendra Prasad of Bihar, to be had of Bihar Charkha Sangha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office, Muzaffarpur, for three annas. This pamphlet is the first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series to be issued by Bihar Branch of the Charkha Sangha.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report and accounts of the Gandhi Ashram, Tiruchengodu,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under the direction of Sjt. C. Rajagopalachari. This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from the Secretary, Gandhi Ashram, Tiruchengodu (S. India), for </w:t>
      </w:r>
      <w:r>
        <w:rPr>
          <w:rFonts w:ascii="Times" w:hAnsi="Times" w:eastAsia="Times"/>
          <w:b w:val="0"/>
          <w:i w:val="0"/>
          <w:color w:val="000000"/>
          <w:sz w:val="22"/>
        </w:rPr>
        <w:t>one-anna postage stamp.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is a sustained argument put in a popular style and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 manner so as to enable the average busy reader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economics of khadi. I must not attempt to resummarize the </w:t>
      </w:r>
      <w:r>
        <w:rPr>
          <w:rFonts w:ascii="Times" w:hAnsi="Times" w:eastAsia="Times"/>
          <w:b w:val="0"/>
          <w:i w:val="0"/>
          <w:color w:val="000000"/>
          <w:sz w:val="22"/>
        </w:rPr>
        <w:t>argument which is itself a summary of the case for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But it may be stated that after examining all the arguments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against, Rajendra Babu has shown that only the spinning 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successfully displace foreign cloth, and only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 a supplementary occupation to the twenty-two crores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forty lakhs of agriculturists of India who without the wheel are living,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must continue to live, in a condition of semi-starvation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and must be in a condition of unemployment at least for 120 </w:t>
      </w:r>
      <w:r>
        <w:rPr>
          <w:rFonts w:ascii="Times" w:hAnsi="Times" w:eastAsia="Times"/>
          <w:b w:val="0"/>
          <w:i w:val="0"/>
          <w:color w:val="000000"/>
          <w:sz w:val="22"/>
        </w:rPr>
        <w:t>days in the year.</w:t>
      </w:r>
    </w:p>
    <w:p>
      <w:pPr>
        <w:autoSpaceDN w:val="0"/>
        <w:tabs>
          <w:tab w:pos="550" w:val="left"/>
          <w:tab w:pos="3290" w:val="left"/>
          <w:tab w:pos="4410" w:val="left"/>
          <w:tab w:pos="5770" w:val="left"/>
        </w:tabs>
        <w:autoSpaceDE w:val="0"/>
        <w:widowControl/>
        <w:spacing w:line="27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Rajagopalachari’s report is a a scientific study in facts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figures, and seems entirely to illustrate and fortify Rajendra Babu’s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The reader will be interested to learn that 85% of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goes to the spinners and weavers, 9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% to the workers, and 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%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establishment charges. The report contains instructive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illustrative tables showing the earnings of spinners and weavers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dhobis, all of whom probably and the spinners certainly,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advent of the charkha,would not be getting the income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today. The report contains also a certified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 and expenditure of the Ashram activity. It devotes a page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how the price one pays for khadi is distributed. Here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grower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 p.c.</w:t>
      </w:r>
    </w:p>
    <w:p>
      <w:pPr>
        <w:autoSpaceDN w:val="0"/>
        <w:tabs>
          <w:tab w:pos="44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and weavers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54 p.c.</w:t>
      </w:r>
    </w:p>
    <w:p>
      <w:pPr>
        <w:autoSpaceDN w:val="0"/>
        <w:tabs>
          <w:tab w:pos="453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 p.c.</w:t>
      </w:r>
    </w:p>
    <w:p>
      <w:pPr>
        <w:autoSpaceDN w:val="0"/>
        <w:tabs>
          <w:tab w:pos="453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expenses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 p.c.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72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it says:</w:t>
      </w:r>
    </w:p>
    <w:p>
      <w:pPr>
        <w:autoSpaceDN w:val="0"/>
        <w:tabs>
          <w:tab w:pos="550" w:val="left"/>
          <w:tab w:pos="1090" w:val="left"/>
          <w:tab w:pos="4510" w:val="left"/>
        </w:tabs>
        <w:autoSpaceDE w:val="0"/>
        <w:widowControl/>
        <w:spacing w:line="284" w:lineRule="exact" w:before="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“Dress you must have, but if you choose to buy khadi, you help the re-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construction of rural India.”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This Ashram alone has distributed within 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Rs. 1,24,536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poorest villagers surrounding it, and that not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 but against work done in their own homes.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maintains a free dispensary, which during the past 11 months attended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10,145 patients. 148 operations were performed during the period. </w:t>
      </w:r>
      <w:r>
        <w:rPr>
          <w:rFonts w:ascii="Times" w:hAnsi="Times" w:eastAsia="Times"/>
          <w:b w:val="0"/>
          <w:i w:val="0"/>
          <w:color w:val="000000"/>
          <w:sz w:val="22"/>
        </w:rPr>
        <w:t>The patients included the so-called untouchables.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1-12-1927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INTERVIEW TO THE ASSOCIATED PRESS</w:t>
      </w:r>
    </w:p>
    <w:p>
      <w:pPr>
        <w:autoSpaceDN w:val="0"/>
        <w:autoSpaceDE w:val="0"/>
        <w:widowControl/>
        <w:spacing w:line="284" w:lineRule="exact" w:before="28" w:after="0"/>
        <w:ind w:left="479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1, 1927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several questions put by the pressman Gandhiji declined any answer.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too raw from Ceylon to answer any question. . . .</w:t>
      </w:r>
    </w:p>
    <w:p>
      <w:pPr>
        <w:autoSpaceDN w:val="0"/>
        <w:autoSpaceDE w:val="0"/>
        <w:widowControl/>
        <w:spacing w:line="260" w:lineRule="exact" w:before="4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attention was next drawn to his Ceylon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Statutory Commission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his conscience was in the keeping of the President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Congress. Gandhiji was asked if he still adhered to that statement and whether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agreed to the Congress President’s view that the need of the hour was a revision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Gauhati programme in the direction of the revival of organized mass action on the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Would </w:t>
      </w:r>
      <w:r>
        <w:rPr>
          <w:rFonts w:ascii="Times" w:hAnsi="Times" w:eastAsia="Times"/>
          <w:b w:val="0"/>
          <w:i w:val="0"/>
          <w:color w:val="000000"/>
          <w:sz w:val="18"/>
        </w:rPr>
        <w:t>issue of the policy underlying the appointment of the Statutory Commission.</w:t>
      </w:r>
    </w:p>
    <w:p>
      <w:pPr>
        <w:autoSpaceDN w:val="0"/>
        <w:autoSpaceDE w:val="0"/>
        <w:widowControl/>
        <w:spacing w:line="260" w:lineRule="exact" w:before="0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Mahatma personally lead such a movement? Gandhiji repeated his answer that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past few weeks he had been out of touch with events in India. He did not want to </w:t>
      </w:r>
      <w:r>
        <w:rPr>
          <w:rFonts w:ascii="Times" w:hAnsi="Times" w:eastAsia="Times"/>
          <w:b w:val="0"/>
          <w:i w:val="0"/>
          <w:color w:val="000000"/>
          <w:sz w:val="18"/>
        </w:rPr>
        <w:t>say anything just at present before he had had time to study the question more fully.</w:t>
      </w:r>
    </w:p>
    <w:p>
      <w:pPr>
        <w:autoSpaceDN w:val="0"/>
        <w:autoSpaceDE w:val="0"/>
        <w:widowControl/>
        <w:spacing w:line="240" w:lineRule="exact" w:before="20" w:after="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remarked: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5"/>
        <w:gridCol w:w="2175"/>
        <w:gridCol w:w="2175"/>
      </w:tblGrid>
      <w:tr>
        <w:trPr>
          <w:trHeight w:hRule="exact" w:val="298"/>
        </w:trPr>
        <w:tc>
          <w:tcPr>
            <w:tcW w:type="dxa" w:w="6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My conscience is still in the keeping of Mr. Srinivasa Iyengar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</w:tr>
      <w:tr>
        <w:trPr>
          <w:trHeight w:hRule="exact" w:val="30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until Dr. Ansari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mounts the throne at Madras.</w:t>
            </w:r>
          </w:p>
        </w:tc>
        <w:tc>
          <w:tcPr>
            <w:tcW w:type="dxa" w:w="217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 2-12-1927</w:t>
      </w:r>
    </w:p>
    <w:p>
      <w:pPr>
        <w:autoSpaceDN w:val="0"/>
        <w:autoSpaceDE w:val="0"/>
        <w:widowControl/>
        <w:spacing w:line="240" w:lineRule="exact" w:before="7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the Press”, 13-11-1927.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“The Indian Statutory Commission”.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extracts from the Viceroy’s statement,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“Extract from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 by the Viceroy on the Indian Statutory Commission”, November 8, 1927.</w:t>
      </w:r>
    </w:p>
    <w:p>
      <w:pPr>
        <w:autoSpaceDN w:val="0"/>
        <w:autoSpaceDE w:val="0"/>
        <w:widowControl/>
        <w:spacing w:line="220" w:lineRule="exact" w:before="2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outgoing Congress president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President-elect of the Congress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04" w:right="139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I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BRAHMIN-NON-BRAHMIN 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[A  C</w:t>
      </w:r>
      <w:r>
        <w:rPr>
          <w:rFonts w:ascii="Times" w:hAnsi="Times" w:eastAsia="Times"/>
          <w:b w:val="0"/>
          <w:i w:val="0"/>
          <w:color w:val="000000"/>
          <w:sz w:val="14"/>
        </w:rPr>
        <w:t>ATECHISM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Gandhiji’s tour in South India Non-Brahmin friends in various places </w:t>
      </w:r>
      <w:r>
        <w:rPr>
          <w:rFonts w:ascii="Times" w:hAnsi="Times" w:eastAsia="Times"/>
          <w:b w:val="0"/>
          <w:i w:val="0"/>
          <w:color w:val="000000"/>
          <w:sz w:val="18"/>
        </w:rPr>
        <w:t>sought interviews with him, and discussed the various aspects of the Brahmin-Non-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Brahmin question.  The same questions were often asked at various places,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scope of the answers depended on the receptivity of the questioners at each place. 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brought all of them together, and arranged them in the form of a catechism. 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covers all the talks in Tanjore, Chettinad, Virudhunagar and Tinnevelly.  I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during the conversations at Madura, but I think the collected talks will cover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topics discussed there also.  I omit, of course, the references to the question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speeches at Cuddalore, Tanjore and Coimbatore which I have already given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pages, and I omit also talks already summarized, as for instance the one at </w:t>
      </w:r>
      <w:r>
        <w:rPr>
          <w:rFonts w:ascii="Times" w:hAnsi="Times" w:eastAsia="Times"/>
          <w:b w:val="0"/>
          <w:i w:val="0"/>
          <w:color w:val="000000"/>
          <w:sz w:val="18"/>
        </w:rPr>
        <w:t>Tirupur on superiority and inferiority.</w:t>
      </w:r>
    </w:p>
    <w:p>
      <w:pPr>
        <w:autoSpaceDN w:val="0"/>
        <w:autoSpaceDE w:val="0"/>
        <w:widowControl/>
        <w:spacing w:line="266" w:lineRule="exact" w:before="4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—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AHADEV 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ESAI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LEAR  THE 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SSUE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GANDHIJI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 want you to make your position clear to me, as I do not want to be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refuse to try to understand or sympathize with your viewpoint.  The impression </w:t>
      </w:r>
      <w:r>
        <w:rPr>
          <w:rFonts w:ascii="Times" w:hAnsi="Times" w:eastAsia="Times"/>
          <w:b w:val="0"/>
          <w:i w:val="0"/>
          <w:color w:val="000000"/>
          <w:sz w:val="18"/>
        </w:rPr>
        <w:t>left on my mind is that the real cause of the movement is political.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NON-BRAHMIN  FRIEND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movement is older than the exponents of its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>aspect.  There is the social and the religious aspect as well.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  CHRISTIAN  FRIEND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rise of the Justice Party is due to the feeling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Brahmins have a monopolizing tendency and hence cannot be trusted.  I am speaking </w:t>
      </w:r>
      <w:r>
        <w:rPr>
          <w:rFonts w:ascii="Times" w:hAnsi="Times" w:eastAsia="Times"/>
          <w:b w:val="0"/>
          <w:i w:val="0"/>
          <w:color w:val="000000"/>
          <w:sz w:val="18"/>
        </w:rPr>
        <w:t>in reference only to the South Indian Brahmins of today.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[At this stage there were swift questions and answers.  I summarize below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replies only.—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AHADEV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ESAI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GANDHIJI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But should you not in considering the question consider the course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Brahminism has taken in North India?  In North India whatever status a Brahmin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enjoys has been given him by the Non-Brahmins.  He has no independent status. 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the consideration in North and West India is not whether a    particular leader is a </w:t>
      </w:r>
      <w:r>
        <w:rPr>
          <w:rFonts w:ascii="Times" w:hAnsi="Times" w:eastAsia="Times"/>
          <w:b w:val="0"/>
          <w:i w:val="0"/>
          <w:color w:val="000000"/>
          <w:sz w:val="18"/>
        </w:rPr>
        <w:t>Brahmin or a Non-Brahmin, but whether he can lead. In the Punjab Lalaji, a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Brahmin, is supreme as a leader.  In the U.P. there is Malaviyaji, a Brahmin.  In </w:t>
      </w:r>
      <w:r>
        <w:rPr>
          <w:rFonts w:ascii="Times" w:hAnsi="Times" w:eastAsia="Times"/>
          <w:b w:val="0"/>
          <w:i w:val="0"/>
          <w:color w:val="000000"/>
          <w:sz w:val="18"/>
        </w:rPr>
        <w:t>Bengal Surendranath Bannerjea, a Brahmin, was as much respected by the Non-</w:t>
      </w:r>
      <w:r>
        <w:rPr>
          <w:rFonts w:ascii="Times" w:hAnsi="Times" w:eastAsia="Times"/>
          <w:b w:val="0"/>
          <w:i w:val="0"/>
          <w:color w:val="000000"/>
          <w:sz w:val="18"/>
        </w:rPr>
        <w:t>Brahmins as by Brahmins.  In Gujarat the  Patel Brothers, Non-Brahmins, are as much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Tanjore”, 16-9-1927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37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respected by the Brahmins as by Non-Brahmins.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South India you seem to have divided Hinduism not only into two camps,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divided India into Brahmins and Non-Brahmins, which term may include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Mussalmans and Christians as well.  Now I want you to have a clear-cut crystallized </w:t>
      </w:r>
      <w:r>
        <w:rPr>
          <w:rFonts w:ascii="Times" w:hAnsi="Times" w:eastAsia="Times"/>
          <w:b w:val="0"/>
          <w:i w:val="0"/>
          <w:color w:val="000000"/>
          <w:sz w:val="18"/>
        </w:rPr>
        <w:t>notion of your own aims and ideals.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Supposing your aim to be merely political, that of destroying the alleged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Brahmin monopoly of places of power, I can perhaps understand your inclusive </w:t>
      </w:r>
      <w:r>
        <w:rPr>
          <w:rFonts w:ascii="Times" w:hAnsi="Times" w:eastAsia="Times"/>
          <w:b w:val="0"/>
          <w:i w:val="0"/>
          <w:color w:val="000000"/>
          <w:sz w:val="18"/>
        </w:rPr>
        <w:t>definition of the term Non-Brahmin, though even here I see many difficulties.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if you aim also at reform, or the removal of religious and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disabilities, I should find it difficult to follow your definition of Non-Brahmin so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include Non-Hindus.  There is the question of untouchability or templentry,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instance.  With the best of motives in the world, how can a Non-Hindu effectively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interfere?  May a Non-Muslims dictate the reform of Islam?  I fear that all Non-Hindu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interference in the matter of religion will be looked upon with the gravest </w:t>
      </w:r>
      <w:r>
        <w:rPr>
          <w:rFonts w:ascii="Times" w:hAnsi="Times" w:eastAsia="Times"/>
          <w:b w:val="0"/>
          <w:i w:val="0"/>
          <w:color w:val="000000"/>
          <w:sz w:val="18"/>
        </w:rPr>
        <w:t>suspicion.</w:t>
      </w:r>
    </w:p>
    <w:p>
      <w:pPr>
        <w:autoSpaceDN w:val="0"/>
        <w:autoSpaceDE w:val="0"/>
        <w:widowControl/>
        <w:spacing w:line="260" w:lineRule="exact" w:before="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want you therefore to have the issue as clear-cut as possible.  So far as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disabilities are concerned, there can be no question about them.  They are there,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their removal you have to offer stubborn battle.  But have no illusions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disabilities either.  As to places of power, if I had any choice in the matter, I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strongly advise all Brahmins to leave them all for you, but when you raise the cry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Brahmin monopoly in Khadi Service I simply cannot understand it. 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serves primarily the Non-Brahmin masses, practically all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executive committee of the A.I.S.A. are non-Brahmins.  In South India can you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fairness contend that the Brahmins who are in Khadi Service have joined it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material gain?  And so far as voluntary service is concerned, is it at all proper to raise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cry of monopoly?  But even there, give me Non-Brahmins who will satisfy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requirements, and I promise that all Brahmins will vacate their places.  So far as I </w:t>
      </w:r>
      <w:r>
        <w:rPr>
          <w:rFonts w:ascii="Times" w:hAnsi="Times" w:eastAsia="Times"/>
          <w:b w:val="0"/>
          <w:i w:val="0"/>
          <w:color w:val="000000"/>
          <w:sz w:val="18"/>
        </w:rPr>
        <w:t>know, the majority are there at considerable sacrifice.</w:t>
      </w:r>
    </w:p>
    <w:p>
      <w:pPr>
        <w:autoSpaceDN w:val="0"/>
        <w:autoSpaceDE w:val="0"/>
        <w:widowControl/>
        <w:spacing w:line="266" w:lineRule="exact" w:before="80" w:after="0"/>
        <w:ind w:left="0" w:right="25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AW  OF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ARNA</w:t>
      </w:r>
    </w:p>
    <w:p>
      <w:pPr>
        <w:autoSpaceDN w:val="0"/>
        <w:autoSpaceDE w:val="0"/>
        <w:widowControl/>
        <w:spacing w:line="260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 :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do not understand your emphasis on </w:t>
      </w:r>
      <w:r>
        <w:rPr>
          <w:rFonts w:ascii="Times" w:hAnsi="Times" w:eastAsia="Times"/>
          <w:b w:val="0"/>
          <w:i/>
          <w:color w:val="000000"/>
          <w:sz w:val="18"/>
        </w:rPr>
        <w:t>varnadharma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Can you justify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caste system?  What is your definition of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autoSpaceDE w:val="0"/>
        <w:widowControl/>
        <w:spacing w:line="26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ANSWER :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means pre-determination of the choice of man’s profession. 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of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that a man shall follow the profession of his ancestors for earning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livelihood.  Every child naturally follows the ‘colour’ of his father, or  chooses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father’s profession. 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therefore is in a way the law of heredity. 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thing that is superimposed on Hindus, but men who were  trustees for their welfare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discovered the law for them.  It is not a human invention, but an immutable law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nature—the statement of a tendency that is ever present and at work like Newton’s law </w:t>
      </w:r>
      <w:r>
        <w:rPr>
          <w:rFonts w:ascii="Times" w:hAnsi="Times" w:eastAsia="Times"/>
          <w:b w:val="0"/>
          <w:i w:val="0"/>
          <w:color w:val="000000"/>
          <w:sz w:val="18"/>
        </w:rPr>
        <w:t>of gravitation.  Just as the law or gravitation existed even before it was discovered so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did the law of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It was given to the Hindus to discover that law.  By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discovery and application of certain laws of nature, the peoples of the West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easily increased their material possessions.  Similarly, Hindus by their discovery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irresistible social tendency have been able to achieve in the spiritual field what </w:t>
      </w:r>
      <w:r>
        <w:rPr>
          <w:rFonts w:ascii="Times" w:hAnsi="Times" w:eastAsia="Times"/>
          <w:b w:val="0"/>
          <w:i w:val="0"/>
          <w:color w:val="000000"/>
          <w:sz w:val="18"/>
        </w:rPr>
        <w:t>no other nation in the world has achieved.</w:t>
      </w:r>
    </w:p>
    <w:p>
      <w:pPr>
        <w:autoSpaceDN w:val="0"/>
        <w:autoSpaceDE w:val="0"/>
        <w:widowControl/>
        <w:spacing w:line="26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nothing to do wish caste.  Caste is an excrescence, just like un-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touchability, upon Hinduism.  All the excrescences that are emphasized today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part of Hinduism.  But don’t you find similar ugly excrescences in Christianity </w:t>
      </w:r>
      <w:r>
        <w:rPr>
          <w:rFonts w:ascii="Times" w:hAnsi="Times" w:eastAsia="Times"/>
          <w:b w:val="0"/>
          <w:i w:val="0"/>
          <w:color w:val="000000"/>
          <w:sz w:val="18"/>
        </w:rPr>
        <w:t>and Islam also?</w:t>
      </w:r>
    </w:p>
    <w:p>
      <w:pPr>
        <w:autoSpaceDN w:val="0"/>
        <w:autoSpaceDE w:val="0"/>
        <w:widowControl/>
        <w:spacing w:line="26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Fight them as much as you like.  Down with the monster of caste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masquerades in the guise of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It is this travesty of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has degraded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Hinduism and India.  Our failure to follow the law of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largely responsible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our economic and spiritual ruin.  It is one cause of unemployment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impoverishment, and it is responsible for untouchability and defections from our </w:t>
      </w:r>
      <w:r>
        <w:rPr>
          <w:rFonts w:ascii="Times" w:hAnsi="Times" w:eastAsia="Times"/>
          <w:b w:val="0"/>
          <w:i w:val="0"/>
          <w:color w:val="000000"/>
          <w:sz w:val="18"/>
        </w:rPr>
        <w:t>faith.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in quarrelling with the present monstrous form, and monstrous practices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original law has been reduced, do not fight the law itself. 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many </w:t>
      </w:r>
      <w:r>
        <w:rPr>
          <w:rFonts w:ascii="Times" w:hAnsi="Times" w:eastAsia="Times"/>
          <w:b w:val="0"/>
          <w:i/>
          <w:color w:val="000000"/>
          <w:sz w:val="18"/>
        </w:rPr>
        <w:t>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there?</w:t>
      </w:r>
    </w:p>
    <w:p>
      <w:pPr>
        <w:autoSpaceDN w:val="0"/>
        <w:tabs>
          <w:tab w:pos="37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Four </w:t>
      </w:r>
      <w:r>
        <w:rPr>
          <w:rFonts w:ascii="Times" w:hAnsi="Times" w:eastAsia="Times"/>
          <w:b w:val="0"/>
          <w:i/>
          <w:color w:val="000000"/>
          <w:sz w:val="18"/>
        </w:rPr>
        <w:t>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though it is not a rigid division inherent in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itself. 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incessant experiment and research arrived at this fourfold division—the four </w:t>
      </w:r>
      <w:r>
        <w:rPr>
          <w:rFonts w:ascii="Times" w:hAnsi="Times" w:eastAsia="Times"/>
          <w:b w:val="0"/>
          <w:i w:val="0"/>
          <w:color w:val="000000"/>
          <w:sz w:val="18"/>
        </w:rPr>
        <w:t>ways of earning one’s livelihood.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Logically, therefore, there are as many </w:t>
      </w:r>
      <w:r>
        <w:rPr>
          <w:rFonts w:ascii="Times" w:hAnsi="Times" w:eastAsia="Times"/>
          <w:b w:val="0"/>
          <w:i/>
          <w:color w:val="000000"/>
          <w:sz w:val="18"/>
        </w:rPr>
        <w:t>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there are professions? </w:t>
      </w:r>
    </w:p>
    <w:p>
      <w:pPr>
        <w:autoSpaceDN w:val="0"/>
        <w:tabs>
          <w:tab w:pos="37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necessarily.  The different professions can easily be brought under the four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 divisions—that of teaching, of defending, of wealth-producing, and of manual </w:t>
      </w:r>
      <w:r>
        <w:rPr>
          <w:rFonts w:ascii="Times" w:hAnsi="Times" w:eastAsia="Times"/>
          <w:b w:val="0"/>
          <w:i w:val="0"/>
          <w:color w:val="000000"/>
          <w:sz w:val="18"/>
        </w:rPr>
        <w:t>service.  So far as the world is concerned, the dominant profession is the wealth-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producing,  just as </w:t>
      </w:r>
      <w:r>
        <w:rPr>
          <w:rFonts w:ascii="Times" w:hAnsi="Times" w:eastAsia="Times"/>
          <w:b w:val="0"/>
          <w:i/>
          <w:color w:val="000000"/>
          <w:sz w:val="18"/>
        </w:rPr>
        <w:t>grihasthashrama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the most dominant amongst all </w:t>
      </w:r>
      <w:r>
        <w:rPr>
          <w:rFonts w:ascii="Times" w:hAnsi="Times" w:eastAsia="Times"/>
          <w:b w:val="0"/>
          <w:i/>
          <w:color w:val="000000"/>
          <w:sz w:val="18"/>
        </w:rPr>
        <w:t>ashramas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Vaisya is the keynote among the </w:t>
      </w:r>
      <w:r>
        <w:rPr>
          <w:rFonts w:ascii="Times" w:hAnsi="Times" w:eastAsia="Times"/>
          <w:b w:val="0"/>
          <w:i/>
          <w:color w:val="000000"/>
          <w:sz w:val="18"/>
        </w:rPr>
        <w:t>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The defender is not wanted if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wealth and property.  The first two and the foruth are necessary because of the third.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will always be very few because of the severe discipline required for it, the </w:t>
      </w:r>
      <w:r>
        <w:rPr>
          <w:rFonts w:ascii="Times" w:hAnsi="Times" w:eastAsia="Times"/>
          <w:b w:val="0"/>
          <w:i w:val="0"/>
          <w:color w:val="000000"/>
          <w:sz w:val="18"/>
        </w:rPr>
        <w:t>second must be few in well-ordered society, and so the fourth.</w:t>
      </w:r>
    </w:p>
    <w:p>
      <w:pPr>
        <w:autoSpaceDN w:val="0"/>
        <w:tabs>
          <w:tab w:pos="37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a man practises a profession which does not belong to him by birth, what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does he belong to?</w:t>
      </w:r>
    </w:p>
    <w:p>
      <w:pPr>
        <w:autoSpaceDN w:val="0"/>
        <w:tabs>
          <w:tab w:pos="37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Hindu belief he belongs to the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 he is born, but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living up to it he will be doing violence to himself and becomes a degraded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being—a </w:t>
      </w:r>
      <w:r>
        <w:rPr>
          <w:rFonts w:ascii="Times" w:hAnsi="Times" w:eastAsia="Times"/>
          <w:b w:val="0"/>
          <w:i/>
          <w:color w:val="000000"/>
          <w:sz w:val="18"/>
        </w:rPr>
        <w:t>patita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37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Sudra does an act which belongs to a Brahmin by birth.  Does he become a </w:t>
      </w:r>
      <w:r>
        <w:rPr>
          <w:rFonts w:ascii="Times" w:hAnsi="Times" w:eastAsia="Times"/>
          <w:b w:val="0"/>
          <w:i/>
          <w:color w:val="000000"/>
          <w:sz w:val="18"/>
        </w:rPr>
        <w:t>patita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tabs>
          <w:tab w:pos="37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Sudra has as much right to knowledge as a Brahmin, but he falls from his estate </w:t>
      </w:r>
      <w:r>
        <w:rPr>
          <w:rFonts w:ascii="Times" w:hAnsi="Times" w:eastAsia="Times"/>
          <w:b w:val="0"/>
          <w:i w:val="0"/>
          <w:color w:val="000000"/>
          <w:sz w:val="18"/>
        </w:rPr>
        <w:t>if he tries to gain his livelihood through teaching.  In ancient times there were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automatic trade guilds, and it was an unwritten law to support  all the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profession.  A hundred years ago, a carpenter’s son  never wanted to become a lawyer.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he does, because he finds the profession the easiest way to steal money.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lawyer thinks that he must charge Rs. 15,000 as fees for the exercise of his brain,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physician like Hakim Saheb thinks that he must charge Rs. 1,000 a day for his </w:t>
      </w:r>
      <w:r>
        <w:rPr>
          <w:rFonts w:ascii="Times" w:hAnsi="Times" w:eastAsia="Times"/>
          <w:b w:val="0"/>
          <w:i w:val="0"/>
          <w:color w:val="000000"/>
          <w:sz w:val="18"/>
        </w:rPr>
        <w:t>medical advice!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But may not a man follow a profession after his heart?</w:t>
      </w:r>
    </w:p>
    <w:p>
      <w:pPr>
        <w:autoSpaceDN w:val="0"/>
        <w:tabs>
          <w:tab w:pos="370" w:val="left"/>
        </w:tabs>
        <w:autoSpaceDE w:val="0"/>
        <w:widowControl/>
        <w:spacing w:line="262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only profession after his heart should be the profession of his fathers.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nothing wrong in choosing that profession; on the contrary, it is noble.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we find today are freaks, and that is why there is violence and disruption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society.  Let us not confound ourselves by superficial illustrations.  There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thousands of carpenters’ sons following their fathers’calling, but not even a hundred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carpenters’ sons who are lawyers.  In ages gone by there was not the ambition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encroaching on others’ profession and amassing wealth.  In Cicero’s time,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instance, the lawyer’s was an honorary profession.  And it would be quite right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brainy carpenter to become a lawyer for service, not for money.  Later, ambition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fame and wealth crept in.  Physicians served the society and rested with what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gave them, but now they have become traders and even a danger to society.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medical and the legal professions were deservedly called liberal when the motive was </w:t>
      </w:r>
      <w:r>
        <w:rPr>
          <w:rFonts w:ascii="Times" w:hAnsi="Times" w:eastAsia="Times"/>
          <w:b w:val="0"/>
          <w:i w:val="0"/>
          <w:color w:val="000000"/>
          <w:sz w:val="18"/>
        </w:rPr>
        <w:t>purely philanthropic.</w:t>
      </w:r>
    </w:p>
    <w:p>
      <w:pPr>
        <w:autoSpaceDN w:val="0"/>
        <w:tabs>
          <w:tab w:pos="37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that is under ideal conditions.  But what do you propose today when everyone </w:t>
      </w:r>
      <w:r>
        <w:rPr>
          <w:rFonts w:ascii="Times" w:hAnsi="Times" w:eastAsia="Times"/>
          <w:b w:val="0"/>
          <w:i w:val="0"/>
          <w:color w:val="000000"/>
          <w:sz w:val="18"/>
        </w:rPr>
        <w:t>is hankering after paying professions?</w:t>
      </w:r>
    </w:p>
    <w:p>
      <w:pPr>
        <w:autoSpaceDN w:val="0"/>
        <w:tabs>
          <w:tab w:pos="370" w:val="left"/>
        </w:tabs>
        <w:autoSpaceDE w:val="0"/>
        <w:widowControl/>
        <w:spacing w:line="26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 sweeping generalization.  Put together the number of boys studying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schools and colleges and determine the percentage of boys going in for the learned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professions.  Highway robbery is not open to everyone.  The present seems to be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agitation for highway robbery.  How many can become lawyers and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servants?  Those who can be legitimately occupied in earning wealth are Vaisyas.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there when their profession becomes a highway robbery, it is hateful.  There </w:t>
      </w:r>
      <w:r>
        <w:rPr>
          <w:rFonts w:ascii="Times" w:hAnsi="Times" w:eastAsia="Times"/>
          <w:b w:val="0"/>
          <w:i w:val="0"/>
          <w:color w:val="000000"/>
          <w:sz w:val="18"/>
        </w:rPr>
        <w:t>cannot be millions of millionaires.</w:t>
      </w:r>
    </w:p>
    <w:p>
      <w:pPr>
        <w:autoSpaceDN w:val="0"/>
        <w:tabs>
          <w:tab w:pos="37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as Tamil Nad is concerned, all Non-Brahmins want to take up professions </w:t>
      </w:r>
      <w:r>
        <w:rPr>
          <w:rFonts w:ascii="Times" w:hAnsi="Times" w:eastAsia="Times"/>
          <w:b w:val="0"/>
          <w:i w:val="0"/>
          <w:color w:val="000000"/>
          <w:sz w:val="18"/>
        </w:rPr>
        <w:t>to which they were not born.</w:t>
      </w:r>
    </w:p>
    <w:p>
      <w:pPr>
        <w:autoSpaceDN w:val="0"/>
        <w:tabs>
          <w:tab w:pos="37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reject your claim to speak on behalf of the 22 million Tamilians.  I give you a </w:t>
      </w:r>
      <w:r>
        <w:rPr>
          <w:rFonts w:ascii="Times" w:hAnsi="Times" w:eastAsia="Times"/>
          <w:b w:val="0"/>
          <w:i w:val="0"/>
          <w:color w:val="000000"/>
          <w:sz w:val="18"/>
        </w:rPr>
        <w:t>formula—</w:t>
      </w:r>
      <w:r>
        <w:rPr>
          <w:rFonts w:ascii="Times" w:hAnsi="Times" w:eastAsia="Times"/>
          <w:b w:val="0"/>
          <w:i/>
          <w:color w:val="000000"/>
          <w:sz w:val="18"/>
        </w:rPr>
        <w:t>Let us not want to be what everyone else cannot be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And you can work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proposition only on the basis of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 have defined it.</w:t>
      </w:r>
    </w:p>
    <w:p>
      <w:pPr>
        <w:autoSpaceDN w:val="0"/>
        <w:tabs>
          <w:tab w:pos="37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been saying that the law of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curbs our worldly ambition. </w:t>
      </w:r>
      <w:r>
        <w:rPr>
          <w:rFonts w:ascii="Times" w:hAnsi="Times" w:eastAsia="Times"/>
          <w:b w:val="0"/>
          <w:i w:val="0"/>
          <w:color w:val="000000"/>
          <w:sz w:val="18"/>
        </w:rPr>
        <w:t>How?</w:t>
      </w:r>
    </w:p>
    <w:p>
      <w:pPr>
        <w:autoSpaceDN w:val="0"/>
        <w:tabs>
          <w:tab w:pos="37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 follow my father’s profession, I need not even go to a school to learn 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my mental energy is set free for spiritual pursuits, because my money or rather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livelihood is ensured. 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the best form of insurance for happiness and for real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 pursuit.  When I concentrate my energy on other pursuits, I sell away my </w:t>
      </w:r>
      <w:r>
        <w:rPr>
          <w:rFonts w:ascii="Times" w:hAnsi="Times" w:eastAsia="Times"/>
          <w:b w:val="0"/>
          <w:i w:val="0"/>
          <w:color w:val="000000"/>
          <w:sz w:val="18"/>
        </w:rPr>
        <w:t>powers of self-realization or sell my soul for a mess of pottage.</w:t>
      </w:r>
    </w:p>
    <w:p>
      <w:pPr>
        <w:autoSpaceDN w:val="0"/>
        <w:tabs>
          <w:tab w:pos="37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talk of releasing the energies for spiritual pursuits.  Today those who follow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father’s professions have no spiritual culture at all—their very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unfits them </w:t>
      </w:r>
      <w:r>
        <w:rPr>
          <w:rFonts w:ascii="Times" w:hAnsi="Times" w:eastAsia="Times"/>
          <w:b w:val="0"/>
          <w:i w:val="0"/>
          <w:color w:val="000000"/>
          <w:sz w:val="18"/>
        </w:rPr>
        <w:t>for it.</w:t>
      </w:r>
    </w:p>
    <w:p>
      <w:pPr>
        <w:autoSpaceDN w:val="0"/>
        <w:tabs>
          <w:tab w:pos="370" w:val="left"/>
        </w:tabs>
        <w:autoSpaceDE w:val="0"/>
        <w:widowControl/>
        <w:spacing w:line="27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talking with crooked notions of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When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really practised,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had enough leisure for spiritual training.  Even now, you go to distant villages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what spiritual culture villagers have as compared to the town-dwellers.  These </w:t>
      </w:r>
      <w:r>
        <w:rPr>
          <w:rFonts w:ascii="Times" w:hAnsi="Times" w:eastAsia="Times"/>
          <w:b w:val="0"/>
          <w:i w:val="0"/>
          <w:color w:val="000000"/>
          <w:sz w:val="18"/>
        </w:rPr>
        <w:t>know no self-control.</w:t>
      </w:r>
    </w:p>
    <w:p>
      <w:pPr>
        <w:autoSpaceDN w:val="0"/>
        <w:autoSpaceDE w:val="0"/>
        <w:widowControl/>
        <w:spacing w:line="260" w:lineRule="exact" w:before="20" w:after="0"/>
        <w:ind w:left="10" w:right="8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you have spotted the mischief of the age.  Let us not try to be what 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be.  I would not even learn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if everyone who wished could not do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why my whole soul rises against learning English for making money. 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rearrange our lives so that we ensure to the Millions the leisure that a fraction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us have today, and we cannot do it unless we follow the law of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37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excuse us, if we go back to the same question over and over again. 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to understand it properly.  What is the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 man practising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>professions at different times?</w:t>
      </w:r>
    </w:p>
    <w:p>
      <w:pPr>
        <w:autoSpaceDN w:val="0"/>
        <w:tabs>
          <w:tab w:pos="37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may not make any difference in his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 long as he gains his livelihood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his father’s profession.  He may do anything he likes so long as he does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love of service.  But he who changes profession from time to time for the sake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gaining wealth degrades himself and falls from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37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Sudra may have all the qualities of a Brahmin and yet may not be called a </w:t>
      </w:r>
      <w:r>
        <w:rPr>
          <w:rFonts w:ascii="Times" w:hAnsi="Times" w:eastAsia="Times"/>
          <w:b w:val="0"/>
          <w:i w:val="0"/>
          <w:color w:val="000000"/>
          <w:sz w:val="18"/>
        </w:rPr>
        <w:t>Brahmin?</w:t>
      </w:r>
    </w:p>
    <w:p>
      <w:pPr>
        <w:autoSpaceDN w:val="0"/>
        <w:tabs>
          <w:tab w:pos="37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may not be called a Brahmin in this birth.  And it is a good thing for him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arrogate a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which he is not born.  It is a sign of true humility.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believe that qualities attaching to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inherited and not acquired?</w:t>
      </w:r>
    </w:p>
    <w:p>
      <w:pPr>
        <w:autoSpaceDN w:val="0"/>
        <w:tabs>
          <w:tab w:pos="37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can be acquired.  The inherited qualities can always be strengthened and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ones cultivated.  But we need not, ought not, to seek new avenues for gaining wealth.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should be satisfied with those we have inherited from our forefathers so long as </w:t>
      </w:r>
      <w:r>
        <w:rPr>
          <w:rFonts w:ascii="Times" w:hAnsi="Times" w:eastAsia="Times"/>
          <w:b w:val="0"/>
          <w:i w:val="0"/>
          <w:color w:val="000000"/>
          <w:sz w:val="18"/>
        </w:rPr>
        <w:t>they are pure.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not find a man exhibiting qualities opposed to his family character?</w:t>
      </w:r>
    </w:p>
    <w:p>
      <w:pPr>
        <w:autoSpaceDN w:val="0"/>
        <w:tabs>
          <w:tab w:pos="37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a difficult question.  We do not know all our antecedents.  But you and I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need to go deeper into this question for understanding the law of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endeavoured to explain to you.  If my father is a trader and I exhibit the qualities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soldier, I may without reward serve may country as a soldier but must be content to </w:t>
      </w:r>
      <w:r>
        <w:rPr>
          <w:rFonts w:ascii="Times" w:hAnsi="Times" w:eastAsia="Times"/>
          <w:b w:val="0"/>
          <w:i w:val="0"/>
          <w:color w:val="000000"/>
          <w:sz w:val="18"/>
        </w:rPr>
        <w:t>earn my bread by trading.</w:t>
      </w:r>
    </w:p>
    <w:p>
      <w:pPr>
        <w:autoSpaceDN w:val="0"/>
        <w:tabs>
          <w:tab w:pos="37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Caste, as we see it today, consists only in restrictions about inter-dining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intermarriage.  Does preservation of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mean keeping these </w:t>
      </w:r>
      <w:r>
        <w:rPr>
          <w:rFonts w:ascii="Times" w:hAnsi="Times" w:eastAsia="Times"/>
          <w:b w:val="0"/>
          <w:i w:val="0"/>
          <w:color w:val="000000"/>
          <w:sz w:val="18"/>
        </w:rPr>
        <w:t>restrictions?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37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No, not at all.  In its purest state, there can be no restrictions.</w:t>
      </w:r>
    </w:p>
    <w:p>
      <w:pPr>
        <w:autoSpaceDN w:val="0"/>
        <w:tabs>
          <w:tab w:pos="370" w:val="left"/>
        </w:tabs>
        <w:autoSpaceDE w:val="0"/>
        <w:widowControl/>
        <w:spacing w:line="23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Can they be omitted?</w:t>
      </w:r>
    </w:p>
    <w:p>
      <w:pPr>
        <w:autoSpaceDN w:val="0"/>
        <w:tabs>
          <w:tab w:pos="370" w:val="left"/>
        </w:tabs>
        <w:autoSpaceDE w:val="0"/>
        <w:widowControl/>
        <w:spacing w:line="23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can be, and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preserved even by marrying into other </w:t>
      </w:r>
      <w:r>
        <w:rPr>
          <w:rFonts w:ascii="Times" w:hAnsi="Times" w:eastAsia="Times"/>
          <w:b w:val="0"/>
          <w:i/>
          <w:color w:val="000000"/>
          <w:sz w:val="18"/>
        </w:rPr>
        <w:t>varnas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370" w:val="left"/>
        </w:tabs>
        <w:autoSpaceDE w:val="0"/>
        <w:widowControl/>
        <w:spacing w:line="23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the mother’s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will be affected.</w:t>
      </w:r>
    </w:p>
    <w:p>
      <w:pPr>
        <w:autoSpaceDN w:val="0"/>
        <w:tabs>
          <w:tab w:pos="370" w:val="left"/>
        </w:tabs>
        <w:autoSpaceDE w:val="0"/>
        <w:widowControl/>
        <w:spacing w:line="23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wife follows the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her husband.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the doctrine of </w:t>
      </w:r>
      <w:r>
        <w:rPr>
          <w:rFonts w:ascii="Times" w:hAnsi="Times" w:eastAsia="Times"/>
          <w:b w:val="0"/>
          <w:i/>
          <w:color w:val="000000"/>
          <w:sz w:val="18"/>
        </w:rPr>
        <w:t>varnadharma</w:t>
      </w:r>
      <w:r>
        <w:rPr>
          <w:rFonts w:ascii="Times" w:hAnsi="Times" w:eastAsia="Times"/>
          <w:b w:val="0"/>
          <w:i w:val="0"/>
          <w:color w:val="000000"/>
          <w:sz w:val="18"/>
        </w:rPr>
        <w:t>,as you have expounded it, to be found in 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Shastras, or is it your own?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my own.  I derive it from the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approve of the doctrine as given in </w:t>
      </w:r>
      <w:r>
        <w:rPr>
          <w:rFonts w:ascii="Times" w:hAnsi="Times" w:eastAsia="Times"/>
          <w:b w:val="0"/>
          <w:i/>
          <w:color w:val="000000"/>
          <w:sz w:val="18"/>
        </w:rPr>
        <w:t>Manusmriti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principle is there.  But the applications do not appeal to me fully.  There 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parts of the book which are open to grave objections.  I hope that they are later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interpolations.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not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Manusmriti </w:t>
      </w:r>
      <w:r>
        <w:rPr>
          <w:rFonts w:ascii="Times" w:hAnsi="Times" w:eastAsia="Times"/>
          <w:b w:val="0"/>
          <w:i w:val="0"/>
          <w:color w:val="000000"/>
          <w:sz w:val="18"/>
        </w:rPr>
        <w:t>contain a lot of injustice?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Yes, a lot of injustice to women and the so-called lower ‘castes’.  All is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Shastra that goes by that name.  The Shastras so called therefore need to be read with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much caution.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you go by the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It says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according to </w:t>
      </w:r>
      <w:r>
        <w:rPr>
          <w:rFonts w:ascii="Times" w:hAnsi="Times" w:eastAsia="Times"/>
          <w:b w:val="0"/>
          <w:i/>
          <w:color w:val="000000"/>
          <w:sz w:val="18"/>
        </w:rPr>
        <w:t>guna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karma.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did you bring in birth?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swear by the </w:t>
      </w:r>
      <w:r>
        <w:rPr>
          <w:rFonts w:ascii="Times" w:hAnsi="Times" w:eastAsia="Times"/>
          <w:b w:val="0"/>
          <w:i/>
          <w:color w:val="000000"/>
          <w:sz w:val="18"/>
        </w:rPr>
        <w:t>Bhagavad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because it is the only book in which I find nothing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cavil at.  It lays down principles and leaves you to find the application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yourself. 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does talk of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being according to </w:t>
      </w:r>
      <w:r>
        <w:rPr>
          <w:rFonts w:ascii="Times" w:hAnsi="Times" w:eastAsia="Times"/>
          <w:b w:val="0"/>
          <w:i/>
          <w:color w:val="000000"/>
          <w:sz w:val="18"/>
        </w:rPr>
        <w:t>guna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karma, but </w:t>
      </w:r>
      <w:r>
        <w:rPr>
          <w:rFonts w:ascii="Times" w:hAnsi="Times" w:eastAsia="Times"/>
          <w:b w:val="0"/>
          <w:i/>
          <w:color w:val="000000"/>
          <w:sz w:val="18"/>
        </w:rPr>
        <w:t>guna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karma are inherited by birth.  Lord Krishna says, “all </w:t>
      </w:r>
      <w:r>
        <w:rPr>
          <w:rFonts w:ascii="Times" w:hAnsi="Times" w:eastAsia="Times"/>
          <w:b w:val="0"/>
          <w:i/>
          <w:color w:val="000000"/>
          <w:sz w:val="18"/>
        </w:rPr>
        <w:t>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have been created by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me—</w:t>
      </w:r>
      <w:r>
        <w:drawing>
          <wp:inline xmlns:a="http://schemas.openxmlformats.org/drawingml/2006/main" xmlns:pic="http://schemas.openxmlformats.org/drawingml/2006/picture">
            <wp:extent cx="787400" cy="152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2"/>
        </w:rPr>
        <w:t>˜,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i.e., I suppose by birth.  The law of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nothing, if not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birth.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there is no superiority about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No, not at all, though I do say Brahminism is the culmination of other </w:t>
      </w:r>
      <w:r>
        <w:rPr>
          <w:rFonts w:ascii="Times" w:hAnsi="Times" w:eastAsia="Times"/>
          <w:b w:val="0"/>
          <w:i/>
          <w:color w:val="000000"/>
          <w:sz w:val="18"/>
        </w:rPr>
        <w:t>varnas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just as the head is the culmination of the body.  It means capacity for superior service,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no superior status.  The moment superior status is arrogated, it becomes worthy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 trampled under foot.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Kural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know.  Do you know that the author of that Tamil classic says there 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caste by birth?  At birth, he says, all life is equal.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He says it as an answer to the present-day exaggerations.  When superiority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claimed by any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>, he had to raise his voice against it.  But that does not cut 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root of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birth.  It is only the reformer’s attempt to cut at the root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inequality.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recent practice is so distorted that may it not be the best thing to give it up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altogether and begin on a clean slate?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Only if we were creators.  We cannot by a stroke of the pen alter Hindu nature.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can find out a method of working the law, not destroying it.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authors of Shastras created new </w:t>
      </w:r>
      <w:r>
        <w:rPr>
          <w:rFonts w:ascii="Times" w:hAnsi="Times" w:eastAsia="Times"/>
          <w:b w:val="0"/>
          <w:i/>
          <w:color w:val="000000"/>
          <w:sz w:val="18"/>
        </w:rPr>
        <w:t>smritis</w:t>
      </w:r>
      <w:r>
        <w:rPr>
          <w:rFonts w:ascii="Times" w:hAnsi="Times" w:eastAsia="Times"/>
          <w:b w:val="0"/>
          <w:i w:val="0"/>
          <w:color w:val="000000"/>
          <w:sz w:val="18"/>
        </w:rPr>
        <w:t>, why not you?</w:t>
      </w:r>
    </w:p>
    <w:p>
      <w:pPr>
        <w:autoSpaceDN w:val="0"/>
        <w:tabs>
          <w:tab w:pos="37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I could create a new creation!  My state then would be far worse than </w:t>
      </w:r>
      <w:r>
        <w:rPr>
          <w:rFonts w:ascii="Times" w:hAnsi="Times" w:eastAsia="Times"/>
          <w:b w:val="0"/>
          <w:i w:val="0"/>
          <w:color w:val="000000"/>
          <w:sz w:val="18"/>
        </w:rPr>
        <w:t>Vishvamitra’s and he was far greater than I.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long as you do not destroy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>, untouchability cannot be destroyed.</w:t>
      </w:r>
    </w:p>
    <w:p>
      <w:pPr>
        <w:autoSpaceDN w:val="0"/>
        <w:tabs>
          <w:tab w:pos="37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think so.  But if </w:t>
      </w:r>
      <w:r>
        <w:rPr>
          <w:rFonts w:ascii="Times" w:hAnsi="Times" w:eastAsia="Times"/>
          <w:b w:val="0"/>
          <w:i/>
          <w:color w:val="000000"/>
          <w:sz w:val="18"/>
        </w:rPr>
        <w:t>varnashrama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goes to the dogs in the removal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untouchability, I shall not shed a tear.  But what bearing has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defined by me </w:t>
      </w:r>
      <w:r>
        <w:rPr>
          <w:rFonts w:ascii="Times" w:hAnsi="Times" w:eastAsia="Times"/>
          <w:b w:val="0"/>
          <w:i w:val="0"/>
          <w:color w:val="000000"/>
          <w:sz w:val="18"/>
        </w:rPr>
        <w:t>on untouchability?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But the opponents of reform quote you in support.</w:t>
      </w:r>
    </w:p>
    <w:p>
      <w:pPr>
        <w:autoSpaceDN w:val="0"/>
        <w:tabs>
          <w:tab w:pos="370" w:val="left"/>
        </w:tabs>
        <w:autoSpaceDE w:val="0"/>
        <w:widowControl/>
        <w:spacing w:line="26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the lot of every reformer.  He will be misquoted by interested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parties, but you also know that some of them want me to relinquish Hinduism.  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banish me if they could from the Hindu fold.  I have gone no-where to defend </w:t>
      </w:r>
      <w:r>
        <w:rPr>
          <w:rFonts w:ascii="Times" w:hAnsi="Times" w:eastAsia="Times"/>
          <w:b w:val="0"/>
          <w:i/>
          <w:color w:val="000000"/>
          <w:sz w:val="18"/>
        </w:rPr>
        <w:t>varnadharma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though for the removal of untouchability I went to Vykom.  I am the </w:t>
      </w:r>
      <w:r>
        <w:rPr>
          <w:rFonts w:ascii="Times" w:hAnsi="Times" w:eastAsia="Times"/>
          <w:b w:val="0"/>
          <w:i w:val="0"/>
          <w:color w:val="000000"/>
          <w:sz w:val="18"/>
        </w:rPr>
        <w:t>author of a Congress resolution for propagation of khadi, establishment of Hindu-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unity, and removal of untouchability, the three pillars of swaraj.  But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placed establishment of varnashrama dharma as the fourth pillar.  You cannot,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therefore, accuse me of placing a wrong emphasis on varnashrama dharma.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know that many of your followers distort you teaching?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I not know it?  I know that I have many followers only so called. </w:t>
      </w:r>
    </w:p>
    <w:p>
      <w:pPr>
        <w:autoSpaceDN w:val="0"/>
        <w:tabs>
          <w:tab w:pos="37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Buddhism was driven out of India because Brahmins dominated the organization. </w:t>
      </w:r>
      <w:r>
        <w:rPr>
          <w:rFonts w:ascii="Times" w:hAnsi="Times" w:eastAsia="Times"/>
          <w:b w:val="0"/>
          <w:i w:val="0"/>
          <w:color w:val="000000"/>
          <w:sz w:val="18"/>
        </w:rPr>
        <w:t>Similarly they will drive Hinduism out, if it does not serve their end.</w:t>
      </w:r>
    </w:p>
    <w:p>
      <w:pPr>
        <w:autoSpaceDN w:val="0"/>
        <w:tabs>
          <w:tab w:pos="370" w:val="left"/>
        </w:tabs>
        <w:autoSpaceDE w:val="0"/>
        <w:widowControl/>
        <w:spacing w:line="268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 them dare.  But I am certain that Buddhism has not gone out of India.  India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 that imbibed most of the spirit of the Buddha.  Buddhism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distinguished from the spirit of the Buddha as well as Christianity from the spirit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Christ.  They were successful in driving out Buddhism, because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assimilated the central teaching of the Buddha. </w:t>
      </w:r>
    </w:p>
    <w:p>
      <w:pPr>
        <w:autoSpaceDN w:val="0"/>
        <w:tabs>
          <w:tab w:pos="37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Brahmin who assimilated the good things of Buddhism has committed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worst crime, worse than the Amritsar wrong, by not allowing untouchables entry </w:t>
      </w:r>
      <w:r>
        <w:rPr>
          <w:rFonts w:ascii="Times" w:hAnsi="Times" w:eastAsia="Times"/>
          <w:b w:val="0"/>
          <w:i w:val="0"/>
          <w:color w:val="000000"/>
          <w:sz w:val="18"/>
        </w:rPr>
        <w:t>into temples and imposing on them cruel disabilities.</w:t>
      </w:r>
    </w:p>
    <w:p>
      <w:pPr>
        <w:autoSpaceDN w:val="0"/>
        <w:tabs>
          <w:tab w:pos="370" w:val="left"/>
        </w:tabs>
        <w:autoSpaceDE w:val="0"/>
        <w:widowControl/>
        <w:spacing w:line="25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right to a certain extent.  But you are wrong in fixing the guilt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Brahmins.  It is the whole of Hinduism that is responsible.  </w:t>
      </w:r>
      <w:r>
        <w:rPr>
          <w:rFonts w:ascii="Times" w:hAnsi="Times" w:eastAsia="Times"/>
          <w:b w:val="0"/>
          <w:i/>
          <w:color w:val="000000"/>
          <w:sz w:val="18"/>
        </w:rPr>
        <w:t>varnadharma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distorted gave rise to untouchability.  There was no deliberate wickedness, </w:t>
      </w:r>
      <w:r>
        <w:rPr>
          <w:rFonts w:ascii="Times" w:hAnsi="Times" w:eastAsia="Times"/>
          <w:b w:val="0"/>
          <w:i w:val="0"/>
          <w:color w:val="000000"/>
          <w:sz w:val="18"/>
        </w:rPr>
        <w:t>but the result was a human tragedy.</w:t>
      </w:r>
    </w:p>
    <w:p>
      <w:pPr>
        <w:autoSpaceDN w:val="0"/>
        <w:tabs>
          <w:tab w:pos="37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so long as you use the word varnashrama dharma it brings in with it the evil 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associations of today.</w:t>
      </w:r>
    </w:p>
    <w:p>
      <w:pPr>
        <w:autoSpaceDN w:val="0"/>
        <w:tabs>
          <w:tab w:pos="37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moral is, destroy the evil associations and restore </w:t>
      </w:r>
      <w:r>
        <w:rPr>
          <w:rFonts w:ascii="Times" w:hAnsi="Times" w:eastAsia="Times"/>
          <w:b w:val="0"/>
          <w:i/>
          <w:color w:val="000000"/>
          <w:sz w:val="18"/>
        </w:rPr>
        <w:t>varnadharma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its </w:t>
      </w:r>
      <w:r>
        <w:rPr>
          <w:rFonts w:ascii="Times" w:hAnsi="Times" w:eastAsia="Times"/>
          <w:b w:val="0"/>
          <w:i w:val="0"/>
          <w:color w:val="000000"/>
          <w:sz w:val="18"/>
        </w:rPr>
        <w:t>purity.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4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2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 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ROGRAMME  FOR  </w:t>
      </w: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 w:val="0"/>
          <w:color w:val="000000"/>
          <w:sz w:val="14"/>
        </w:rPr>
        <w:t>OU</w:t>
      </w:r>
    </w:p>
    <w:p>
      <w:pPr>
        <w:autoSpaceDN w:val="0"/>
        <w:tabs>
          <w:tab w:pos="370" w:val="left"/>
        </w:tabs>
        <w:autoSpaceDE w:val="0"/>
        <w:widowControl/>
        <w:spacing w:line="24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There is a state of utter confusion.  How shall we go back?</w:t>
      </w:r>
    </w:p>
    <w:p>
      <w:pPr>
        <w:autoSpaceDN w:val="0"/>
        <w:tabs>
          <w:tab w:pos="370" w:val="left"/>
        </w:tabs>
        <w:autoSpaceDE w:val="0"/>
        <w:widowControl/>
        <w:spacing w:line="26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I have to say to you is do not destroy the foundation, let us try to purify.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you are trying to deliver a new religion to receive which no one is prepared.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Brahminism is synonymous with Hinduism.  That is to say, the only term we had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Hinduism was Brahminism, i.e., </w:t>
      </w:r>
      <w:r>
        <w:rPr>
          <w:rFonts w:ascii="Times" w:hAnsi="Times" w:eastAsia="Times"/>
          <w:b w:val="0"/>
          <w:i/>
          <w:color w:val="000000"/>
          <w:sz w:val="18"/>
        </w:rPr>
        <w:t>Brahma Vidya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in trying to destroy that you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trying to destroy Hinduism.  Fight the Brahmin inch by inch, when he encroaches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right and try to reform him.  But it is no use blackguarding every Brahmin.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Brahmins and Brahmins.  One is an out-and-out reformer, the other is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opponent of reform.  You must range the best of the reformer Brahmins on your side,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with their help carry out the constructive part of your programme, which can </w:t>
      </w:r>
      <w:r>
        <w:rPr>
          <w:rFonts w:ascii="Times" w:hAnsi="Times" w:eastAsia="Times"/>
          <w:b w:val="0"/>
          <w:i w:val="0"/>
          <w:color w:val="000000"/>
          <w:sz w:val="18"/>
        </w:rPr>
        <w:t>bring about the salvation both of Brahmins and Non-Brahmins.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Fight the opponents of reform and tell them, ‘We shall not call you Brahmins.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pursue wealth and power, and you are not learned and are not able to teach us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 religion.’ Then you will not evoke any opposition from them.  You will carry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fierce agitation to bring about reform, you will boycott the schools and temples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discriminate against any Non-Brahmins.  You will insist upon priests of pure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character, of learning and without worldly ambition.  You may build new temples it </w:t>
      </w:r>
      <w:r>
        <w:rPr>
          <w:rFonts w:ascii="Times" w:hAnsi="Times" w:eastAsia="Times"/>
          <w:b w:val="0"/>
          <w:i w:val="0"/>
          <w:color w:val="000000"/>
          <w:sz w:val="18"/>
        </w:rPr>
        <w:t>the old ones refuse to admit the so-called untouchables.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there is the question of inter-dining.  I should not make that a ground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quarrel with anybody.  But I should boycott a function where there was a dividing </w:t>
      </w:r>
      <w:r>
        <w:rPr>
          <w:rFonts w:ascii="Times" w:hAnsi="Times" w:eastAsia="Times"/>
          <w:b w:val="0"/>
          <w:i w:val="0"/>
          <w:color w:val="000000"/>
          <w:sz w:val="18"/>
        </w:rPr>
        <w:t>line.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I would fraternize with untouchables and try to deal by them as I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blood-brother, and break to pieces all little castes and sections.  And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 marry my boy I will go out of my way and seek a girl from other sub-sections.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really so hide-bound today by wretched custom that you will not give me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girl to domicile in Gujarat, and you will not take a girl from Gujarat to settle in </w:t>
      </w:r>
      <w:r>
        <w:rPr>
          <w:rFonts w:ascii="Times" w:hAnsi="Times" w:eastAsia="Times"/>
          <w:b w:val="0"/>
          <w:i w:val="0"/>
          <w:color w:val="000000"/>
          <w:sz w:val="18"/>
        </w:rPr>
        <w:t>Tamil Nad.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I would give the untouchables religious education, a grounding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 of Hindusim and morality.  They are leading a purely animal life today.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would induce them to refrain from eating forbidden food and live a pure and clean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life.  You can easily expand these questions and work out a big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>programme.</w:t>
      </w:r>
    </w:p>
    <w:p>
      <w:pPr>
        <w:autoSpaceDN w:val="0"/>
        <w:autoSpaceDE w:val="0"/>
        <w:widowControl/>
        <w:spacing w:line="240" w:lineRule="exact" w:before="60" w:after="0"/>
        <w:ind w:left="0" w:right="19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HAT 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 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INDUISM 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ONE  FOR  </w:t>
      </w:r>
      <w:r>
        <w:rPr>
          <w:rFonts w:ascii="Times" w:hAnsi="Times" w:eastAsia="Times"/>
          <w:b w:val="0"/>
          <w:i w:val="0"/>
          <w:color w:val="000000"/>
          <w:sz w:val="18"/>
        </w:rPr>
        <w:t>U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tabs>
          <w:tab w:pos="37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see you swear by Hinduism.  May we know what Hinduism has done for us?  Is </w:t>
      </w:r>
      <w:r>
        <w:rPr>
          <w:rFonts w:ascii="Times" w:hAnsi="Times" w:eastAsia="Times"/>
          <w:b w:val="0"/>
          <w:i w:val="0"/>
          <w:color w:val="000000"/>
          <w:sz w:val="18"/>
        </w:rPr>
        <w:t>it not a legacy of ugly superstitions and practices?</w:t>
      </w:r>
    </w:p>
    <w:p>
      <w:pPr>
        <w:autoSpaceDN w:val="0"/>
        <w:tabs>
          <w:tab w:pos="37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thought I had made it clear already.  Varnashrama dharma itself is a unique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contribution of Hinduism to the world.  Hinduism has saved us from </w:t>
      </w:r>
      <w:r>
        <w:rPr>
          <w:rFonts w:ascii="Times" w:hAnsi="Times" w:eastAsia="Times"/>
          <w:b w:val="0"/>
          <w:i/>
          <w:color w:val="000000"/>
          <w:sz w:val="18"/>
        </w:rPr>
        <w:t>bhaya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i.e., peril. </w:t>
      </w:r>
      <w:r>
        <w:rPr>
          <w:rFonts w:ascii="Times" w:hAnsi="Times" w:eastAsia="Times"/>
          <w:b w:val="0"/>
          <w:i w:val="0"/>
          <w:color w:val="000000"/>
          <w:sz w:val="18"/>
        </w:rPr>
        <w:t>If Hinduism had not come to my rescue the only course for me would have been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24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suicide.  I remain a Hindu because Hinduism is a leaven which makes the world worth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living in.  From Hinduism was born Buddhism.  What we see today is not pure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Hinduism, but often a parody of it.  Otherwise it would require no pleading for me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behalf, but would speak for itself, even as, if I was absolutely pure, I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 to speak to you.  God does not speak with His tongue, and man in the measure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comes near God becomes like God.  Hinduism teaches me that my body is a </w:t>
      </w:r>
      <w:r>
        <w:rPr>
          <w:rFonts w:ascii="Times" w:hAnsi="Times" w:eastAsia="Times"/>
          <w:b w:val="0"/>
          <w:i w:val="0"/>
          <w:color w:val="000000"/>
          <w:sz w:val="18"/>
        </w:rPr>
        <w:t>limitation of the power of the soul within.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Just as in the West they have made wonderful discoveries in things material,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similarly Hinduism has made still more marvellous discoveries in  things of religion,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spirit, of the soul.  But we have no eye for these great  and fine discoveries. 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dazzled by the material progress that Western  science has made.  I am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enamoured of that progress.  In fact, it almost  seems as though God in His wisdom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prevented India from progressing along those lines, so that it might fulfil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mission of resisting the onrush of materialism.  After all, there is something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Hinduism that has kept it alive up till now.  It has witnessed the fall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Babylonian, Syrian, Persian, and Egyptian civilizations.  Cast a look round you.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is Rome and where is Greece?  Can you find today anywhere the Italy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Gibbon, or rather the ancient Rome, for Rome was Italy?  Go to Greece.  Where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world-famous Attic civilization?  Then come to India, let one go through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ancient records and then look round you and you would be constrained to say, ‘Yes,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here ancient India still living.’ True, there are dungheaps, too, here and there,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rich treasures buried under them.  And the reason why it has survived is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end which Hinduism set before it was not development along material but spiritual </w:t>
      </w:r>
      <w:r>
        <w:rPr>
          <w:rFonts w:ascii="Times" w:hAnsi="Times" w:eastAsia="Times"/>
          <w:b w:val="0"/>
          <w:i w:val="0"/>
          <w:color w:val="000000"/>
          <w:sz w:val="18"/>
        </w:rPr>
        <w:t>lines.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its many contributions the idea of man’s identity with the dumb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creation is a unique one.  To me cow-worship is a great idea which is capable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expansion.  Its freedom from the modern proselytization is also to me a precious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thing.  It needs no preaching.  It says : “Live the life.” It is my business, it is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 to live the life, and then we will leave its influence on ages.  Then take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contribution in men; Ramanuja, Chaitanya, Ramakrishna, not to speak of the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modern names, have left their impress on Hinduism.  Hinduism is by no means a </w:t>
      </w:r>
      <w:r>
        <w:rPr>
          <w:rFonts w:ascii="Times" w:hAnsi="Times" w:eastAsia="Times"/>
          <w:b w:val="0"/>
          <w:i w:val="0"/>
          <w:color w:val="000000"/>
          <w:sz w:val="18"/>
        </w:rPr>
        <w:t>spent force or a dead religion.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there is the contribution of the four </w:t>
      </w:r>
      <w:r>
        <w:rPr>
          <w:rFonts w:ascii="Times" w:hAnsi="Times" w:eastAsia="Times"/>
          <w:b w:val="0"/>
          <w:i/>
          <w:color w:val="000000"/>
          <w:sz w:val="18"/>
        </w:rPr>
        <w:t>ashramas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again a unique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contribution.  There is nothing like it in the whole world.  The Catholics have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of celibates corresponding to </w:t>
      </w:r>
      <w:r>
        <w:rPr>
          <w:rFonts w:ascii="Times" w:hAnsi="Times" w:eastAsia="Times"/>
          <w:b w:val="0"/>
          <w:i/>
          <w:color w:val="000000"/>
          <w:sz w:val="18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but not as an institution, whereas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India every boy had to go through the first </w:t>
      </w:r>
      <w:r>
        <w:rPr>
          <w:rFonts w:ascii="Times" w:hAnsi="Times" w:eastAsia="Times"/>
          <w:b w:val="0"/>
          <w:i/>
          <w:color w:val="000000"/>
          <w:sz w:val="18"/>
        </w:rPr>
        <w:t>ashrama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What a grand conception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was!  Today our eyes are dirty, thoughts dirtier and bodies dirtiest of all, because we </w:t>
      </w:r>
      <w:r>
        <w:rPr>
          <w:rFonts w:ascii="Times" w:hAnsi="Times" w:eastAsia="Times"/>
          <w:b w:val="0"/>
          <w:i w:val="0"/>
          <w:color w:val="000000"/>
          <w:sz w:val="18"/>
        </w:rPr>
        <w:t>are denying Hinduism.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yet another thing I have not mentioned.  Max Muller said forty years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ago that it was dawning on Europe that transmigration is not a theory, but a fact. </w:t>
      </w:r>
      <w:r>
        <w:rPr>
          <w:rFonts w:ascii="Times" w:hAnsi="Times" w:eastAsia="Times"/>
          <w:b w:val="0"/>
          <w:i w:val="0"/>
          <w:color w:val="000000"/>
          <w:sz w:val="18"/>
        </w:rPr>
        <w:t>Well, it is entirely the contribution of Hinduism.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varnashrama dharma and Hinduism are misrepresented and denied by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votaries.  The remedy is not destruction, but correction.  Let us reproduce in ourselves </w:t>
      </w:r>
      <w:r>
        <w:rPr>
          <w:rFonts w:ascii="Times" w:hAnsi="Times" w:eastAsia="Times"/>
          <w:b w:val="0"/>
          <w:i w:val="0"/>
          <w:color w:val="000000"/>
          <w:sz w:val="18"/>
        </w:rPr>
        <w:t>the true Hindu spirit, and then ask whether it satisfies the soul or not.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24-11-1927</w:t>
      </w:r>
    </w:p>
    <w:p>
      <w:pPr>
        <w:autoSpaceDN w:val="0"/>
        <w:autoSpaceDE w:val="0"/>
        <w:widowControl/>
        <w:spacing w:line="266" w:lineRule="exact" w:before="3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APPENDIX—II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KHADI  COLLECTIONS  IN  SOUTH  INDIA  AND  CEYLON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1. 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OLLECTIONS  IN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OUTH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NDIA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Collections made during Gandhiji’s tour in Tamil Nad, Kerala and South </w:t>
      </w:r>
      <w:r>
        <w:rPr>
          <w:rFonts w:ascii="Times" w:hAnsi="Times" w:eastAsia="Times"/>
          <w:b w:val="0"/>
          <w:i w:val="0"/>
          <w:color w:val="000000"/>
          <w:sz w:val="18"/>
        </w:rPr>
        <w:t>Kanara :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Chettinad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Karaikudi, Rs. 6,524-9-7; Devakotta, Rs. 4,218-13-4; Paganeri, Rs. 4,120-</w:t>
      </w:r>
      <w:r>
        <w:rPr>
          <w:rFonts w:ascii="Times" w:hAnsi="Times" w:eastAsia="Times"/>
          <w:b w:val="0"/>
          <w:i w:val="0"/>
          <w:color w:val="000000"/>
          <w:sz w:val="18"/>
        </w:rPr>
        <w:t>10-3; Kottayur, Rs. 2,532; Kanadukathan, Rs. 2,416-9-6; Kadiapatti, Rs. 1,267-11-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6; Amaravatipudur, Rs. 1,186-6-1; Siravayal, Rs. 1,099-11-9; Kothamangalam,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701-4; Pallathur, Rs. 601; Nachiyapuram, Rs. 505; Nemathanpatti, Rs. 501;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Kulivarai, Rs. 401; Nachandupatti, Rs. 301; Lakshmipuram, Rs. 250; Virachilai,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121; Panayapatti, Rs. 101; Jayakondapuram, Rs. 101; Manachai, Rs. 100; </w:t>
      </w:r>
      <w:r>
        <w:rPr>
          <w:rFonts w:ascii="Times" w:hAnsi="Times" w:eastAsia="Times"/>
          <w:b w:val="0"/>
          <w:i w:val="0"/>
          <w:color w:val="000000"/>
          <w:sz w:val="18"/>
        </w:rPr>
        <w:t>Mahanagari, Rs. 13; Total Rs. 27,062-12-0.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Madras City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Total Rs. 21,772-9-4.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Madura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Madura, Rs. 13,472-7-6; Tirumangalam, Rs. 782-13-8; Tevaram and Gudalur, </w:t>
      </w:r>
      <w:r>
        <w:rPr>
          <w:rFonts w:ascii="Times" w:hAnsi="Times" w:eastAsia="Times"/>
          <w:b w:val="0"/>
          <w:i w:val="0"/>
          <w:color w:val="000000"/>
          <w:sz w:val="18"/>
        </w:rPr>
        <w:t>Rs. 143-0-7; Kombai, Rs. 100; Total Rs. 14,498-5-9.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Coimbatore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Coimbatore, Rs. 4,720-15-9; Tiruppur, Rs. 3,117-2-6; Pollachi, Rs. 2,204-3-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6; Gobichettipalayam, Rs. 1,231-15-11; Erasanampatti, Rs. 270; Vellakoil,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100; Kinattukadavu, Rs. 100; Avinasi, Rs. 34-11-9; Cheyur, Rs. 13-4-0; Total Rs. </w:t>
      </w:r>
      <w:r>
        <w:rPr>
          <w:rFonts w:ascii="Times" w:hAnsi="Times" w:eastAsia="Times"/>
          <w:b w:val="0"/>
          <w:i w:val="0"/>
          <w:color w:val="000000"/>
          <w:sz w:val="18"/>
        </w:rPr>
        <w:t>11,802-5-5.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Trichinopoly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Trichinopoly, Rs. 8,132-12-11; Srirangam, Rs. 113-9-2; Lalgudi, Rs. 1,957-</w:t>
      </w:r>
      <w:r>
        <w:rPr>
          <w:rFonts w:ascii="Times" w:hAnsi="Times" w:eastAsia="Times"/>
          <w:b w:val="0"/>
          <w:i w:val="0"/>
          <w:color w:val="000000"/>
          <w:sz w:val="18"/>
        </w:rPr>
        <w:t>13-3; Karur, Rs. 896-10-3; Manachanallur, Rs. 151; Total Rs. 11,251-13-7.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in Reply to Municipal Address, Trichinopoly”, 17-9-1927 and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to Chettiar Community, Colombo”, 13-11-1927.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524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Tanjore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Mayavaram, Rs. 3,282-3-2; Mannargudi, Rs. 3,040-14-11; Kumbakonam,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2,923-10-11; Tanjore, Rs. 1,041-7-10; Rajapayan Chavadi, Rs. 288-12-0;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Valangiman, Rs. 201; Needamangalam, Rs. 104; Tiruvadamarudur, Rs. 79-12-0; </w:t>
      </w:r>
      <w:r>
        <w:rPr>
          <w:rFonts w:ascii="Times" w:hAnsi="Times" w:eastAsia="Times"/>
          <w:b w:val="0"/>
          <w:i w:val="0"/>
          <w:color w:val="000000"/>
          <w:sz w:val="18"/>
        </w:rPr>
        <w:t>Papanasam, Rs. 23; Morupatti, Rs. 15; miscellaneous, Rs. 5; Total Rs. 11,004-12-</w:t>
      </w:r>
      <w:r>
        <w:rPr>
          <w:rFonts w:ascii="Times" w:hAnsi="Times" w:eastAsia="Times"/>
          <w:b w:val="0"/>
          <w:i w:val="0"/>
          <w:color w:val="000000"/>
          <w:sz w:val="18"/>
        </w:rPr>
        <w:t>10.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Tinnevelly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Tinnevelly, Rs.3,165-6-0; Tuticorin, Rs.2,616-5-4; Koilpatti, Rs.1,416-11-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1; Srivaikuntan, Rs. 1,016-4-0; Nanguneri, Rs. 654-1-6; Panagudi, Tisayanvilai, </w:t>
      </w:r>
      <w:r>
        <w:rPr>
          <w:rFonts w:ascii="Times" w:hAnsi="Times" w:eastAsia="Times"/>
          <w:b w:val="0"/>
          <w:i w:val="0"/>
          <w:color w:val="000000"/>
          <w:sz w:val="18"/>
        </w:rPr>
        <w:t>Selvamarudur, etc., Rs. 434-13-6; Sivagiri, Rs. 530-9-6; Shankarankoil, Rs. 227-14-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0; Kalladakurichi, Rs. 142-6-11; Sivakasi, Rs. 79-8-0; Tentiruperai, Rs. 51;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Kalugumalai, Rs. 51; Kariyalur, Rs. 34-8-0; Mudukumindam, Rs. 31; Sankarankoil, </w:t>
      </w:r>
      <w:r>
        <w:rPr>
          <w:rFonts w:ascii="Times" w:hAnsi="Times" w:eastAsia="Times"/>
          <w:b w:val="0"/>
          <w:i w:val="0"/>
          <w:color w:val="000000"/>
          <w:sz w:val="18"/>
        </w:rPr>
        <w:t>Rs. 16; Total Rs. 10,467-7-9.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British Malabar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Calicut, Rs. 4,113-9-4; Palghat, Rs. 2,236-2-7; Otapalam and Shornur,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1,205-15-0; Agatitera, Rs. 314-1-9; Taliparamba, Rs. 101; Ponnani, Rs. 69-15-0; </w:t>
      </w:r>
      <w:r>
        <w:rPr>
          <w:rFonts w:ascii="Times" w:hAnsi="Times" w:eastAsia="Times"/>
          <w:b w:val="0"/>
          <w:i w:val="0"/>
          <w:color w:val="000000"/>
          <w:sz w:val="18"/>
        </w:rPr>
        <w:t>Badagara, Rs. 542-5-6; miscellaneous, Rs. 11; Total Rs. 8,594-1-2.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Ramnad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Rajapalayam, Rs. 3,642; Virudhunagar, Rs. 1,832-14-6; Paramakudi,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1,179-7-8; Sattur, Rs. 516-9-3; Tirupatur, Rs. 431-15-6; Srivalliputtur, Rs. 66-8-6; </w:t>
      </w:r>
      <w:r>
        <w:rPr>
          <w:rFonts w:ascii="Times" w:hAnsi="Times" w:eastAsia="Times"/>
          <w:b w:val="0"/>
          <w:i w:val="0"/>
          <w:color w:val="000000"/>
          <w:sz w:val="18"/>
        </w:rPr>
        <w:t>Total Rs. 7,669-7-5.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North Arcot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Vellore, Rs. 2,626-11-11; Arni, Rs. 2,178-10-5; Gudiyatham, Rs. 1,312-4-2;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Arcot, Rs. 626-15-3; Pallikondan, Rs. 76-2-6; Tiruvannamalai, Rs. 50; Total </w:t>
      </w:r>
      <w:r>
        <w:rPr>
          <w:rFonts w:ascii="Times" w:hAnsi="Times" w:eastAsia="Times"/>
          <w:b w:val="0"/>
          <w:i w:val="0"/>
          <w:color w:val="000000"/>
          <w:sz w:val="18"/>
        </w:rPr>
        <w:t>Rs. 6,870-12-3.</w:t>
      </w:r>
    </w:p>
    <w:p>
      <w:pPr>
        <w:autoSpaceDN w:val="0"/>
        <w:tabs>
          <w:tab w:pos="550" w:val="left"/>
          <w:tab w:pos="2830" w:val="left"/>
        </w:tabs>
        <w:autoSpaceDE w:val="0"/>
        <w:widowControl/>
        <w:spacing w:line="250" w:lineRule="exact" w:before="5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Travancore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Trivandrum, Rs. 2,389-4-9; Nagercoil, Rs. 1,253-2-1; Alleppey, Rs. 974-9-0;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Quilon, Rs. 858-2-9; Haripad, Rs. 335; Karuvatta, Rs. 313-0-3; Kartigapalli,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235-5-3; Kayangulam, Rs. 105; Changannur, Rs. 111; Karunagapalli, Ochara, </w:t>
      </w:r>
      <w:r>
        <w:rPr>
          <w:rFonts w:ascii="Times" w:hAnsi="Times" w:eastAsia="Times"/>
          <w:b w:val="0"/>
          <w:i w:val="0"/>
          <w:color w:val="000000"/>
          <w:sz w:val="18"/>
        </w:rPr>
        <w:t>Ayagrampur, Tottapali, Rs. 80-2-3; Total Rs. 6,654-10-4.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Cochin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Ernakulam, Rs. 2,519-0-1; Trichur, Rs. 1,898-11-5; Cochin, Rs. 900; Ollur, </w:t>
      </w:r>
      <w:r>
        <w:rPr>
          <w:rFonts w:ascii="Times" w:hAnsi="Times" w:eastAsia="Times"/>
          <w:b w:val="0"/>
          <w:i w:val="0"/>
          <w:color w:val="000000"/>
          <w:sz w:val="18"/>
        </w:rPr>
        <w:t>Rs. 885-13-0; Tirupanithura, Rs. 272-5-6; Machad, Rs. 13-8-0; Total Rs. 6,489-6-0.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South Arcot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Cuddalore, Rs. 3,087-12-7; Chidambaram, Rs. 1,965-7-6; Tindivanam, </w:t>
      </w:r>
      <w:r>
        <w:rPr>
          <w:rFonts w:ascii="Times" w:hAnsi="Times" w:eastAsia="Times"/>
          <w:b w:val="0"/>
          <w:i w:val="0"/>
          <w:color w:val="000000"/>
          <w:sz w:val="18"/>
        </w:rPr>
        <w:t>Rs. 260; Total Rs. 5,313-4-1.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Chingleput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Conjeevaram, Rs. 1,410-13-9; Adambakkam, Rs. 1,219-9-3; Tiruvallur,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Rs. 775-13-5; Poonamallee, Rs. 369-3-4; Sripermbudur, Rs. 56-7-6; Total </w:t>
      </w:r>
      <w:r>
        <w:rPr>
          <w:rFonts w:ascii="Times" w:hAnsi="Times" w:eastAsia="Times"/>
          <w:b w:val="0"/>
          <w:i w:val="0"/>
          <w:color w:val="000000"/>
          <w:sz w:val="18"/>
        </w:rPr>
        <w:t>Rs. 3,831-15-3.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Salem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Krishnagiri, Rs. 2,201-1-7; Hosur and Shoolagiri, Rs. 705-10-0; Pudup-</w:t>
      </w:r>
      <w:r>
        <w:rPr>
          <w:rFonts w:ascii="Times" w:hAnsi="Times" w:eastAsia="Times"/>
          <w:b w:val="0"/>
          <w:i w:val="0"/>
          <w:color w:val="000000"/>
          <w:sz w:val="18"/>
        </w:rPr>
        <w:t>palayam, Rs. 205-6-0; Total Rs. 3,112-1-7.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Pudukkotta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Total Rs. 1,156-11-0.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Miscellaneous, Rs. 299-5-5.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Grand total : Tamil Nad and Kerala, Rs. 1,57,851-13-0.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Karnatak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South Kanara and Miscellaneous, Rs. 5,944-6-5.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Received for Gujarat Flood Relief, Rs. 130; Total receipts Rs. 1,63,926-3-5.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Less bank expenses, Rs. 20-13-8, Rs. 1,63,905-5-9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Urban Bank, Mylapore, Rs. 1,54,777-13-9; in Tiruppur Khadi Vastralaya, </w:t>
      </w:r>
      <w:r>
        <w:rPr>
          <w:rFonts w:ascii="Times" w:hAnsi="Times" w:eastAsia="Times"/>
          <w:b w:val="0"/>
          <w:i w:val="0"/>
          <w:color w:val="000000"/>
          <w:sz w:val="18"/>
        </w:rPr>
        <w:t>Rs. 5,810-5-0; in A.I.S.A., Erode, Rs. 3,317-3-0; Total Rs. 1,63,905-5-9.</w:t>
      </w:r>
    </w:p>
    <w:p>
      <w:pPr>
        <w:autoSpaceDN w:val="0"/>
        <w:tabs>
          <w:tab w:pos="1930" w:val="left"/>
        </w:tabs>
        <w:autoSpaceDE w:val="0"/>
        <w:widowControl/>
        <w:spacing w:line="304" w:lineRule="exact" w:before="0" w:after="0"/>
        <w:ind w:left="370" w:right="1872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10-11-1927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2.  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HADI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OLLECTION  IN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EYLON</w:t>
      </w:r>
    </w:p>
    <w:p>
      <w:pPr>
        <w:autoSpaceDN w:val="0"/>
        <w:autoSpaceDE w:val="0"/>
        <w:widowControl/>
        <w:spacing w:line="262" w:lineRule="exact" w:before="3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(We give below a consolidated list of khadi collections in Ceylon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tour.  Donors and contributors are requested to scrutinize the list and draw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to discrepancies or omissions, if any, to Sjt. C. Rajagopalachariar, Gandhi </w:t>
      </w:r>
      <w:r>
        <w:rPr>
          <w:rFonts w:ascii="Times" w:hAnsi="Times" w:eastAsia="Times"/>
          <w:b w:val="0"/>
          <w:i w:val="0"/>
          <w:color w:val="000000"/>
          <w:sz w:val="18"/>
        </w:rPr>
        <w:t>Ashram, Tiruchengodu. —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AHADEV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ESAI</w:t>
      </w:r>
      <w:r>
        <w:rPr>
          <w:rFonts w:ascii="Times" w:hAnsi="Times" w:eastAsia="Times"/>
          <w:b w:val="0"/>
          <w:i w:val="0"/>
          <w:color w:val="000000"/>
          <w:sz w:val="18"/>
        </w:rPr>
        <w:t>)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Colombo : Sea Street Chettiars, Rs. 4,001.00; Sea Street Clerks,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2,335.50; Sea Street Cooks, Rs. 103.25; Indian Youth’s Sangha, Rs. 101.00;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Vivekananda Society, Rs. 2,050.00; Nalanda Vidyalaya, Rs. 400.00; Ananda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College, Rs. 400.86; Kaili Merchants, Rs. 205.00; Maruthuvakula Sangha,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401.00; Hewavitarana, Weaving School, Rs. 330.50; Sindhi Merchants,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1,754.50. Ceylon Labour Union, Rs. 2,726.71; Nadar Sangham, Rs. 201.00; Sea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Street Lodge, Rs. 102.00; Zahiria College, Rs. 400.00; Tamil Ladies’ Union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1,445.00; Sinhalese Ladies, Rs. 1,000.00; Young Men’s Hindu Association,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101.00; Colombo Tamil Union, Rs. 1,251.50; Parsis, Rs. 1,001.00; Vidya Vinoda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Sabha, Rs. 629.20; Reddiyar Mahajana Sangham, Rs. 3,001.00; Gandhi Sangham,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75.00; Slave Island General, Rs. 1,101.00; Young Bharatars’ League,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110.11; Marava Community, Rs. 351.00; Ceylon Indian Association, Rs. 1,801.00;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Young Lanka League, Rs. 60.00; Young Men’s Buddhist Association, Rs. 615.45;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College, Rs. 320.00; Malayalis, Rs. 260.00; Proprietors of Rice and Curry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Shops, Rs. 1,250.00; Clerks of Rice and Curry Shops, Rs. 550.00; Ceylon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Rs. 600.00; General Reception, Colombo, Rs. 6,408.00; Auction, </w:t>
      </w:r>
      <w:r>
        <w:rPr>
          <w:rFonts w:ascii="Times" w:hAnsi="Times" w:eastAsia="Times"/>
          <w:b w:val="0"/>
          <w:i w:val="0"/>
          <w:color w:val="000000"/>
          <w:sz w:val="18"/>
        </w:rPr>
        <w:t>Rs. 350.00.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Sjt. Velliappa Nadar, Rs. 76.00; Sjt. Phillipiah, Rs. 50.00; Mrs. H. 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Abeywardne, Rs. 50.00; Mr. And Mrs. W. D. Fernando, Rs. 500.00; Mrs. W. 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DeSilva, Rs. 500.00; Dr. A. T. Kuriyan, Rs. 15.00; Sjt. B. V. Bhimiah Chettiar,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50.00; Mr. Billimoria, Rs. 25.00; Mr. K. S. Narayana Aiyar, Rs. 25.00; Mr. 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E. DeSilva, Rs. 200.00; Mr. H. W. Periera, Rs. 100.00; Mr. Velayutham Pillai,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51.00; Miss Bandaranayake and others, Rs. 110.00; other miscellaneous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collections, Rs. 365.85; Further collections general, Rs. 285.00; Total, (Colombo) </w:t>
      </w:r>
      <w:r>
        <w:rPr>
          <w:rFonts w:ascii="Times" w:hAnsi="Times" w:eastAsia="Times"/>
          <w:b w:val="0"/>
          <w:i w:val="0"/>
          <w:color w:val="000000"/>
          <w:sz w:val="18"/>
        </w:rPr>
        <w:t>Rs. 40,195.43.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Kurunagala : Chettiars Rs. 1,021.00; General, Rs. 1,500.00; Puttalam and </w:t>
      </w:r>
      <w:r>
        <w:rPr>
          <w:rFonts w:ascii="Times" w:hAnsi="Times" w:eastAsia="Times"/>
          <w:b w:val="0"/>
          <w:i w:val="0"/>
          <w:color w:val="000000"/>
          <w:sz w:val="18"/>
        </w:rPr>
        <w:t>Kalpitiya Clerks, Rs. 35.00; Kandigama and Hellipola, Rs. 112.00.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Negombo, Rs. 1,812.00; Kochukadawn, Rs. 432.00; Paligoda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League, Rs. 30.72.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Chilaw, Rs. 1,530.82; Nainamadama, Rs. 128.06.</w:t>
      </w:r>
    </w:p>
    <w:p>
      <w:pPr>
        <w:autoSpaceDN w:val="0"/>
        <w:autoSpaceDE w:val="0"/>
        <w:widowControl/>
        <w:spacing w:line="260" w:lineRule="exact" w:before="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Matale : Maruthuwakula Sangham, Rs. 55.00; Buddhist School, Rs. 25.00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Rs. 1,093.20; Mr. Ponniah, Rs. 150.00; School foundation, Rs. 251.41; </w:t>
      </w:r>
      <w:r>
        <w:rPr>
          <w:rFonts w:ascii="Times" w:hAnsi="Times" w:eastAsia="Times"/>
          <w:b w:val="0"/>
          <w:i w:val="0"/>
          <w:color w:val="000000"/>
          <w:sz w:val="18"/>
        </w:rPr>
        <w:t>Total Rs. 1,574.61.</w:t>
      </w:r>
    </w:p>
    <w:p>
      <w:pPr>
        <w:autoSpaceDN w:val="0"/>
        <w:autoSpaceDE w:val="0"/>
        <w:widowControl/>
        <w:spacing w:line="26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Kandy : Dharmaraja College, Rs. 111.00; Shri Rahula School, etc., Rs. 91.00;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General, Rs. 4,500.00; Indian Youths’ Sangham, Rs. 71.16; Maruthuwakula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Sangham, Rs. 141.00; Indian Association, Rs. 1,187.50; Mr. P. S. Devadasu Pillai, </w:t>
      </w:r>
      <w:r>
        <w:rPr>
          <w:rFonts w:ascii="Times" w:hAnsi="Times" w:eastAsia="Times"/>
          <w:b w:val="0"/>
          <w:i w:val="0"/>
          <w:color w:val="000000"/>
          <w:sz w:val="18"/>
        </w:rPr>
        <w:t>Rs. 10.00; Miscellaneous Rs. 38.50; Total (Kandy) Rs. 6,150.16.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Pandarawela, Rs. 601.63; Diyatalawa, Rs. 103.00; Haputala, Rs. 351.50.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Badulla : General, Rs. 4,000.00; Y.M.C.A., Lunugala, Rs. 215.00; Meeting </w:t>
      </w:r>
      <w:r>
        <w:rPr>
          <w:rFonts w:ascii="Times" w:hAnsi="Times" w:eastAsia="Times"/>
          <w:b w:val="0"/>
          <w:i w:val="0"/>
          <w:color w:val="000000"/>
          <w:sz w:val="18"/>
        </w:rPr>
        <w:t>collections, Rs. 289.37; Miscellaneous, Rs. 35.60; Total Rs. 4,539.97.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Dikoya, Rs. 135.00; Talawakale, Rs. 315.00; Nannwaya, Rs. 150.00; </w:t>
      </w:r>
      <w:r>
        <w:rPr>
          <w:rFonts w:ascii="Times" w:hAnsi="Times" w:eastAsia="Times"/>
          <w:b w:val="0"/>
          <w:i w:val="0"/>
          <w:color w:val="000000"/>
          <w:sz w:val="18"/>
        </w:rPr>
        <w:t>Wellimada, Rs. 215.25; Dikawela, Rs. 500.00.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Nuwara Eliya : General, Rs. 4,097.15; Meeting collections, Rs. 555.31; Total </w:t>
      </w:r>
      <w:r>
        <w:rPr>
          <w:rFonts w:ascii="Times" w:hAnsi="Times" w:eastAsia="Times"/>
          <w:b w:val="0"/>
          <w:i w:val="0"/>
          <w:color w:val="000000"/>
          <w:sz w:val="18"/>
        </w:rPr>
        <w:t>Rs. 4,652.46.</w:t>
      </w:r>
    </w:p>
    <w:p>
      <w:pPr>
        <w:autoSpaceDN w:val="0"/>
        <w:autoSpaceDE w:val="0"/>
        <w:widowControl/>
        <w:spacing w:line="260" w:lineRule="exact" w:before="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Hatton : Carfax Labourers, etc., Rs. 100.00; Castlereagh Labourers,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135.00; Kanganis’ Association general purse, Rs. 2,500.00; Bazar, Rs. 558.00; </w:t>
      </w:r>
      <w:r>
        <w:rPr>
          <w:rFonts w:ascii="Times" w:hAnsi="Times" w:eastAsia="Times"/>
          <w:b w:val="0"/>
          <w:i w:val="0"/>
          <w:color w:val="000000"/>
          <w:sz w:val="18"/>
        </w:rPr>
        <w:t>Miscellaneous, Rs. 210.00; Total Rs. 3,503.00.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Prigatana, Rs. 194.20; Wattawela, Rs. 230.50.</w:t>
      </w:r>
    </w:p>
    <w:p>
      <w:pPr>
        <w:autoSpaceDN w:val="0"/>
        <w:tabs>
          <w:tab w:pos="550" w:val="left"/>
          <w:tab w:pos="2330" w:val="left"/>
          <w:tab w:pos="3390" w:val="left"/>
        </w:tabs>
        <w:autoSpaceDE w:val="0"/>
        <w:widowControl/>
        <w:spacing w:line="154" w:lineRule="exact" w:before="34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Nawalapitiya : General, Rs. 1,322.39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; Y.M.W.A., Rs. 39.61; Miscellaneous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77.90; Total Rs. 1,439.90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</w:t>
      </w:r>
    </w:p>
    <w:p>
      <w:pPr>
        <w:autoSpaceDN w:val="0"/>
        <w:autoSpaceDE w:val="0"/>
        <w:widowControl/>
        <w:spacing w:line="24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Kadugancholai, Rs. 45.00.</w:t>
      </w:r>
    </w:p>
    <w:p>
      <w:pPr>
        <w:autoSpaceDN w:val="0"/>
        <w:autoSpaceDE w:val="0"/>
        <w:widowControl/>
        <w:spacing w:line="260" w:lineRule="exact" w:before="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Gampola : General, Rs. 175.00; School, Rs. 51.00; Cooks, Rs. 41.00;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Maruthuvakula Sangham, Rs. 41.00; R. Letchmanan Chettiar, Rs. 250.00; </w:t>
      </w:r>
      <w:r>
        <w:rPr>
          <w:rFonts w:ascii="Times" w:hAnsi="Times" w:eastAsia="Times"/>
          <w:b w:val="0"/>
          <w:i w:val="0"/>
          <w:color w:val="000000"/>
          <w:sz w:val="18"/>
        </w:rPr>
        <w:t>Miscellaneous, Rs. 16.34; Total Rs. 2,149.34.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Tekkala Mahajana Sabha, Rs. 364.00, Kadugannawa, Rs. 864.14.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Kegala : General, Rs. 762.40; Auction, Rs. 30.00; Meeting collections, </w:t>
      </w:r>
      <w:r>
        <w:rPr>
          <w:rFonts w:ascii="Times" w:hAnsi="Times" w:eastAsia="Times"/>
          <w:b w:val="0"/>
          <w:i w:val="0"/>
          <w:color w:val="000000"/>
          <w:sz w:val="18"/>
        </w:rPr>
        <w:t>Rs. 110.17; Total Rs. 902.57.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8"/>
        <w:gridCol w:w="3268"/>
      </w:tblGrid>
      <w:tr>
        <w:trPr>
          <w:trHeight w:hRule="exact" w:val="364"/>
        </w:trPr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Attangalla, Rs. 210.00; Miscellaneous from Kandy to Colombo, Rs.162.68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.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Ambalangoida : Tamils, Rs. 265.85; Miscellaneous, Rs. 14.73; Total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280.58; Balpitiva, Rs. 50.00; Dadunduwa, Rs. 55.65; Tirangama, Rs. 129.21; </w:t>
      </w:r>
      <w:r>
        <w:rPr>
          <w:rFonts w:ascii="Times" w:hAnsi="Times" w:eastAsia="Times"/>
          <w:b w:val="0"/>
          <w:i w:val="0"/>
          <w:color w:val="000000"/>
          <w:sz w:val="18"/>
        </w:rPr>
        <w:t>Telawala School, Rs. 11.30.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Moratuwa, Rs. 588.90; Kalatura, Rs. 1,695.85; Horanna, Rs. 472.93; </w:t>
      </w:r>
      <w:r>
        <w:rPr>
          <w:rFonts w:ascii="Times" w:hAnsi="Times" w:eastAsia="Times"/>
          <w:b w:val="0"/>
          <w:i w:val="0"/>
          <w:color w:val="000000"/>
          <w:sz w:val="18"/>
        </w:rPr>
        <w:t>Panadura, Rs. 1810.00.</w:t>
      </w:r>
    </w:p>
    <w:p>
      <w:pPr>
        <w:autoSpaceDN w:val="0"/>
        <w:autoSpaceDE w:val="0"/>
        <w:widowControl/>
        <w:spacing w:line="260" w:lineRule="exact" w:before="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Galle : Udugama Kanganis, Rs. 200.00; Tamilians, Rs. 58.00; Mahajana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Sabha, Rs. 180.45; Chettiars, Rs. 501.00; Kanakupillais, Rs. 351.00; Dramatic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Performance, Rs. 200.00; Mahinda College, Rs. 465.00; Auction, Rs. 20.00;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Miscellaneous, Rs. 16.00; Further collections general, Rs. 49.10; Total Rs. </w:t>
      </w:r>
      <w:r>
        <w:rPr>
          <w:rFonts w:ascii="Times" w:hAnsi="Times" w:eastAsia="Times"/>
          <w:b w:val="0"/>
          <w:i w:val="0"/>
          <w:color w:val="000000"/>
          <w:sz w:val="18"/>
        </w:rPr>
        <w:t>2,040.55.</w:t>
      </w:r>
    </w:p>
    <w:p>
      <w:pPr>
        <w:autoSpaceDN w:val="0"/>
        <w:autoSpaceDE w:val="0"/>
        <w:widowControl/>
        <w:spacing w:line="260" w:lineRule="exact" w:before="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Matara : General, Rs. 899.45; Chauffeurs’ Union, Rs. 100.00; School-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children, Rs. 100.00; Maruthuwakula Sangham, Rs. 60.45; Miscellaneous,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30.00; Individual gifts : Mrs. Prasad, Rs. 50.00; Mr. N. Gunasekara, Rs. 50.00;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J. B. Cardozo, Rs. 25.00; Mr. Sundaram Pillai, Rs. 25.00; Hon. Aweyasekhara, </w:t>
      </w:r>
      <w:r>
        <w:rPr>
          <w:rFonts w:ascii="Times" w:hAnsi="Times" w:eastAsia="Times"/>
          <w:b w:val="0"/>
          <w:i w:val="0"/>
          <w:color w:val="000000"/>
          <w:sz w:val="18"/>
        </w:rPr>
        <w:t>Rs. 500.00; Total Rs. 1,839.90.</w:t>
      </w:r>
    </w:p>
    <w:p>
      <w:pPr>
        <w:autoSpaceDN w:val="0"/>
        <w:autoSpaceDE w:val="0"/>
        <w:widowControl/>
        <w:spacing w:line="260" w:lineRule="exact" w:before="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Godagama, Rs. 150.00; Akmimana, Rs. 250.00; Ambalawatta, Rs. 21.60;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London Ceylonese students by T.M.O., Rs. 53.00; another by M.O. Rs. 6.00; </w:t>
      </w:r>
      <w:r>
        <w:rPr>
          <w:rFonts w:ascii="Times" w:hAnsi="Times" w:eastAsia="Times"/>
          <w:b w:val="0"/>
          <w:i w:val="0"/>
          <w:color w:val="000000"/>
          <w:sz w:val="18"/>
        </w:rPr>
        <w:t>Ganeunulla, Rs. 200. 54.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Trincomalee, Rs. 392.00; Auction, Rs. 10.00; Total Rs. 402.00.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Palai, Rs. 20.51; Nathandiya Estate, Rs. 45.50.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Total for mofussil excluding Colombo and Jaffna : Rs. 46,529.54.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Jaffna : General, Rs. 1,957.10; Depressed Classes Service League,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180.00; Village Committees, Rs. 709.75; Meeting Collections, Rs. 32.49;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Parameshwara College, Rs. 536.60; Manipari Hindu College, Rs. 501.00; Malayan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subscribers through </w:t>
      </w:r>
      <w:r>
        <w:rPr>
          <w:rFonts w:ascii="Times" w:hAnsi="Times" w:eastAsia="Times"/>
          <w:b w:val="0"/>
          <w:i/>
          <w:color w:val="000000"/>
          <w:sz w:val="18"/>
        </w:rPr>
        <w:t>Hindu Organ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Rs. 852.50; Chunnakam, Rs. 651.46; Auction, </w:t>
      </w:r>
      <w:r>
        <w:rPr>
          <w:rFonts w:ascii="Times" w:hAnsi="Times" w:eastAsia="Times"/>
          <w:b w:val="0"/>
          <w:i w:val="0"/>
          <w:color w:val="000000"/>
          <w:sz w:val="18"/>
        </w:rPr>
        <w:t>Rs. 25.00.</w:t>
      </w:r>
    </w:p>
    <w:p>
      <w:pPr>
        <w:autoSpaceDN w:val="0"/>
        <w:autoSpaceDE w:val="0"/>
        <w:widowControl/>
        <w:spacing w:line="260" w:lineRule="exact" w:before="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College, Rs. 707.00; Kandarodai School, Rs. 223.59; Indians in Jaffna,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1,301.25; Vishvakarma Co-operative Society, Rs. 115.45; Chunnakam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Depressed Class School Foundation, Rs. 10.00; Indians’ meeting Rs. 47.06;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Anurudhapura, individual, Rs. 30.00; Chavalacheri, Rs. 213.50; Koppai, Rs. 144.00; </w:t>
      </w:r>
      <w:r>
        <w:rPr>
          <w:rFonts w:ascii="Times" w:hAnsi="Times" w:eastAsia="Times"/>
          <w:b w:val="0"/>
          <w:i w:val="0"/>
          <w:color w:val="000000"/>
          <w:sz w:val="18"/>
        </w:rPr>
        <w:t>Tondamanuru, Rs. 400.00; Viyamagatunur temple, Rs. 90.81.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Valvettiturai, Rs. 470.25; Auction, Rs. 6.00.</w:t>
      </w:r>
    </w:p>
    <w:p>
      <w:pPr>
        <w:autoSpaceDN w:val="0"/>
        <w:tabs>
          <w:tab w:pos="550" w:val="left"/>
          <w:tab w:pos="5570" w:val="left"/>
        </w:tabs>
        <w:autoSpaceDE w:val="0"/>
        <w:widowControl/>
        <w:spacing w:line="22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St. Pedro, Rs. 1,014.49; Through Secretary, Jaffna Urban Council, Rs. 52.42;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Chivateru, Rs. 259.57; Jaffna labourers, Rs. 594.98; Meeting, Rs. 48.95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; Chemma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Street, Rs. 107.00; St. John’s College, Rs. 258.80; Central College, Rs. 276.00;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Ramanathan Girls’ College, Rs, 1,111.08; Malakan English School, Rs. 101.00;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Tellipalai, Rs. 617.20; Chulipuram and Chenkanai, Rs. 309.00; Victoria College, </w:t>
      </w:r>
      <w:r>
        <w:rPr>
          <w:rFonts w:ascii="Times" w:hAnsi="Times" w:eastAsia="Times"/>
          <w:b w:val="0"/>
          <w:i w:val="0"/>
          <w:color w:val="000000"/>
          <w:sz w:val="18"/>
        </w:rPr>
        <w:t>Rs. 280.00; Sithankarai School, Rs. 105.00; Vaddukkodai, Rs. 35.00; Jaffna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p>
      <w:pPr>
        <w:sectPr>
          <w:pgSz w:w="9360" w:h="12960"/>
          <w:pgMar w:top="516" w:right="138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College, Rs. 600.00; Karainagar, Rs. 538.40; Jaffna Railway Station collections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Lady Ramanathan, Rs. 129.60; Morlay and  Kolapuram, Rs. 280.40; Island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Kayts, Rs. 650.03; Pandateruvur English School, Rs. 31.32; Hospital matron and </w:t>
      </w:r>
      <w:r>
        <w:rPr>
          <w:rFonts w:ascii="Times" w:hAnsi="Times" w:eastAsia="Times"/>
          <w:b w:val="0"/>
          <w:i w:val="0"/>
          <w:color w:val="000000"/>
          <w:sz w:val="18"/>
        </w:rPr>
        <w:t>nurses, Rs. 10.00; Vavuniya, Rs. 125.00; Madavadri, Rs. 106.75; Auction, Rs.</w:t>
      </w:r>
    </w:p>
    <w:p>
      <w:pPr>
        <w:autoSpaceDN w:val="0"/>
        <w:tabs>
          <w:tab w:pos="6010" w:val="left"/>
        </w:tabs>
        <w:autoSpaceDE w:val="0"/>
        <w:widowControl/>
        <w:spacing w:line="160" w:lineRule="exact" w:before="28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1,147.00; Miscellaneous, Rs. 297.25; Total Jaffna collections, Rs. 18,291.05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</w:t>
      </w:r>
    </w:p>
    <w:p>
      <w:pPr>
        <w:autoSpaceDN w:val="0"/>
        <w:autoSpaceDE w:val="0"/>
        <w:widowControl/>
        <w:spacing w:line="160" w:lineRule="exact" w:before="28" w:after="16"/>
        <w:ind w:left="10" w:right="4176" w:firstLine="218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Grand total Rs. 1,05,016.02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824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1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Less deficit in value of sovereigns (54) at 7 cents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Bad coins</w:t>
            </w:r>
          </w:p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Net total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90" w:val="left"/>
                <w:tab w:pos="1730" w:val="left"/>
              </w:tabs>
              <w:autoSpaceDE w:val="0"/>
              <w:widowControl/>
              <w:spacing w:line="144" w:lineRule="exact" w:before="108" w:after="0"/>
              <w:ind w:left="127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3.78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12.12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2</w:t>
            </w:r>
          </w:p>
          <w:p>
            <w:pPr>
              <w:autoSpaceDN w:val="0"/>
              <w:autoSpaceDE w:val="0"/>
              <w:widowControl/>
              <w:spacing w:line="240" w:lineRule="exact" w:before="3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1,05,00.12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1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=  1,05,000-2-0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0"/>
        <w:gridCol w:w="1630"/>
        <w:gridCol w:w="1630"/>
        <w:gridCol w:w="1630"/>
      </w:tblGrid>
      <w:tr>
        <w:trPr>
          <w:trHeight w:hRule="exact" w:val="260"/>
        </w:trPr>
        <w:tc>
          <w:tcPr>
            <w:tcW w:type="dxa" w:w="3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Deposited in the Bank (M.C.U.B.)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Rs.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P.</w:t>
            </w:r>
          </w:p>
        </w:tc>
      </w:tr>
      <w:tr>
        <w:trPr>
          <w:trHeight w:hRule="exact" w:val="260"/>
        </w:trPr>
        <w:tc>
          <w:tcPr>
            <w:tcW w:type="dxa" w:w="1630"/>
            <w:vMerge/>
            <w:tcBorders/>
          </w:tcPr>
          <w:p/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1,04,487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</w:t>
            </w:r>
          </w:p>
        </w:tc>
      </w:tr>
      <w:tr>
        <w:trPr>
          <w:trHeight w:hRule="exact" w:val="26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Cash on hand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148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9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1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Cheques awaiting realization having been returned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304"/>
        <w:gridCol w:w="1304"/>
        <w:gridCol w:w="1304"/>
        <w:gridCol w:w="1304"/>
        <w:gridCol w:w="1304"/>
      </w:tblGrid>
      <w:tr>
        <w:trPr>
          <w:trHeight w:hRule="exact" w:val="290"/>
        </w:trPr>
        <w:tc>
          <w:tcPr>
            <w:tcW w:type="dxa" w:w="24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as irregular</w:t>
            </w:r>
          </w:p>
        </w:tc>
        <w:tc>
          <w:tcPr>
            <w:tcW w:type="dxa" w:w="20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364</w:t>
            </w:r>
          </w:p>
        </w:tc>
        <w:tc>
          <w:tcPr>
            <w:tcW w:type="dxa" w:w="5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  <w:tc>
          <w:tcPr>
            <w:tcW w:type="dxa" w:w="3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</w:tr>
      <w:tr>
        <w:trPr>
          <w:trHeight w:hRule="exact" w:val="840"/>
        </w:trPr>
        <w:tc>
          <w:tcPr>
            <w:tcW w:type="dxa" w:w="240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0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0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Total</w:t>
            </w:r>
          </w:p>
        </w:tc>
        <w:tc>
          <w:tcPr>
            <w:tcW w:type="dxa" w:w="96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1,05,000</w:t>
            </w:r>
          </w:p>
        </w:tc>
        <w:tc>
          <w:tcPr>
            <w:tcW w:type="dxa" w:w="54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34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40" w:lineRule="exact" w:before="4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22-12-1927</w:t>
      </w:r>
    </w:p>
    <w:p>
      <w:pPr>
        <w:autoSpaceDN w:val="0"/>
        <w:autoSpaceDE w:val="0"/>
        <w:widowControl/>
        <w:spacing w:line="266" w:lineRule="exact" w:before="3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III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INTERVIEW  TO  C.  KUTTAN  NAIR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October 4, 1927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T. K. Madhavan has received a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today from Gandhiji asking him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start civil disobedience in regard to the ban on untouchables in regard to the use of </w:t>
      </w:r>
      <w:r>
        <w:rPr>
          <w:rFonts w:ascii="Times" w:hAnsi="Times" w:eastAsia="Times"/>
          <w:b w:val="0"/>
          <w:i w:val="0"/>
          <w:color w:val="000000"/>
          <w:sz w:val="18"/>
        </w:rPr>
        <w:t>Thiruvarppu temple roads.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C. Kuttan Nair, a co-worker of Mr. Madhavan, interviewed Gandhiji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 at Virudhunagar in regard to the Thiruvarppu temple roads questions.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went through all the papers which Mr. Kuttan Nair submitted . . . and </w:t>
      </w:r>
      <w:r>
        <w:rPr>
          <w:rFonts w:ascii="Times" w:hAnsi="Times" w:eastAsia="Times"/>
          <w:b w:val="0"/>
          <w:i w:val="0"/>
          <w:color w:val="000000"/>
          <w:sz w:val="18"/>
        </w:rPr>
        <w:t>after ascertaining the real facts . . . said :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facts before me, I have no hesitation in saying that a very strong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has been made out for starting satyagraha in the matter of opening out the roads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</w:t>
      </w:r>
      <w:r>
        <w:rPr>
          <w:rFonts w:ascii="Times" w:hAnsi="Times" w:eastAsia="Times"/>
          <w:b w:val="0"/>
          <w:i/>
          <w:color w:val="000000"/>
          <w:sz w:val="18"/>
        </w:rPr>
        <w:t>avarna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Hindus in Thiruvarppu.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 by satyagraha he meant that form that was adopted at Vaikom, </w:t>
      </w:r>
      <w:r>
        <w:rPr>
          <w:rFonts w:ascii="Times" w:hAnsi="Times" w:eastAsia="Times"/>
          <w:b w:val="0"/>
          <w:i w:val="0"/>
          <w:color w:val="000000"/>
          <w:sz w:val="18"/>
        </w:rPr>
        <w:t>he said emphatically “No”.  He said it should be comprehensive enough to include all</w:t>
      </w:r>
    </w:p>
    <w:p>
      <w:pPr>
        <w:autoSpaceDN w:val="0"/>
        <w:autoSpaceDE w:val="0"/>
        <w:widowControl/>
        <w:spacing w:line="220" w:lineRule="exact" w:before="40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Trivandrum”, 10-10-1927.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forms of civil disobedience.  He said he was even for mass civil disobedience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Thiruvarppu, provided there is an atmosphere of non-violence. Failure on the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Travancore Government to follow up the Vaikom settlement in logical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resulted in the present muddle and that, he said, would strengthen the demand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temple-entry for </w:t>
      </w:r>
      <w:r>
        <w:rPr>
          <w:rFonts w:ascii="Times" w:hAnsi="Times" w:eastAsia="Times"/>
          <w:b w:val="0"/>
          <w:i/>
          <w:color w:val="000000"/>
          <w:sz w:val="18"/>
        </w:rPr>
        <w:t>avarnas</w:t>
      </w:r>
      <w:r>
        <w:rPr>
          <w:rFonts w:ascii="Times" w:hAnsi="Times" w:eastAsia="Times"/>
          <w:b w:val="0"/>
          <w:i w:val="0"/>
          <w:color w:val="000000"/>
          <w:sz w:val="18"/>
        </w:rPr>
        <w:t>.  “Yes”, he said, “temple-entry is coming.”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promised to try to visit Thiruvarppu on his way to Ernakulam.</w:t>
      </w:r>
    </w:p>
    <w:p>
      <w:pPr>
        <w:autoSpaceDN w:val="0"/>
        <w:autoSpaceDE w:val="0"/>
        <w:widowControl/>
        <w:spacing w:line="240" w:lineRule="exact" w:before="6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6-10-1927</w:t>
      </w:r>
    </w:p>
    <w:p>
      <w:pPr>
        <w:autoSpaceDN w:val="0"/>
        <w:autoSpaceDE w:val="0"/>
        <w:widowControl/>
        <w:spacing w:line="266" w:lineRule="exact" w:before="3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IV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INTERVIEW  WITH  SHRI  SHANKARACHARYA  OF  KANCHI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6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latter half of 1927, Mahatma Gandhi was touring the South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popularize Congress objectives and collect funds.  Gandhiji, who had already heard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Acharya through Mr. A. Rengaswamy Iyengar, Manager,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S. Satyamurti, decided to call on him.  The historical meeting took place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15,1927 in a cattle-shed adjoining the Acharya’s camp at Nellicheri in </w:t>
      </w:r>
      <w:r>
        <w:rPr>
          <w:rFonts w:ascii="Times" w:hAnsi="Times" w:eastAsia="Times"/>
          <w:b w:val="0"/>
          <w:i w:val="0"/>
          <w:color w:val="000000"/>
          <w:sz w:val="18"/>
        </w:rPr>
        <w:t>Palghat.  Only a few persons were present, but no Press reporter.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paid his respects to the Acharya in the traditional Hindu style.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overwhelming saintliness of the sannyasi, clad in ochre-coloured khadi and seated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floor, made a deep impression on Gandhiji mind.  A spell of silence ensued. 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Acharya spoke a few words in Sanskrit by way of welcome and asked him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seated.  Gandhiji sat down and said that he was not used to speaking in Sanskrit,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understand the language somewhat, and wanted permission to speak in Hindi.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the Acharya could understand Hindi, this arrangement suited both. 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spoke in Hindi and the Acharya in Sanskrit.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Acharya expressed appreciation of Gandhiji’s efforts to spiritualize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politics, since healthy national life should be based on spiritual foundations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nations devoid of religion and dependent on materialistic forces were bound to perish.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question of temple-entry for Harijans the Acharya thought that it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 to a form of </w:t>
      </w:r>
      <w:r>
        <w:rPr>
          <w:rFonts w:ascii="Times" w:hAnsi="Times" w:eastAsia="Times"/>
          <w:b w:val="0"/>
          <w:i/>
          <w:color w:val="000000"/>
          <w:sz w:val="18"/>
        </w:rPr>
        <w:t>himsa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wound the feelings of those who still believed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supremacy of Shastras and tradition.  The discussion continued on spiritual matters;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open-hearted and reflected mutual regard.  There was no disputation or </w:t>
      </w:r>
      <w:r>
        <w:rPr>
          <w:rFonts w:ascii="Times" w:hAnsi="Times" w:eastAsia="Times"/>
          <w:b w:val="0"/>
          <w:i w:val="0"/>
          <w:color w:val="000000"/>
          <w:sz w:val="18"/>
        </w:rPr>
        <w:t>polemics. . . .</w:t>
      </w:r>
    </w:p>
    <w:p>
      <w:pPr>
        <w:autoSpaceDN w:val="0"/>
        <w:autoSpaceDE w:val="0"/>
        <w:widowControl/>
        <w:spacing w:line="260" w:lineRule="exact" w:before="40" w:after="44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conversation went on for about an hour. . . .  On taking leave,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he was immensely benefited by this visit, and that he would keep the </w:t>
      </w:r>
      <w:r>
        <w:rPr>
          <w:rFonts w:ascii="Times" w:hAnsi="Times" w:eastAsia="Times"/>
          <w:b w:val="0"/>
          <w:i w:val="0"/>
          <w:color w:val="000000"/>
          <w:sz w:val="18"/>
        </w:rPr>
        <w:t>Acharya’s wishes in mind and fulfil them to the best of the capacity.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3"/>
        <w:gridCol w:w="933"/>
        <w:gridCol w:w="933"/>
        <w:gridCol w:w="933"/>
        <w:gridCol w:w="933"/>
        <w:gridCol w:w="933"/>
        <w:gridCol w:w="933"/>
      </w:tblGrid>
      <w:tr>
        <w:trPr>
          <w:trHeight w:hRule="exact" w:val="29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second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footnote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to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“Conversation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with 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Depressed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Classes</w:t>
            </w:r>
          </w:p>
        </w:tc>
      </w:tr>
      <w:tr>
        <w:trPr>
          <w:trHeight w:hRule="exact" w:val="440"/>
        </w:trPr>
        <w:tc>
          <w:tcPr>
            <w:tcW w:type="dxa" w:w="43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Deputations”, October 15, 1927.</w:t>
            </w:r>
          </w:p>
        </w:tc>
        <w:tc>
          <w:tcPr>
            <w:tcW w:type="dxa" w:w="933"/>
            <w:vMerge/>
            <w:tcBorders/>
          </w:tcPr>
          <w:p/>
        </w:tc>
        <w:tc>
          <w:tcPr>
            <w:tcW w:type="dxa" w:w="933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8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495</w:t>
            </w:r>
          </w:p>
        </w:tc>
      </w:tr>
      <w:tr>
        <w:trPr>
          <w:trHeight w:hRule="exact" w:val="262"/>
        </w:trPr>
        <w:tc>
          <w:tcPr>
            <w:tcW w:type="dxa" w:w="43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40 : 2 SEPTEMBER, 1927 - 1 DECEMBER, 1927</w:t>
            </w:r>
          </w:p>
        </w:tc>
        <w:tc>
          <w:tcPr>
            <w:tcW w:type="dxa" w:w="933"/>
            <w:vMerge/>
            <w:tcBorders/>
          </w:tcPr>
          <w:p/>
        </w:tc>
        <w:tc>
          <w:tcPr>
            <w:tcW w:type="dxa" w:w="933"/>
            <w:vMerge/>
            <w:tcBorders/>
          </w:tcPr>
          <w:p/>
        </w:tc>
        <w:tc>
          <w:tcPr>
            <w:tcW w:type="dxa" w:w="93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38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Gandhiji would take no food after 6 p.m., Mr. C. Rajagopalachari went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reminded him about his meal at 5.30 p.m. But Gandhiji said : “This talk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Acharya is my food for the day.” Then the Acharya offered to Gandhiji a big citrus </w:t>
      </w:r>
      <w:r>
        <w:rPr>
          <w:rFonts w:ascii="Times" w:hAnsi="Times" w:eastAsia="Times"/>
          <w:b w:val="0"/>
          <w:i w:val="0"/>
          <w:color w:val="000000"/>
          <w:sz w:val="18"/>
        </w:rPr>
        <w:t>fruit which he gladly accepted, saying he had a special liking for the fruit.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Later at a public meeting held at Coimbatore the same evening, when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questioned about his discussion with the Acharya, he said that it was private and </w:t>
      </w:r>
      <w:r>
        <w:rPr>
          <w:rFonts w:ascii="Times" w:hAnsi="Times" w:eastAsia="Times"/>
          <w:b w:val="0"/>
          <w:i w:val="0"/>
          <w:color w:val="000000"/>
          <w:sz w:val="18"/>
        </w:rPr>
        <w:t>confidential and hence Press reporters were kept out.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[From Tamil]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Shri Jagadguru Divya-Charitram</w:t>
      </w:r>
      <w:r>
        <w:rPr>
          <w:rFonts w:ascii="Times" w:hAnsi="Times" w:eastAsia="Times"/>
          <w:b w:val="0"/>
          <w:i w:val="0"/>
          <w:color w:val="000000"/>
          <w:sz w:val="18"/>
        </w:rPr>
        <w:t>, pp. 121-3</w:t>
      </w:r>
    </w:p>
    <w:p>
      <w:pPr>
        <w:autoSpaceDN w:val="0"/>
        <w:autoSpaceDE w:val="0"/>
        <w:widowControl/>
        <w:spacing w:line="266" w:lineRule="exact" w:before="340" w:after="0"/>
        <w:ind w:left="0" w:right="27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APPENDIX  V</w:t>
      </w:r>
    </w:p>
    <w:p>
      <w:pPr>
        <w:autoSpaceDN w:val="0"/>
        <w:autoSpaceDE w:val="0"/>
        <w:widowControl/>
        <w:spacing w:line="244" w:lineRule="exact" w:before="54" w:after="0"/>
        <w:ind w:left="0" w:right="201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GANDHI-IRWIN 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6" w:after="0"/>
        <w:ind w:left="0" w:right="3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When he saw the Viceroy, the interview was a cold affair. 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Irwin placed in his hands the Secretary of State’s announcement regarding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Simon Commission, and when asked whether that was all the business,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Irwin said “Yes”.  Gandhiji felt that a one-anna envelope would have reached it to </w:t>
      </w:r>
      <w:r>
        <w:rPr>
          <w:rFonts w:ascii="Times" w:hAnsi="Times" w:eastAsia="Times"/>
          <w:b w:val="0"/>
          <w:i w:val="0"/>
          <w:color w:val="000000"/>
          <w:sz w:val="18"/>
        </w:rPr>
        <w:t>him. . . .</w:t>
      </w:r>
    </w:p>
    <w:p>
      <w:pPr>
        <w:autoSpaceDN w:val="0"/>
        <w:tabs>
          <w:tab w:pos="3190" w:val="left"/>
        </w:tabs>
        <w:autoSpaceDE w:val="0"/>
        <w:widowControl/>
        <w:spacing w:line="304" w:lineRule="exact" w:before="0" w:after="0"/>
        <w:ind w:left="370" w:right="576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History of the Indian National Congress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I (1885-1935), p. 315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II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fact, Gandhi and Irwin had a long conversation at this first meeting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they listened to one another with exemplary patience and courtesy. 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 good humour . . . promising to convert the Viceroy to khaddar.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 listened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Irwin attentively, and, after he had finished, developed his own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philosophy at length.  He saw no need for British tutelage. 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wait indefinitely rather than ask India to impair the self-respect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ought to have.  Parliament, he said, should give India what India desired. 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felt remote from all these things.  Congress was trying to serve an idea—the idea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non-co-operation which would ultimately impress itself upon the mind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Parliament, Communalism would pass; the communities had been trying to absorb </w:t>
      </w:r>
      <w:r>
        <w:rPr>
          <w:rFonts w:ascii="Times" w:hAnsi="Times" w:eastAsia="Times"/>
          <w:b w:val="0"/>
          <w:i w:val="0"/>
          <w:color w:val="000000"/>
          <w:sz w:val="18"/>
        </w:rPr>
        <w:t>India.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Irwin’s experience of the Mahatma’s incoherent political technique. 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him vague . . . but without bitterness, and in conversation pleasantly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reasonable.  But there was little in his . . . discourse on which the Viceroy’s practical </w:t>
      </w:r>
      <w:r>
        <w:rPr>
          <w:rFonts w:ascii="Times" w:hAnsi="Times" w:eastAsia="Times"/>
          <w:b w:val="0"/>
          <w:i w:val="0"/>
          <w:color w:val="000000"/>
          <w:sz w:val="18"/>
        </w:rPr>
        <w:t>mind could take hold. . . . Only when Gandhi and the others said that they attached</w:t>
      </w:r>
    </w:p>
    <w:p>
      <w:pPr>
        <w:autoSpaceDN w:val="0"/>
        <w:autoSpaceDE w:val="0"/>
        <w:widowControl/>
        <w:spacing w:line="220" w:lineRule="exact" w:before="48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2-11-1927;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C. F. Andrews”, 11-11-1927.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Irvin”, 26-4-1928.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4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 importance to the procedure by which the representatives from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 would be invited to confer with the English Parliamentary Committee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Irwin seize the chance of telling them sharply that if they refrained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availing themselves of this opportunity, they would be committing a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blunder of the first magnitude and would hopelessly prejudice British opinion against </w:t>
      </w:r>
      <w:r>
        <w:rPr>
          <w:rFonts w:ascii="Times" w:hAnsi="Times" w:eastAsia="Times"/>
          <w:b w:val="0"/>
          <w:i w:val="0"/>
          <w:color w:val="000000"/>
          <w:sz w:val="18"/>
        </w:rPr>
        <w:t>their case.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Halifax : The Life of Lord Halifax</w:t>
      </w:r>
      <w:r>
        <w:rPr>
          <w:rFonts w:ascii="Times" w:hAnsi="Times" w:eastAsia="Times"/>
          <w:b w:val="0"/>
          <w:i w:val="0"/>
          <w:color w:val="000000"/>
          <w:sz w:val="18"/>
        </w:rPr>
        <w:t>, p. 246</w:t>
      </w:r>
    </w:p>
    <w:p>
      <w:pPr>
        <w:autoSpaceDN w:val="0"/>
        <w:tabs>
          <w:tab w:pos="550" w:val="left"/>
          <w:tab w:pos="3150" w:val="left"/>
        </w:tabs>
        <w:autoSpaceDE w:val="0"/>
        <w:widowControl/>
        <w:spacing w:line="258" w:lineRule="exact" w:before="34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III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believed in certain quarters that His Excellency the Viceroy was prompted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 mandate from Whitehall that India should accept as </w:t>
      </w:r>
      <w:r>
        <w:rPr>
          <w:rFonts w:ascii="Times" w:hAnsi="Times" w:eastAsia="Times"/>
          <w:b w:val="0"/>
          <w:i/>
          <w:color w:val="000000"/>
          <w:sz w:val="18"/>
        </w:rPr>
        <w:t>fait</w:t>
      </w:r>
      <w:r>
        <w:rPr>
          <w:rFonts w:ascii="Times" w:hAnsi="Times" w:eastAsia="Times"/>
          <w:b w:val="0"/>
          <w:i/>
          <w:color w:val="000000"/>
          <w:sz w:val="18"/>
        </w:rPr>
        <w:t>accompli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absolutely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parliamentary Commission consisting of representatives of all British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Parties; and that those who might prove to be pestilential agitators should be told </w:t>
      </w:r>
      <w:r>
        <w:rPr>
          <w:rFonts w:ascii="Times" w:hAnsi="Times" w:eastAsia="Times"/>
          <w:b w:val="0"/>
          <w:i w:val="0"/>
          <w:color w:val="000000"/>
          <w:sz w:val="18"/>
        </w:rPr>
        <w:t>beforehand that the Government would stand no more bluff and nonsense.</w:t>
      </w:r>
    </w:p>
    <w:p>
      <w:pPr>
        <w:autoSpaceDN w:val="0"/>
        <w:autoSpaceDE w:val="0"/>
        <w:widowControl/>
        <w:spacing w:line="260" w:lineRule="exact" w:before="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will, however, be associated in the work of the Commission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capacity of assessors.  Even in regard to the selection of assessors the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clamour will be heard; but this can be silenced by appointing only official Indians as </w:t>
      </w:r>
      <w:r>
        <w:rPr>
          <w:rFonts w:ascii="Times" w:hAnsi="Times" w:eastAsia="Times"/>
          <w:b w:val="0"/>
          <w:i w:val="0"/>
          <w:color w:val="000000"/>
          <w:sz w:val="18"/>
        </w:rPr>
        <w:t>assessors.  This is believed to be the substance of the Viceroy’s lecture.</w:t>
      </w:r>
    </w:p>
    <w:p>
      <w:pPr>
        <w:autoSpaceDN w:val="0"/>
        <w:autoSpaceDE w:val="0"/>
        <w:widowControl/>
        <w:spacing w:line="260" w:lineRule="exact" w:before="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such a Commission would be a failure as self-respecting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opinion could not but resent such deliberate insult.  It can lead only to boycott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Commission.  However, to him, and to those of his way of thinking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was not of any consequence, however well composed it might be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 liberal its terms of reference.  Asked if he would advise his countrymen,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particularly the Swarajists, to co-operate with the Commission in its investigation,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it was none of his business.  He was not prepared to induce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anybody to co-operate with the Commission.  The Swarajists were all veterans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warfare and not children to be dictated to.  Mr. Gandhi, however, assured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Excellency that he would not himself initiate a movement for boycott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as he had long since abdicated the political functions of leadership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Swarajists.  Mr. Gandhi, in conclusion, said that he would not—as indeed he could </w:t>
      </w:r>
      <w:r>
        <w:rPr>
          <w:rFonts w:ascii="Times" w:hAnsi="Times" w:eastAsia="Times"/>
          <w:b w:val="0"/>
          <w:i w:val="0"/>
          <w:color w:val="000000"/>
          <w:sz w:val="18"/>
        </w:rPr>
        <w:t>not—prevent anyone from participating in the work of the Commission.</w:t>
      </w:r>
    </w:p>
    <w:p>
      <w:pPr>
        <w:autoSpaceDN w:val="0"/>
        <w:autoSpaceDE w:val="0"/>
        <w:widowControl/>
        <w:spacing w:line="240" w:lineRule="exact" w:before="6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9-11-1927</w:t>
      </w:r>
    </w:p>
    <w:p>
      <w:pPr>
        <w:autoSpaceDN w:val="0"/>
        <w:autoSpaceDE w:val="0"/>
        <w:widowControl/>
        <w:spacing w:line="266" w:lineRule="exact" w:before="3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VI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EXTRACT  FROM  S.  D.  NADKARNI’S 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What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nearly always has been is the artificially maintained, hard-and-</w:t>
      </w:r>
      <w:r>
        <w:rPr>
          <w:rFonts w:ascii="Times" w:hAnsi="Times" w:eastAsia="Times"/>
          <w:b w:val="0"/>
          <w:i w:val="0"/>
          <w:color w:val="000000"/>
          <w:sz w:val="18"/>
        </w:rPr>
        <w:t>fast division, otherwise called ‘caste’.  Be it fourfold, as it was ‘once upon a time’, or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</w:t>
      </w:r>
      <w:r>
        <w:rPr>
          <w:rFonts w:ascii="Times" w:hAnsi="Times" w:eastAsia="Times"/>
          <w:b w:val="0"/>
          <w:i/>
          <w:color w:val="000000"/>
          <w:sz w:val="18"/>
        </w:rPr>
        <w:t>Varnashrama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Its Distortion’ 17-11-1927.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497</w:t>
      </w:r>
    </w:p>
    <w:p>
      <w:pPr>
        <w:sectPr>
          <w:pgSz w:w="9360" w:h="12960"/>
          <w:pgMar w:top="52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forty-thousand-fold, as it is today, it is in essence the same.  It is a system of </w:t>
      </w:r>
      <w:r>
        <w:rPr>
          <w:rFonts w:ascii="Times" w:hAnsi="Times" w:eastAsia="Times"/>
          <w:b w:val="0"/>
          <w:i w:val="0"/>
          <w:color w:val="000000"/>
          <w:sz w:val="18"/>
        </w:rPr>
        <w:t>monopolies and restraints distributed according to mere birth. . . .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Now, Mahatmaji, if you and I will be true Hindus, and not ‘Vaishya’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‘Brahmin’ only—for I own to ‘Brahmin’ parentage—then we are bound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worship the memory of Shambuka, the ‘Sudra’ ascetic of Rama’s days,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oldest asserter of religious freedom we know, and the first martyr on record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or perhaps the whole world.  Mahatmaji, are you prepared to do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me?  Thus only may the sting be taken out of the anti-Brahmin agi-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tation, and a united Hinduism arise out of the ashes of this age-old struggle.  I say, let </w:t>
      </w:r>
      <w:r>
        <w:rPr>
          <w:rFonts w:ascii="Times" w:hAnsi="Times" w:eastAsia="Times"/>
          <w:b w:val="0"/>
          <w:i w:val="0"/>
          <w:color w:val="000000"/>
          <w:sz w:val="18"/>
        </w:rPr>
        <w:t>Shambuka be vindicated, if Hinduism is to live yet and prosper. . . 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If it were so, all Gandhis should stick to grocery and Ramanama,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never—take to social and political reform of their country, unless perhaps,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finishing the householder’s life, they have formally entered upon the fourth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ashrama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prescribed age.  Else, it would be trenching upon “the spiritual” of Brahmins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Kshatriyas for a Vaisya to take to politics!  But would it be a salutary rule?  And </w:t>
      </w:r>
      <w:r>
        <w:rPr>
          <w:rFonts w:ascii="Times" w:hAnsi="Times" w:eastAsia="Times"/>
          <w:b w:val="0"/>
          <w:i w:val="0"/>
          <w:color w:val="000000"/>
          <w:sz w:val="18"/>
        </w:rPr>
        <w:t>how stands the law of heredity? . . 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If we but think over it, it will be clear as daylight that we have overdone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principle of heredity by investing it with tyrannous sanctions in the name of </w:t>
      </w:r>
      <w:r>
        <w:rPr>
          <w:rFonts w:ascii="Times" w:hAnsi="Times" w:eastAsia="Times"/>
          <w:b w:val="0"/>
          <w:i w:val="0"/>
          <w:color w:val="000000"/>
          <w:sz w:val="18"/>
        </w:rPr>
        <w:t>religion. . . 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Just as you of Vasya parentage hold the Vaisyas as a class responsible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economic downfall of India, so I who happen to be Brahmin by birth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hesitation in declaring that the Brahmins as a class are responsible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enslavement, both spiritual and economic, of all India.  From those to whom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given, much was expected.  But alas, a narrow bigotry born of a short-sighted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selfishness stood in the way of their giving of their best to the community.  And </w:t>
      </w:r>
      <w:r>
        <w:rPr>
          <w:rFonts w:ascii="Times" w:hAnsi="Times" w:eastAsia="Times"/>
          <w:b w:val="0"/>
          <w:i w:val="0"/>
          <w:color w:val="000000"/>
          <w:sz w:val="18"/>
        </w:rPr>
        <w:t>great has been the fall of all Brahminists, and with them of the Brahmins.</w:t>
      </w:r>
    </w:p>
    <w:p>
      <w:pPr>
        <w:autoSpaceDN w:val="0"/>
        <w:autoSpaceDE w:val="0"/>
        <w:widowControl/>
        <w:spacing w:line="240" w:lineRule="exact" w:before="6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17-11-1927</w:t>
      </w:r>
    </w:p>
    <w:p>
      <w:pPr>
        <w:autoSpaceDN w:val="0"/>
        <w:autoSpaceDE w:val="0"/>
        <w:widowControl/>
        <w:spacing w:line="266" w:lineRule="exact" w:before="3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VII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EXTRACT  FROM  STATEMENT  BY  THE  VICEROY</w:t>
      </w:r>
    </w:p>
    <w:p>
      <w:pPr>
        <w:autoSpaceDN w:val="0"/>
        <w:autoSpaceDE w:val="0"/>
        <w:widowControl/>
        <w:spacing w:line="244" w:lineRule="exact" w:before="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ON  THE  INDIAN  STATUTORY  COMMISSION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November 8, 1927</w:t>
      </w:r>
    </w:p>
    <w:p>
      <w:pPr>
        <w:autoSpaceDN w:val="0"/>
        <w:autoSpaceDE w:val="0"/>
        <w:widowControl/>
        <w:spacing w:line="260" w:lineRule="exact" w:before="42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Commission has reported and its report has been examined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and His Majesty’s Government, it will be the duty of the latter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proposals to Parliament.  But it is not the intention of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ask Parliament to adopt these proposals without first giving a full </w:t>
      </w:r>
      <w:r>
        <w:rPr>
          <w:rFonts w:ascii="Times" w:hAnsi="Times" w:eastAsia="Times"/>
          <w:b w:val="0"/>
          <w:i w:val="0"/>
          <w:color w:val="000000"/>
          <w:sz w:val="18"/>
        </w:rPr>
        <w:t>opportunity for Indian opinion of different schools to contribute its view upon them.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the Associated Press”, 1-12-1927.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this end it is intended to invite Parliament to refer these proposals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 by a Joint Committee of both Houses, and to facilitate the presentation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that Committee both of the view of the Indian Central Legislature by delegations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will be invited to attend and confer with the Joint Committee, and also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views of any other bodies whom the Joint Parliamentary Committee may desire to </w:t>
      </w:r>
      <w:r>
        <w:rPr>
          <w:rFonts w:ascii="Times" w:hAnsi="Times" w:eastAsia="Times"/>
          <w:b w:val="0"/>
          <w:i w:val="0"/>
          <w:color w:val="000000"/>
          <w:sz w:val="18"/>
        </w:rPr>
        <w:t>consult.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opinion of His Majesty’s Government the procedure contemplated </w:t>
      </w:r>
      <w:r>
        <w:rPr>
          <w:rFonts w:ascii="Times" w:hAnsi="Times" w:eastAsia="Times"/>
          <w:b w:val="0"/>
          <w:i w:val="0"/>
          <w:color w:val="000000"/>
          <w:sz w:val="18"/>
        </w:rPr>
        <w:t>fulfils to a very great extent the requisites outlined above.</w:t>
      </w:r>
    </w:p>
    <w:p>
      <w:pPr>
        <w:autoSpaceDN w:val="0"/>
        <w:autoSpaceDE w:val="0"/>
        <w:widowControl/>
        <w:spacing w:line="24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Commission, drawn from men of very British political party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presided over by one whose public position is due to outstanding ability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character, will evidently bring fresh, trained, and unaffected judgment to bear upon an </w:t>
      </w:r>
      <w:r>
        <w:rPr>
          <w:rFonts w:ascii="Times" w:hAnsi="Times" w:eastAsia="Times"/>
          <w:b w:val="0"/>
          <w:i w:val="0"/>
          <w:color w:val="000000"/>
          <w:sz w:val="18"/>
        </w:rPr>
        <w:t>immensely complex constitutional issue.</w:t>
      </w:r>
    </w:p>
    <w:p>
      <w:pPr>
        <w:autoSpaceDN w:val="0"/>
        <w:autoSpaceDE w:val="0"/>
        <w:widowControl/>
        <w:spacing w:line="24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Moreover, the findings of some of its own members can count in advance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favourable reception at the hands of Parliament, which will recognize them to speak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common platform of thought, and to be applying standards of judgment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 will feel instinctively to be its own.  For myself I cannot doubt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quickest and surest path of those who desire Indian progress is by the persuasion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Parliament, and that they can do this more certainly through members of both Houses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Parliament than in any other way.  The Indian nationalist has gained much if he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convince Members of Parliament on the spot, and I would therefore go further and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if those who speak for India have confidence in the case which they advance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behalf, they ought to welcome such an opportunity being afforded to as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British Legislature as may thus to come into contact with the realities </w:t>
      </w:r>
      <w:r>
        <w:rPr>
          <w:rFonts w:ascii="Times" w:hAnsi="Times" w:eastAsia="Times"/>
          <w:b w:val="0"/>
          <w:i w:val="0"/>
          <w:color w:val="000000"/>
          <w:sz w:val="18"/>
        </w:rPr>
        <w:t>of Indian life and politics.</w:t>
      </w:r>
    </w:p>
    <w:p>
      <w:pPr>
        <w:autoSpaceDN w:val="0"/>
        <w:autoSpaceDE w:val="0"/>
        <w:widowControl/>
        <w:spacing w:line="24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Furthermore, while it is for these reasons of undoubted advantage to all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 an extension of the Reforms that their case should be heard in the first instance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those who can command the unquestioned confidence of Parliament, I am sanguine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enough to suppose that the method chosen by His Majesty’s Government will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assure to Indians a better opportunity than they could have enjoyed in any other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influencing the passage of these great events.  For not only will they,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of the Indian Legislatures, be enabled to express themselves freely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Commission itself, but it will also be within their power to challenge in detail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 any of the proposals made by His Majesty’s Government before the Joint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Select Committee of Parliament, and to advocate their own solutions.  It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observed moreover that at this stage Parliament will not have been asked to express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opinion on particular proposals and therefore, so far as Parliament is concerned, </w:t>
      </w:r>
      <w:r>
        <w:rPr>
          <w:rFonts w:ascii="Times" w:hAnsi="Times" w:eastAsia="Times"/>
          <w:b w:val="0"/>
          <w:i w:val="0"/>
          <w:color w:val="000000"/>
          <w:sz w:val="18"/>
        </w:rPr>
        <w:t>the whole field will still be open.</w:t>
      </w:r>
    </w:p>
    <w:p>
      <w:pPr>
        <w:autoSpaceDN w:val="0"/>
        <w:autoSpaceDE w:val="0"/>
        <w:widowControl/>
        <w:spacing w:line="266" w:lineRule="exact" w:before="40" w:after="0"/>
        <w:ind w:left="0" w:right="10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RWIN</w:t>
      </w:r>
      <w:r>
        <w:rPr>
          <w:rFonts w:ascii="Times" w:hAnsi="Times" w:eastAsia="Times"/>
          <w:b w:val="0"/>
          <w:i/>
          <w:color w:val="000000"/>
          <w:sz w:val="16"/>
        </w:rPr>
        <w:t>,</w:t>
      </w:r>
    </w:p>
    <w:p>
      <w:pPr>
        <w:autoSpaceDN w:val="0"/>
        <w:autoSpaceDE w:val="0"/>
        <w:widowControl/>
        <w:spacing w:line="220" w:lineRule="exact" w:before="72" w:after="0"/>
        <w:ind w:left="0" w:right="1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Viceroy and Governor General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 in 1928-29</w:t>
      </w:r>
      <w:r>
        <w:rPr>
          <w:rFonts w:ascii="Times" w:hAnsi="Times" w:eastAsia="Times"/>
          <w:b w:val="0"/>
          <w:i w:val="0"/>
          <w:color w:val="000000"/>
          <w:sz w:val="18"/>
        </w:rPr>
        <w:t>, pp. 372-3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 VIII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THE  INDIAN  STATUTORY  COMMISSION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Whereas We have deemed it expedient that the Commission for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 is made in Section 84A of the Government of India Act should forthwith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appointed for the purpose of inquiring into the working of the system of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growth of education, and the development of representative institutions,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India, and matters connected therewith, and should report as to whether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extent it is desirable to establish the principle of responsible government, or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extend, modify or restrict the degree of responsible government then existing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therein, including the question whether the establishment of second chambers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>local legislature is or is not desirable 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know ye that We, reposing great trust and confidence in your knowledge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ability, have on the advice of Our Secretary of State for India acting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concurrence of both Houses of Parliament authorized and appointed, and do by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presents authorize and appoint you, the said Sir John Allsebrook Simon (Chairman);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Harry Lawson Webster, Viscount Burnham; Donald Sterling Palmer, Baron Strathcona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Mount Royal; Edward Cecil George Cadogan; Stephen Walsh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George Richard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Lane-Fox and Clement Richard Attlee to be Our Commissioners for the purposes </w:t>
      </w:r>
      <w:r>
        <w:rPr>
          <w:rFonts w:ascii="Times" w:hAnsi="Times" w:eastAsia="Times"/>
          <w:b w:val="0"/>
          <w:i w:val="0"/>
          <w:color w:val="000000"/>
          <w:sz w:val="18"/>
        </w:rPr>
        <w:t>aforesaid.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for the better effecting the purposes of this Our Commission, We do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presents give and grant unto you, or any three or more of you, full power at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in Our United Kingdom or in India or elsewhere in Our Dominions to call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such persons as you shall judge likely to afford you any information, upon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of this Our Commission : and also whether in Our said Kingdom, or in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elsewhere in Our Dominions to call for information in writing; to call for,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access to and examine all such books, documents, registers and records as may afford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the fullest information on the subject, and to inquire of and concerning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premises by all other lawful ways and means whatsoever, including the appointment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Commission with the sanction of Our Secretary of State for India, of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or persons to make subordinate enquiries and to report the result to the </w:t>
      </w:r>
      <w:r>
        <w:rPr>
          <w:rFonts w:ascii="Times" w:hAnsi="Times" w:eastAsia="Times"/>
          <w:b w:val="0"/>
          <w:i w:val="0"/>
          <w:color w:val="000000"/>
          <w:sz w:val="18"/>
        </w:rPr>
        <w:t>Commission 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We do by these presents authorize and empower you or any of you to visit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inspect personally such places as you may deem it expedient so to inspect for the </w:t>
      </w:r>
      <w:r>
        <w:rPr>
          <w:rFonts w:ascii="Times" w:hAnsi="Times" w:eastAsia="Times"/>
          <w:b w:val="0"/>
          <w:i w:val="0"/>
          <w:color w:val="000000"/>
          <w:sz w:val="18"/>
        </w:rPr>
        <w:t>more effectual carrying out of the purposes aforesaid 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We do by these presents will and ordain that this Our Commission shall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the Associated Press”, 1-12-1927.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Stephen Walsh having resigned for reasons of ill-health, Vernon Hartshorn </w:t>
      </w:r>
      <w:r>
        <w:rPr>
          <w:rFonts w:ascii="Times" w:hAnsi="Times" w:eastAsia="Times"/>
          <w:b w:val="0"/>
          <w:i w:val="0"/>
          <w:color w:val="000000"/>
          <w:sz w:val="18"/>
        </w:rPr>
        <w:t>was appointed in his place on December 7, 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in full force and virtue, and that you, Our said Commissioners, or any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more of you, may from time to time proceed in the execution thereof, and of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and thing therein contained, although the same be not continued from time to </w:t>
      </w:r>
      <w:r>
        <w:rPr>
          <w:rFonts w:ascii="Times" w:hAnsi="Times" w:eastAsia="Times"/>
          <w:b w:val="0"/>
          <w:i w:val="0"/>
          <w:color w:val="000000"/>
          <w:sz w:val="18"/>
        </w:rPr>
        <w:t>time by adjournment 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We do further ordain that you, or any three or more of you, have liberty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your proceedings under this Our Commission from time to time if you shall </w:t>
      </w:r>
      <w:r>
        <w:rPr>
          <w:rFonts w:ascii="Times" w:hAnsi="Times" w:eastAsia="Times"/>
          <w:b w:val="0"/>
          <w:i w:val="0"/>
          <w:color w:val="000000"/>
          <w:sz w:val="18"/>
        </w:rPr>
        <w:t>judge it expedient so to do 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Our further will and pleasure is that you do, with as little delay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possible, report to Us under your hands and seals, or under the hands and seals of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or more of you, your opinion upon the matters herein submitted for your </w:t>
      </w:r>
      <w:r>
        <w:rPr>
          <w:rFonts w:ascii="Times" w:hAnsi="Times" w:eastAsia="Times"/>
          <w:b w:val="0"/>
          <w:i w:val="0"/>
          <w:color w:val="000000"/>
          <w:sz w:val="18"/>
        </w:rPr>
        <w:t>consideration.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at Our Court at Saints James’s the Twenty-sixth day of November One </w:t>
      </w:r>
      <w:r>
        <w:rPr>
          <w:rFonts w:ascii="Times" w:hAnsi="Times" w:eastAsia="Times"/>
          <w:b w:val="0"/>
          <w:i w:val="0"/>
          <w:color w:val="000000"/>
          <w:sz w:val="18"/>
        </w:rPr>
        <w:t>thousand nine hundred and twenty-seven; in the Eighteenth Year of Our Reign.</w:t>
      </w:r>
    </w:p>
    <w:p>
      <w:pPr>
        <w:autoSpaceDN w:val="0"/>
        <w:autoSpaceDE w:val="0"/>
        <w:widowControl/>
        <w:spacing w:line="220" w:lineRule="exact" w:before="7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By His Majesty’s Command</w:t>
      </w:r>
    </w:p>
    <w:p>
      <w:pPr>
        <w:autoSpaceDN w:val="0"/>
        <w:autoSpaceDE w:val="0"/>
        <w:widowControl/>
        <w:spacing w:line="240" w:lineRule="exact" w:before="6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W.  J</w:t>
      </w:r>
      <w:r>
        <w:rPr>
          <w:rFonts w:ascii="Times" w:hAnsi="Times" w:eastAsia="Times"/>
          <w:b w:val="0"/>
          <w:i w:val="0"/>
          <w:color w:val="000000"/>
          <w:sz w:val="14"/>
        </w:rPr>
        <w:t>OYNSON</w:t>
      </w:r>
      <w:r>
        <w:rPr>
          <w:rFonts w:ascii="Times" w:hAnsi="Times" w:eastAsia="Times"/>
          <w:b w:val="0"/>
          <w:i w:val="0"/>
          <w:color w:val="000000"/>
          <w:sz w:val="18"/>
        </w:rPr>
        <w:t>-H</w:t>
      </w:r>
      <w:r>
        <w:rPr>
          <w:rFonts w:ascii="Times" w:hAnsi="Times" w:eastAsia="Times"/>
          <w:b w:val="0"/>
          <w:i w:val="0"/>
          <w:color w:val="000000"/>
          <w:sz w:val="14"/>
        </w:rPr>
        <w:t>ICKS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 in 1927-28</w:t>
      </w:r>
      <w:r>
        <w:rPr>
          <w:rFonts w:ascii="Times" w:hAnsi="Times" w:eastAsia="Times"/>
          <w:b w:val="0"/>
          <w:i w:val="0"/>
          <w:color w:val="000000"/>
          <w:sz w:val="18"/>
        </w:rPr>
        <w:t>, pp. 385-6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40 : 2 SEPTEMBER, 1927 - 1 DECEMBER, 1927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501</w:t>
      </w:r>
    </w:p>
    <w:sectPr w:rsidR="00FC693F" w:rsidRPr="0006063C" w:rsidSect="00034616">
      <w:pgSz w:w="9360" w:h="12960"/>
      <w:pgMar w:top="524" w:right="1412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