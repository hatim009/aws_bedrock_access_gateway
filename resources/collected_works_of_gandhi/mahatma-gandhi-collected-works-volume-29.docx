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16,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write this in the train on my way to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Mahadev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Manzar Ali are with 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return in a couple of days. Take care of your health.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OLATRAI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ASHIRAM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454.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RADHA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Sravana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16,1924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 as well as the papers sent with Kesu.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on the train. I am glad that you find the place congenial.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water causes constipation. Both of you sisters move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as much as you like. I hope to return from Delhi on Friday. </w:t>
      </w:r>
      <w:r>
        <w:rPr>
          <w:rFonts w:ascii="Times" w:hAnsi="Times" w:eastAsia="Times"/>
          <w:b w:val="0"/>
          <w:i w:val="0"/>
          <w:color w:val="000000"/>
          <w:sz w:val="22"/>
        </w:rPr>
        <w:t>Devdas, Pyarelal and Mahadev, all three, are with me.</w:t>
      </w:r>
    </w:p>
    <w:p>
      <w:pPr>
        <w:autoSpaceDN w:val="0"/>
        <w:autoSpaceDE w:val="0"/>
        <w:widowControl/>
        <w:spacing w:line="220" w:lineRule="exact" w:before="326" w:after="5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2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VORA SHIVLAL KARSANJI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 CITY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6029. Courtesy: Radhabehn Choudhri</w:t>
      </w:r>
    </w:p>
    <w:p>
      <w:pPr>
        <w:autoSpaceDN w:val="0"/>
        <w:autoSpaceDE w:val="0"/>
        <w:widowControl/>
        <w:spacing w:line="220" w:lineRule="exact" w:before="5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Youngest son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Nayyar; Gandhi’s secretary since 1920; biographer of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(1892-1942); Gandhiji's secretary for 25 years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RELIEF WORK IN MALABAR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confess that the response to this appeal has been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than I had expected. It has been proved not once but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that, by God’s grace, compassion does exist in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Many funds have been launched for this work.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their contribution to Whichever fund they choose; I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that pay, they must. Malabar’s misery is unimaginable. If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death survives, he dances with joy. He forgets hunger, thrist,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or cold in the excitement of having survived. Our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in Malabar are in this predicament. Those who are dead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The survivors are simply happy because they are alive. As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pass, their misery will increase, not diminish. We are humble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God. We have the power to crush an ant and that makes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arrogant; Whereas God has a thousand times more power to crush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ants and He does exercise that power on occasion. This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is, however, not “violence”, because He is omniscient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of compassion. Since we cannot pierce His mystery, we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creator, preserver and destroyer of the world. He,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creates nor preserves nor destroys. We know not what law </w:t>
      </w:r>
      <w:r>
        <w:rPr>
          <w:rFonts w:ascii="Times" w:hAnsi="Times" w:eastAsia="Times"/>
          <w:b w:val="0"/>
          <w:i w:val="0"/>
          <w:color w:val="000000"/>
          <w:sz w:val="22"/>
        </w:rPr>
        <w:t>governs our birth, life and death.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 is, as long as we desire to live, it is our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>inescapable duty to help others to live.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be glad to know that some brothers and sisters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missing a meal every day, some have given up milk or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contributing to the Fund. What is thus saved.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have joined this work spontaneously. A handsome amount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collected in this way. A small girl had stolen three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too she paid to the Fund. A sister has donated her four bracelets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chain of pure gold. Another sister has given her heavy necklace.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 has parted with his gold trinket and a sister With her silver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anklets. One person has given two toe-rings.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girl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voluntarily the ornaments worn on her feet. A young man has </w:t>
      </w:r>
      <w:r>
        <w:rPr>
          <w:rFonts w:ascii="Times" w:hAnsi="Times" w:eastAsia="Times"/>
          <w:b w:val="0"/>
          <w:i w:val="0"/>
          <w:color w:val="000000"/>
          <w:sz w:val="22"/>
        </w:rPr>
        <w:t>handed over his gold cufflinks.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Rs. 6994-13-3 have been collected in cash up to date. (Pleasesee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appeal in regard to flood relief was made in </w:t>
      </w:r>
      <w:r>
        <w:rPr>
          <w:rFonts w:ascii="Times" w:hAnsi="Times" w:eastAsia="Times"/>
          <w:b w:val="0"/>
          <w:i/>
          <w:color w:val="000000"/>
          <w:sz w:val="18"/>
        </w:rPr>
        <w:t>Young India;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“Notes (subtopic - Help to Malabar)”, 14-8-1924.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“the last born”, the castes traditionally regarded as untouchables.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The following amounts were deposited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branch: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gentleman—Rs. 5; Dahyalal Harivallabh Joshi—Rs. I0; </w:t>
      </w:r>
      <w:r>
        <w:rPr>
          <w:rFonts w:ascii="Times" w:hAnsi="Times" w:eastAsia="Times"/>
          <w:b w:val="0"/>
          <w:i w:val="0"/>
          <w:color w:val="000000"/>
          <w:sz w:val="22"/>
        </w:rPr>
        <w:t>Vishveshwar Manilal—Rs. 101; a gentleman—Re.1.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the collection will continue at the same rate at which </w:t>
      </w:r>
      <w:r>
        <w:rPr>
          <w:rFonts w:ascii="Times" w:hAnsi="Times" w:eastAsia="Times"/>
          <w:b w:val="0"/>
          <w:i w:val="0"/>
          <w:color w:val="000000"/>
          <w:sz w:val="22"/>
        </w:rPr>
        <w:t>it has started.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LOTHES</w:t>
      </w:r>
    </w:p>
    <w:p>
      <w:pPr>
        <w:autoSpaceDN w:val="0"/>
        <w:autoSpaceDE w:val="0"/>
        <w:widowControl/>
        <w:spacing w:line="260" w:lineRule="exact" w:before="12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are coming in large numbers. It is difficult to estimate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value. These clothes are most welcome on this occasion.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cloud-burst, it is not possible to think of swadeshi and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paradeshi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intend to accept any clothes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offered. I do not have the nerve to say that I will not clothe a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 foreign garments. If India had been overflowing with khadi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would, indeed, have said this. As long as I have not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power, how can we, who are ourselves loaded with garments,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fastidious while clothing the naked? I have lost sight of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co-operation and non-co-operation on this occasion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relief. I am prepared to serve under Government officials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feeding the hungry; and I advise the non-co-operators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same. It does not mean that we should also attend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convened by the Government. We are not interested in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only perform the soldier’s job. If we collect funds,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modestly extend relief without coming in the way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quarters where the Government has not reached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wish to reach. If the Government wills, it can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abundant help. The entire work is so enormous that there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private enterprise and private charity. Private enterprise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will not be able to meet the challenge; but whatever is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 by Government aid can be undertaken by private relief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considering in consultation with Vallabhbhai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best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>the funds. Much depends upon the amount of money collected.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anyone’s contribution is not acknowledged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to me. The intention to acknowledge all amounts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there. In case of very small amounts, I intend to publish only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17-8-1924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(1875-1950); Congress leader of Gujarat; first Deputy </w:t>
      </w:r>
      <w:r>
        <w:rPr>
          <w:rFonts w:ascii="Times" w:hAnsi="Times" w:eastAsia="Times"/>
          <w:b w:val="0"/>
          <w:i w:val="0"/>
          <w:color w:val="000000"/>
          <w:sz w:val="18"/>
        </w:rPr>
        <w:t>Prime Minister of India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totals. Those who wish to remain anonymous, may kindly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their wish.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donors of clothes remember the following instructions,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convenient to accept and forward the gifts: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Used clothes may be washed before they are offered.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Torn garments may first be stitched.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clothes may be properly folded, bundled and labelled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name of the donor and the number of garments.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giving away these clothes to beggars. These,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ourselves, belong to clean and tidy middle-class families.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same love, care and courtesy will be shown to them,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while giving something to our own brother or sister. Indeed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show consideration and care while we give even to a beggar.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take much time to wash unclean clothes, stitch torn garments </w:t>
      </w:r>
      <w:r>
        <w:rPr>
          <w:rFonts w:ascii="Times" w:hAnsi="Times" w:eastAsia="Times"/>
          <w:b w:val="0"/>
          <w:i w:val="0"/>
          <w:color w:val="000000"/>
          <w:sz w:val="22"/>
        </w:rPr>
        <w:t>or to fold them all properly. It merely tests one’s fellow-feeling.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AHAVIDYALAYA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are aware that students of the Mahavidyalaya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yarn; but, like the pupils of Shraddhanandji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campaign, they have also donated manual work. About 75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put in Work as labourers at the college building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constructed for them and they paid to this fund the wages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earned. I congratulate the students and hope that they will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such manual labour which is the true way of utilizing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acquired by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IVE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Ahmedabad, the donations can be forwarded to the offices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Committee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arrangements may be made with the Provincial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donations may be forwarded to the branch office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Princess Street. Wherever money, yarn or clothes are </w:t>
      </w:r>
      <w:r>
        <w:rPr>
          <w:rFonts w:ascii="Times" w:hAnsi="Times" w:eastAsia="Times"/>
          <w:b w:val="0"/>
          <w:i w:val="0"/>
          <w:color w:val="000000"/>
          <w:sz w:val="22"/>
        </w:rPr>
        <w:t>forwarded, I Would advise the donors to take a regular receipt.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1856-1926; nationalist leader of Arya Samaj who was known as Mahatma </w:t>
      </w:r>
      <w:r>
        <w:rPr>
          <w:rFonts w:ascii="Times" w:hAnsi="Times" w:eastAsia="Times"/>
          <w:b w:val="0"/>
          <w:i w:val="0"/>
          <w:color w:val="000000"/>
          <w:sz w:val="18"/>
        </w:rPr>
        <w:t>Munshiram; founder of the Gurukul at Kangri near Hardwar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TEACHERS AND TRAINING IN SPINNING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Bhai Harishankar Trivedi has written the following thought-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provoking letter on this subject: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the least doubt in my mind that students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learn to spin if teachers take an interest in and </w:t>
      </w:r>
      <w:r>
        <w:rPr>
          <w:rFonts w:ascii="Times" w:hAnsi="Times" w:eastAsia="Times"/>
          <w:b w:val="0"/>
          <w:i w:val="0"/>
          <w:color w:val="000000"/>
          <w:sz w:val="22"/>
        </w:rPr>
        <w:t>masterspinning and its related arts. Experience shows that students’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a subject is sustained not by the subject-matter but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teacher. My own experience has been that one teacher used to bore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sleep while teaching chemistry, whereas another teacher kept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awake and interested in the same subject. The former, who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talked without clarifying the topic, was not liked while,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teacher elucidated the theme, one wished that his period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end. The topic was the same as well as the students.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one, however, was absorbing and by the other insipid.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holds a jar of nectar. In the Dakshinamurti Bhavan, it </w:t>
      </w:r>
      <w:r>
        <w:rPr>
          <w:rFonts w:ascii="Times" w:hAnsi="Times" w:eastAsia="Times"/>
          <w:b w:val="0"/>
          <w:i w:val="0"/>
          <w:color w:val="000000"/>
          <w:sz w:val="22"/>
        </w:rPr>
        <w:t>appears, there are teachers who can reveal this.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wired from Delhi that he, along with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companions, will start on a tour of Kathiawar and reach Rajkot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18th. the Khilafat Committees and other societies or associations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 to invite him should write to him in time to the Rajkot address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enable him to fix engagements. I am confident that Maulana Shaukat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Ali and his companions will be welcomed by Hindus as well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Muslims everywhere during their tour of Kathiawar.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TILITY OF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>AKLI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only one Of many experiences. This is just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already been reported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can spin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Along with his brother, Mahomed Ali took a leading part in the Khilafat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Spindle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is to a letter in praise of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>; not translated here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70 yards of yarn in an hour. The spinning-wheel can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much more. But it is not proper to compare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plied if you are unoccupied even for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The Congress has exempted members from spinning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because the spinning-wheel cannot be plied in trains.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aware of the utility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the exemption during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made. Onthe whole,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more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wheel to one on a journey or otherwise busy, wanting to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inexpensive spinning tool which can supplement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the wheel. Moreover, if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out of a bit of tile,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cost nothing at all.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UNISHMENT 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autoSpaceDE w:val="0"/>
        <w:widowControl/>
        <w:spacing w:line="28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that I have got many resolutions passed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teachers’ conference; that the teachers assented to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half-heartedly in order to humour me;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lucky if even one of them were implemented; and that I forgot to pass </w:t>
      </w:r>
      <w:r>
        <w:rPr>
          <w:rFonts w:ascii="Times" w:hAnsi="Times" w:eastAsia="Times"/>
          <w:b w:val="0"/>
          <w:i w:val="0"/>
          <w:color w:val="000000"/>
          <w:sz w:val="22"/>
        </w:rPr>
        <w:t>a resolution about punishment of students in national schools.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resolutions in the teachers’ conference were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humour me but with the idea of implementing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doubts like those expressed by this brother. I have presumed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national schools shun physical punishments. If this were not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teachers would have raised a discussion. The other possibility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punishment is too common to surprise anyone. I am not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imagine this possibility. I hope that the correspondent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only a few instances. Those teachers who punish their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teachers but jailors. The function of the teacher is to stimulate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attract the student and thus to help his advancement.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power of the rod in training a child has been discarded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Thousands of teachers all over the world have seen that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brought up better by patience than by punishment; the latter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only shows the teacher’s ignorance. It is the job of the teacher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every subject interesting. A good teacher can make even a dry </w:t>
      </w:r>
      <w:r>
        <w:rPr>
          <w:rFonts w:ascii="Times" w:hAnsi="Times" w:eastAsia="Times"/>
          <w:b w:val="0"/>
          <w:i w:val="0"/>
          <w:color w:val="000000"/>
          <w:sz w:val="22"/>
        </w:rPr>
        <w:t>subject like Arithmetic interesting.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EMONS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condemned Ramachandra, Yudhishthira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Eldest of the five Pandava brothers in the </w:t>
      </w:r>
      <w:r>
        <w:rPr>
          <w:rFonts w:ascii="Times" w:hAnsi="Times" w:eastAsia="Times"/>
          <w:b w:val="0"/>
          <w:i/>
          <w:color w:val="000000"/>
          <w:sz w:val="18"/>
        </w:rPr>
        <w:t>Mahabhrata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wants me to defend them. “Ramachandra made Sita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ordeal of fire and yet later abandoned her; Yudhishthira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gambling and forfeited the right even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Draupadi; Nala cast aspersions on his wife and forsook her half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dense forest. Should we call these three persons men or </w:t>
      </w:r>
      <w:r>
        <w:rPr>
          <w:rFonts w:ascii="Times" w:hAnsi="Times" w:eastAsia="Times"/>
          <w:b w:val="0"/>
          <w:i w:val="0"/>
          <w:color w:val="000000"/>
          <w:sz w:val="22"/>
        </w:rPr>
        <w:t>demons.?”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charge can only be answered by the poets or the virtuous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heroines themselves. I judged as a layman and to me all the three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worthy of reverence. Rama’s story is extraordinary; but let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moment, put the legendary Rama in line with the other two.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women had not been the wives of such heroes, history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remembered them as virtuous heroines. Damayanti never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chanting the name of Nala, Sita could not think of anyone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except Rama, and Draupadi, although indignant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Yudhishthira, would never move away from him. If we could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innermost hearts of these three men when they wronged their virtuous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wives, we would be consumed by the fire of anguish seething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Bhavabhuti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us a moving account of the misery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Rama. The five brothers, who tended Draupadi like a fresh flower,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listen patiently to her angry words. Nala was not himself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what he did. Even the gods watched from the heavens Nala’s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his wife when he sped away with Rituparna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me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the testimony of these three noble wives is enough evidence.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true that the poets have depicted these three wives 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virtuous than their husbands. Rama, Nala, Dharmaraj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without Sita, Damayanti, Draupadi. The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impulsive, their conscience is wayward and their devotion too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undeviating; whereas the devotion of these heroines was steady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lustre of a gem. The patience of women far surpasses that of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forbearance is a mark of strength, these virtuous women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weak but strong. What is man’s courage before woman’s?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however, is endemic to man as such, not particularly to Nala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rest. The poets have depicted these women as embodiments of </w:t>
      </w:r>
      <w:r>
        <w:rPr>
          <w:rFonts w:ascii="Times" w:hAnsi="Times" w:eastAsia="Times"/>
          <w:b w:val="0"/>
          <w:i w:val="0"/>
          <w:color w:val="000000"/>
          <w:sz w:val="22"/>
        </w:rPr>
        <w:t>endurance. I do regard them as the pinnacle of virtue; but I cannot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of Nishadha and husband of Damayanti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Eighth-century Sanskrit poet and playwright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of Ayodhya, whom Nala served as a trainer of horses and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accomplished cook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Yudhishthira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their noble husbands as demons. Would not the fame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 be sullied if we look on their husbands as demons?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demonic spirit cannot stay by the side of a virtuous woman.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may well be considered inferior to their noble wives.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belong to the same category—both are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reverence. I think it is equally wrong to regard everything old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despicable or as venerable. We should not give up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duty while espousing the cause of her rights. I see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criticizing our ancient heroes in order to champion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>rights.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ONTEMPT FOR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NTYAJAS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evidence more in Kathiawar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Gujarat.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hailing from Kathiawar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news and others confirm it. A gentleman write that even now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to suffer the same humiliation in railway trains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They are not allowed to be seated. If they sit down,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keep at a distance, insult and abuse them. Such contempt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as a part of religion since many who perpetrate it flaunt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fore-heads. This contempt is not due to any uncleanness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can help himself and enjoy respect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resorts to a small white lie. He has only to give out his caste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Rathod.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speak the truth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indignities.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who would not resort to untruth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momentary comfort are entitled to high praise. They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they are more virtuous than their revilers. If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are sympathetic, they can protect the poor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have this contempt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 them should come forward as their protectors.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gain the confidence that the presence of a person with a khadi </w:t>
      </w:r>
      <w:r>
        <w:rPr>
          <w:rFonts w:ascii="Times" w:hAnsi="Times" w:eastAsia="Times"/>
          <w:b w:val="0"/>
          <w:i w:val="0"/>
          <w:color w:val="000000"/>
          <w:sz w:val="22"/>
        </w:rPr>
        <w:t>cap is a sure guarantee of their protection.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HORTAGE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CHOOLS FOR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NTYAJAS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writes: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Towns like Gadhada, Umrala. Mahuwa, Talaja and Sihor in Bhavnagar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children to sustain 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schools even today. A gentleman from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has even offered to bear the expenses for a school in Mahuwa; but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local citizen is willing to undertake the management and hence the opening of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Vermilion 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school has been postponed.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one in Mahuwa and other towns prepared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management of schools? If local citizens are not prepared,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volunteers from other parts of Kathiawar undertake the work?</w:t>
      </w:r>
    </w:p>
    <w:p>
      <w:pPr>
        <w:autoSpaceDN w:val="0"/>
        <w:autoSpaceDE w:val="0"/>
        <w:widowControl/>
        <w:spacing w:line="266" w:lineRule="exact" w:before="88" w:after="7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ISTRESSING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perusal of the following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distress the reader.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 w:num="2" w:equalWidth="0">
            <w:col w:w="4268" w:space="0"/>
            <w:col w:w="224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Dholka tahsil will</w:t>
      </w:r>
    </w:p>
    <w:p>
      <w:pPr>
        <w:sectPr>
          <w:type w:val="nextColumn"/>
          <w:pgSz w:w="9360" w:h="12960"/>
          <w:pgMar w:top="556" w:right="1404" w:bottom="478" w:left="1440" w:header="720" w:footer="720" w:gutter="0"/>
          <w:cols w:num="2" w:equalWidth="0">
            <w:col w:w="4268" w:space="0"/>
            <w:col w:w="224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out all cotton and all food-grains because they fetch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price, is only buying trouble. A man cannot keep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this way and he is left in the end with the dust with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started. A man should retain at least his own requirements of </w:t>
      </w:r>
      <w:r>
        <w:rPr>
          <w:rFonts w:ascii="Times" w:hAnsi="Times" w:eastAsia="Times"/>
          <w:b w:val="0"/>
          <w:i w:val="0"/>
          <w:color w:val="000000"/>
          <w:sz w:val="22"/>
        </w:rPr>
        <w:t>cotton and food-grains.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ELLOW</w:t>
      </w:r>
      <w:r>
        <w:rPr>
          <w:rFonts w:ascii="Times" w:hAnsi="Times" w:eastAsia="Times"/>
          <w:b w:val="0"/>
          <w:i w:val="0"/>
          <w:color w:val="000000"/>
          <w:sz w:val="20"/>
        </w:rPr>
        <w:t>-F</w:t>
      </w:r>
      <w:r>
        <w:rPr>
          <w:rFonts w:ascii="Times" w:hAnsi="Times" w:eastAsia="Times"/>
          <w:b w:val="0"/>
          <w:i w:val="0"/>
          <w:color w:val="000000"/>
          <w:sz w:val="16"/>
        </w:rPr>
        <w:t>EELING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picture of the same tahsil is given below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tragedy lies in </w:t>
      </w:r>
      <w:r>
        <w:rPr>
          <w:rFonts w:ascii="Times" w:hAnsi="Times" w:eastAsia="Times"/>
          <w:b w:val="0"/>
          <w:i/>
          <w:color w:val="000000"/>
          <w:sz w:val="22"/>
        </w:rPr>
        <w:t>walking away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not progressed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family circle; that is why we cannot see our own good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good for our town. We were not very much concerned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of Malabar. Mere preaching is the least effective in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ties among citizens. The effort may well start with preaching;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not enough. A tree does not take shape merely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sowing a seed. It needs water and nurture and when it is just a sapling,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needs a fence. Without this, the whole effort may go waste. 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too. We shall succeed only if we strive to strike root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and, through it, spread enlightenment to all other towns.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is merely to collect funds, then it would be another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we wish to penetrate the hearts of people or to collect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them, that can be achieved only by staying in the village.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progress faster if, instead of complaining against the people, we </w:t>
      </w:r>
      <w:r>
        <w:rPr>
          <w:rFonts w:ascii="Times" w:hAnsi="Times" w:eastAsia="Times"/>
          <w:b w:val="0"/>
          <w:i w:val="0"/>
          <w:color w:val="000000"/>
          <w:sz w:val="22"/>
        </w:rPr>
        <w:t>look critically at the shortcomings in our own work.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UGAR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that I have not discussed in detail “which </w:t>
      </w:r>
      <w:r>
        <w:rPr>
          <w:rFonts w:ascii="Times" w:hAnsi="Times" w:eastAsia="Times"/>
          <w:b w:val="0"/>
          <w:i w:val="0"/>
          <w:color w:val="000000"/>
          <w:sz w:val="22"/>
        </w:rPr>
        <w:t>sugar may be considered pure and which foreign”. It is not certain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letter narrated the disastrous rush among villagers </w:t>
      </w:r>
      <w:r>
        <w:rPr>
          <w:rFonts w:ascii="Times" w:hAnsi="Times" w:eastAsia="Times"/>
          <w:b w:val="0"/>
          <w:i w:val="0"/>
          <w:color w:val="000000"/>
          <w:sz w:val="18"/>
        </w:rPr>
        <w:t>to cash the crops.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described the indifference of villagers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digging of a well for their own benefit. The correspondent walked away in </w:t>
      </w:r>
      <w:r>
        <w:rPr>
          <w:rFonts w:ascii="Times" w:hAnsi="Times" w:eastAsia="Times"/>
          <w:b w:val="0"/>
          <w:i w:val="0"/>
          <w:color w:val="000000"/>
          <w:sz w:val="18"/>
        </w:rPr>
        <w:t>disgust.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bones, etc., are not used in refining swadeshi sugar. India imports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worth Rs. 180 million from other countries every year.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India can produce all this quantity in a short time.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no sugar at all on most occasions. Its nutrient value is very small.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sugar is necessary is available in sweet fruits. Chewing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sugarcane is the best way of taking in sugar. When the season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sugarcane is at an end, one should use jaggery. Nevertheless,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sugar, one should try to get swadeshi sugar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risk the possibility of shopkeepers making spurious mixtures.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recently read the distressing report published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Amhurst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Vishwa Bharati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conditions in Kathiawar.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he says that there is progressive erosion of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danger of famine in Kathiawar on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forests. Since the area under pasture lands is decreasing,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once-famous cattle are decaying. The opening of factories in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drains away the population from villages, and ultimately,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extinction of villages leads to the ruin of cities also. These Changes </w:t>
      </w:r>
      <w:r>
        <w:rPr>
          <w:rFonts w:ascii="Times" w:hAnsi="Times" w:eastAsia="Times"/>
          <w:b w:val="0"/>
          <w:i w:val="0"/>
          <w:color w:val="000000"/>
          <w:sz w:val="22"/>
        </w:rPr>
        <w:t>will sap the artistic qualities of Kathiawar.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almost a prophecy. It applies to India as much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The latter being a very small peninsula, it can even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protected; that is why Mr. Amhurst could grasp the past and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present transition. I have often stated that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industrialism can prosper only in those countries which import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 from outside, or in other words, an industrial country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prosper at the expense of another country. India does not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other country. She herself is the prey of other countries, </w:t>
      </w:r>
      <w:r>
        <w:rPr>
          <w:rFonts w:ascii="Times" w:hAnsi="Times" w:eastAsia="Times"/>
          <w:b w:val="0"/>
          <w:i w:val="0"/>
          <w:color w:val="000000"/>
          <w:sz w:val="22"/>
        </w:rPr>
        <w:t>namely, England, etc. If our cities too start preying like these coun-</w:t>
      </w:r>
      <w:r>
        <w:rPr>
          <w:rFonts w:ascii="Times" w:hAnsi="Times" w:eastAsia="Times"/>
          <w:b w:val="0"/>
          <w:i w:val="0"/>
          <w:color w:val="000000"/>
          <w:sz w:val="22"/>
        </w:rPr>
        <w:t>tries, then the poor villager will have to suffer double exploitation.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can save itself to some extent from this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Trees should be planted and grown in every compound,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under pasture should be increased and the craze for mills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 factories should be reduced. It does not need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mathematics to see that too many mills and ginning factories in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region are an unbearable burden on the people. If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ministers think calmly and unselfishly, they will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sustenance depends upon the welfare of the villagers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the fulfilment of two conditions. Their farms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prosperous and they should have some employment for their idle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This industry, being based entirely on cotton, is operated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villagers’ cottage. The spinning-wheel is its centre. One who sustains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wheel, sustains the people. The spread of foreign or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>cloth should not be tolerated in Kathiawar.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MRELI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as well as hope that Kathiawar will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efforts to popularize spinning. I therefore welcome the journal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Khadi Association at Amreli; whoever wants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or whoever wants to pay his contribution to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will find in the journal information regarding many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him. Training is also available to those who want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processes. I hope many brothers and sisters from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benefit from these facilities. It is necessary to remember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 Congress resolution was to make the middle-classes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religiously. If this effort succeeds, the cult of spinning will be revived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hungry stomachs of the poor will be filled.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finds a place in every home, faith in its power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inspired. This can be done if the middle-classes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as a sacrament; popularization of khadi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as the spread of the spinning-wheel. The day when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sells as easily as ghee, we may presume that there will be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deaths in India. I wish that Kathiawar will play its full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divine sacrifice. The wonderful thing about this sacrifice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performs it reaps his fruit immediately. If 2.6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 put in labour worth one rupee on an average,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save 2.6 million rupees every year.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the workers of the Khadi Association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disheartened about their work. Doubt and despondency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taking root in the land these days. At the slightest sign of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determination, the clouds of despondency will disperse.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17-8-1924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FOR GANDHIJI OR FOR THE COUNTRY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says that currently it has become a vogue insistently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students, in the name of Gandhiji, to take up spinning. 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know if this is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work for the country and for the country alone,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appeal, under certain circumstances and to a certain extent,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justifiable. The appeal to spin for me has more effect than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for the country. Still, it is of course right that everyone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for the country. It is even better to spin for oneself in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word spinning. For every worker who works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works for himself also. He who works for himself alone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himself. Our good should conform with the country’s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separated from the latter. Those who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show of spinning and then stop it only throw dust into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eyes.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APOLOGY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completes its third year today. I regret to say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do much writing exclusively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 readers to understand that the reason for this is </w:t>
      </w:r>
      <w:r>
        <w:rPr>
          <w:rFonts w:ascii="Times" w:hAnsi="Times" w:eastAsia="Times"/>
          <w:b w:val="0"/>
          <w:i w:val="0"/>
          <w:color w:val="000000"/>
          <w:sz w:val="22"/>
        </w:rPr>
        <w:t>not so much my unwillingness as the lack of time and to forgive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become self-supporting.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said that it is not desirable from the public point of view to run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on loss.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Every reader should therefore consider it his own paper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make it self-supporting. At present 2,700 copies of it are sold.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to be self-supporting, at least 3,000 copies should be sold. I do </w:t>
      </w:r>
      <w:r>
        <w:rPr>
          <w:rFonts w:ascii="Times" w:hAnsi="Times" w:eastAsia="Times"/>
          <w:b w:val="0"/>
          <w:i w:val="0"/>
          <w:color w:val="000000"/>
          <w:sz w:val="22"/>
        </w:rPr>
        <w:t>hope the readers will try to make good this deficiency.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T0 THE TRAFFIC SUPERINTENDENT, AJMER</w:t>
      </w:r>
    </w:p>
    <w:p>
      <w:pPr>
        <w:autoSpaceDN w:val="0"/>
        <w:autoSpaceDE w:val="0"/>
        <w:widowControl/>
        <w:spacing w:line="266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18,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TRAFFIC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travelled 2nd class on Saturday last the I6th instant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to Delhi. I had three third class attendants with me,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one, by permission of the Deputy Station Master,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 medical certificate, remained with me in the compartment.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ago before I was imprisoned I used to travel similarly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 well as other Indian lines. Objection was once raised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G.I.P.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Ticket Examiner. Till then I did not carry a medical certificate,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delicate health I showed on my person. But on the G.I.P.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 Superintendent drawing my attention to the rule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attendants with lower class tickets were allowed to travel with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invalid, I began to carry a medical certificate. This time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produced to the Station authorities at Ahmedabad a </w:t>
      </w:r>
      <w:r>
        <w:rPr>
          <w:rFonts w:ascii="Times" w:hAnsi="Times" w:eastAsia="Times"/>
          <w:b w:val="0"/>
          <w:i w:val="0"/>
          <w:color w:val="000000"/>
          <w:sz w:val="22"/>
        </w:rPr>
        <w:t>medical certificate, copy of which is enclosed herewith.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alighting at Delhi Station on the 17th instant, the Ticket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Collector, having been advised that an attendant with a third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 had travelled with me demanded excess fare and penalty.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attendants explained to the Deputy Superintendent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under which he travelled second class with me,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the medical certificate and to read him the rule (copy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had taken from the Coaching Tariff, Part I, para 69)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permitting passengers to carry an attendant with a lower class ticket.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told he would not even look at these, and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Superintendent, who was sought to be approached through the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Superintendent, would not even see my attendant. I regard these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highly impolite. The attendant in order to avoid any dispute paid </w:t>
      </w:r>
      <w:r>
        <w:rPr>
          <w:rFonts w:ascii="Times" w:hAnsi="Times" w:eastAsia="Times"/>
          <w:b w:val="0"/>
          <w:i w:val="0"/>
          <w:color w:val="000000"/>
          <w:sz w:val="22"/>
        </w:rPr>
        <w:t>Rs. 23 under protest. I enclose receipt therefor, and now beg to apply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Great Indian Peninsular Railway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690" w:val="left"/>
        </w:tabs>
        <w:autoSpaceDE w:val="0"/>
        <w:widowControl/>
        <w:spacing w:line="286" w:lineRule="exact" w:before="8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refund of same for the reasons above mentioned.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120" w:after="36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Enclosures: 1. Medical Certificate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Excess fare ticket No. A 90257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18, 1924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constantly thinking of you on the way and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pondering how your mind may be set at rest. But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bring peace to another. One can only help to a certain degree.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rest, one can find satisfaction only within oneself.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Further,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alone is the cause of bondage or freedom for man” and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its own place. It can make a hell of heaven and a heaven of </w:t>
      </w:r>
      <w:r>
        <w:rPr>
          <w:rFonts w:ascii="Times" w:hAnsi="Times" w:eastAsia="Times"/>
          <w:b w:val="0"/>
          <w:i w:val="0"/>
          <w:color w:val="000000"/>
          <w:sz w:val="22"/>
        </w:rPr>
        <w:t>hell.”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have sung various seers and it is true. You too must find </w:t>
      </w:r>
      <w:r>
        <w:rPr>
          <w:rFonts w:ascii="Times" w:hAnsi="Times" w:eastAsia="Times"/>
          <w:b w:val="0"/>
          <w:i w:val="0"/>
          <w:color w:val="000000"/>
          <w:sz w:val="22"/>
        </w:rPr>
        <w:t>solace by following this rule. You will. Be patient in the meantime,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“Make merry today, who knows of the morrow” sang Mirabai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confronted by sorrows. An atheist would take it in its gross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be tempted to indulge in physical pleasures. A devotee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would find merriment only in devotion to God, in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in innocent joy. If there is God, worrying about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concern. Why should we worry about it? Let us do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do with devotion to God.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there by the metre-gauge train by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 if not earlier. Be happy in the meantime.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254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II, 55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quoting John Milton in </w:t>
      </w:r>
      <w:r>
        <w:rPr>
          <w:rFonts w:ascii="Times" w:hAnsi="Times" w:eastAsia="Times"/>
          <w:b w:val="0"/>
          <w:i/>
          <w:color w:val="000000"/>
          <w:sz w:val="18"/>
        </w:rPr>
        <w:t>Paradise Lost</w:t>
      </w:r>
      <w:r>
        <w:rPr>
          <w:rFonts w:ascii="Times" w:hAnsi="Times" w:eastAsia="Times"/>
          <w:b w:val="0"/>
          <w:i w:val="0"/>
          <w:color w:val="000000"/>
          <w:sz w:val="18"/>
        </w:rPr>
        <w:t>, I, 253: “The mind is its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place, and in itself. Can make a heav’n of hell, a hell of heav’n.”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staying with Maulana Mohammed Ali. I see little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Ramdas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TELEGRAM T0 N. H. BELGAUMWALA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56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19,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31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COMPROMISE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SENDING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CORRESPONDENCE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MOTILAL.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ARRIVING          AHMEDABAD                                                     TWENTY-THIRD.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ETURNS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the reader could share my delight, as I analyse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returns of yarn in terms of the A.I.C.C.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 I have before me only the Gujarat returns, Ahmedabad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headquarters of the A.I.K.B.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representatives bound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quota number 408. Of these only 169 have sent in their quota,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only 42 per cent against 58 per cent defaulters. It is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not been able to send their quota owing to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novices. The excuse is not valid, because Messrs Abbas Tyabji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were novices but have been able to send over 5000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determined application I hope, therefore, that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will see a full response. But the number of non-representatives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makes up for the defaulters. For in all 672 persons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of August 19 to Gandhiji at Delhi, which read: “Much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agitated statements in Press. Mrs. Naidu being authorized compromise. Anglo-Indian </w:t>
      </w:r>
      <w:r>
        <w:rPr>
          <w:rFonts w:ascii="Times" w:hAnsi="Times" w:eastAsia="Times"/>
          <w:b w:val="0"/>
          <w:i w:val="0"/>
          <w:color w:val="000000"/>
          <w:sz w:val="18"/>
        </w:rPr>
        <w:t>papers infer your separation from Congress. Wire attitude.”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Swarajists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Nehru (1861-1931); lawyer and politician, twice president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“First Test”, 24-8-1924.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Khadi Board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1853-1936; nationalist Muslim leader of Gujarat; former judge of Baroda </w:t>
      </w:r>
      <w:r>
        <w:rPr>
          <w:rFonts w:ascii="Times" w:hAnsi="Times" w:eastAsia="Times"/>
          <w:b w:val="0"/>
          <w:i w:val="0"/>
          <w:color w:val="000000"/>
          <w:sz w:val="18"/>
        </w:rPr>
        <w:t>High Court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in their returns in Gujarat, i.e., 503 non-representatives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responded. This is truly encouraging. A little more organizing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much better results. In fact if this sacrificial spinning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spreads, it will show startling results from month to month.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sent less than 3000 yards. Many have sent in 5000 yards.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sent 43,000 yards. This means a lot of work. The yarn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even and well-twisted. Let not the reader imagine that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spinner. His practice does not extend to a long period.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has sent in I2,000 yards. He has spun 24,000, but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I2,000 for his own use. A third has also sent in 11,000,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has spun in all 27,000 yards. Both these are busy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occupying very responsible positions.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send in such large amounts without putting in at least three hours’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every day. They do not believe that the other work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has suffered. They have put in this labour,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risers and render an account of every minute at their disposal.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young man has spun 46,000 yards though he has sent in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minimum. He cannot afford to send more. Let me add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many who have spun much more than 3000 yards,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spinning for their own personal use and hence cannot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in more than the minimum. Taking the districts, Kheda tops </w:t>
      </w:r>
      <w:r>
        <w:rPr>
          <w:rFonts w:ascii="Times" w:hAnsi="Times" w:eastAsia="Times"/>
          <w:b w:val="0"/>
          <w:i w:val="0"/>
          <w:color w:val="000000"/>
          <w:sz w:val="22"/>
        </w:rPr>
        <w:t>the list and Panchmahals comes last.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UOTA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 Brother made a mighty effort but succeeded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tola of indifferently-spun yarn. If there was no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accusing me of partiality towards the Brothers, I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bad record for one who is constitutionally ill-fitted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spinning and who is always on the move.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has however given me the assurance that he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full quantity for the next month. Maulana Mahomed Ali has </w:t>
      </w:r>
      <w:r>
        <w:rPr>
          <w:rFonts w:ascii="Times" w:hAnsi="Times" w:eastAsia="Times"/>
          <w:b w:val="0"/>
          <w:i w:val="0"/>
          <w:color w:val="000000"/>
          <w:sz w:val="22"/>
        </w:rPr>
        <w:t>done better. I must let him speak for himself: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send with Shaukat the poor attempt of the President of the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spinning. The history of my spinning is this. Never had I spun a yard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yarn in all my life, but after Ahmedabad I was determined to commence it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moment I settled down at Delhi. Continuous travelling was followed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illness, but on the 2nd August I sat down at long last to spin. Two skeins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thick, uneven, horrible yarn are the result of the work done on the 2nd and 3rd.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some of it was spun by my wife who acted as my tutor and afterwards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Arif Hasvi who also taught me a little. On the 4th I spun the third skein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forgot to count the yards spun. I think it was about 110 yards. On the 5th, 6th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7th I did about 300 yards and then had to go to Rampur to see mother, and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greatly regret that the charkha was left behind in my hurried and worried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departure. On my return I did another 150 yards or so, but have been kept busy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Hindu-Muslim negotiations, mother’s illness and my own foot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one carbuncle has not yet healed and another has made its appearance.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(4th skein) is 462 yards and represents about 4 days’ work. I promise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that God willing I will not only spin 2000 yards by the 15th September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will also make up the deficiency for August. Will you, in the meantime,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the will for the deed?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remarkable for one who is ailing and also travelling.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 President has to be exact and scrupulous about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before he can expect any from his followers. The Ali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represent not only the Congress but the Mussalmans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cry everywhere is that the Mussalmans are practically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responding to the call at all. It will require a tremendous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 them to a sense of their duty. And if the Mussulmans come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Hindu level in spinning, their work will react upon the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will then become an accomplished fact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will be achieved the economic salvation of the masses.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will come self-confidence. Self-confidence must lead to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reported that Principal Gidwani has lost 30 lb. in weight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Nabha Jail and that Mrs. Gidwani inspite of repeated requests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received any reply as to when she can visit her husband.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callous indifference. The administrator may at least issue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bulletins regarding Principal Gidwani’s health and let the public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state of his health. Why Mrs. Gidwani should be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seeing her husband as often as she likes is also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My sympathies go out to her. I know however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wife of a brave husband. The only advice I can tender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is to be “careful for nothing” and feel that God will take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her husband than any human agency. She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as satyagrahis and non-co-operators we must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such as is being meted out to her and her husband. If </w:t>
      </w:r>
      <w:r>
        <w:rPr>
          <w:rFonts w:ascii="Times" w:hAnsi="Times" w:eastAsia="Times"/>
          <w:b w:val="0"/>
          <w:i w:val="0"/>
          <w:color w:val="000000"/>
          <w:sz w:val="22"/>
        </w:rPr>
        <w:t>Acharya Gidwani will change his “creed” he can now procure 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Asudomal Tekchand Gidwani of the Gujarati Vidyapith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discharge. He has but to apologize for his brave and human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crossing the Nabha border and he will be set free. But he will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thing. It is the article of a satyagrahi’s faith to prefer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to degrading liberty.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ANTON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ESECRATION</w:t>
      </w:r>
    </w:p>
    <w:p>
      <w:pPr>
        <w:autoSpaceDN w:val="0"/>
        <w:autoSpaceDE w:val="0"/>
        <w:widowControl/>
        <w:spacing w:line="26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District Magistrate of Moradabad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relied upon, the news contained in it is serious and disquieting.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temples are reported to have been desecrated and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seriously assaulted. No cause for this wanton desecration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assigned. A similar incident is reported to have taken place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Amethi in the Lucknow district. Here the Hindus are supposed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blown conches in defiance, it is said, of a magisterial order.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did, it was for the magistrate to punish the offenders,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to enter the temple in a large body and commit assaults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desecrate temples. There is no doubt that these cases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at their back. It represents a deliberate attempt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and prevent Hindu-Muslim unity. What the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hope to gain by such acts is difficult to understand.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 the dignity of Islam, it cannot popularize it. If it is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that is sought, it is not possible to achieve it.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seek to gain Government’s favour by these methods,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soon find themselves undeceived.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pathetic cable from the Natal Indians protesting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passing of the ordinance disenfranchising Natal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 at municipal elections. This fight commenced in 1894.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decided in favour of the Indian settlers. The then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admitted that it would be most unjust to deprive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tax-payer of the municipal franchise. The Indian settler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virtual deprivation of the political franchise.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promises or undertakings bind governments when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policies or principles. We have seen this illustrated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the history of Indians in South Africa.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given to them has been violated on due occasion.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bewildered countrymen make a pathetic appeal to the nation for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do they know that we are powerless to give them real assistance.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they have. Newspaper articles they will have, but I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that they are likely to get very little. If the Government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move, for very shame, to protect them against impending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spoliation, it can do so with effect. I say “impending”,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ordinance requires the sanction of the Governor-General of the Union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South Africa. He has once refused to sanction such an ordinance.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he exercises his prerogative, he can save the Indians the insult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ordinance implies. Every letter received by me from South Africa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Mrs. Naidu’s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stay there showed the high hopes our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built on the brilliant mission of Mrs. Naidu. But the South African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Europeans can be courteous and yet carry out their determination,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it may be, as this is, totally unjust. They have learnt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art of being sweetly unjust. The ultimate remedy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lies with our countrymen themselves.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ENYA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ECISION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Secretary’s announcement about the Kenya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an artful performance. It reads perfectly innocent.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taken away everything that our countrymen of Kenya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for. Mr. Thomas has shelved the immigration measure.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very little. There was no urgency about it.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unfavourable decision on the other points, the immigration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checked. The Indians claimed to retain the right to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in the Highlands. They claimed equal general franchise.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fair fight and no favour. The announcement takes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owning land in the healthiest part of Kenya. It seeks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franchise which in effect means no effective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for our countrymen. The struggle has been going 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years. All Indians, Moderates and others united last year.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even a boycott of British goods. But the import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remained unaffected and the Kenya Indians have gained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agitation. We have not the power, or more accurately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use the power we have. Let the reader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Kenya and Natal. Natal has dominion status.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Kenya has not. The decision in Natal is an act of the local legislature.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therefore still hope of relief. In Kenya the decision now is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Imperial Government. Therefore it is practically final.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21-8-1924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(1879-1949); poet, patriot, Congress leader and a close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associate of 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1870-1950; South African soldier and statesman; Prime Minister of South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African Union, 1919-24 and 1939-48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BOLSHEVISM OR DISCIPLINE?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American friends have written to me a passionately-worded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saying that in the name of religion I am probably introducing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Bolshevism which knows no God or morality and is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atheistic. They say that the alliance between Mussulmans and myself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unholy alliance and a menace to the world, for, they argue,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are today aiming at supremacy in the East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Bolshevic Russia. I have heard this charge hurled against 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but I have hitherto taken no notice of it. But it seems to 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me to consider it when it is brought by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friends in all good faith. In the first placeI must confess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meaning of Bolshevism. I know that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parties, one painting it in the blackest colours,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hailing it as deliverance for the down-trodden masses all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 do not know what to believe. All I can say is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not atheistic. It is not a denial of God.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in His name and is being continued with constant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undoubtedly a mass movement but it seeks to touch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their hearts, their better nature. It is a process of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>and hence it is that it has filled even some of the best of my co-</w:t>
      </w:r>
      <w:r>
        <w:rPr>
          <w:rFonts w:ascii="Times" w:hAnsi="Times" w:eastAsia="Times"/>
          <w:b w:val="0"/>
          <w:i w:val="0"/>
          <w:color w:val="000000"/>
          <w:sz w:val="22"/>
        </w:rPr>
        <w:t>workers with despair.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proud of the alliance between the Mussalmans and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is not a denial of God. It is a passionate avowal of one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deity. Not even its worst detractors have accused Islam of atheism.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Bolshevism is atheism, there can be no common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it and Islam. They must in that case come to death-grip.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 embrace of opponents, not of friends. I have retained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letter phraseology. But let me inform my American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that I am under no delusion. My pretension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humble. The alliance there is between the Ali Brothers and myself,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few valued Mussualman friends and myself.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an alliance between Mussalmans and Hindus—not myself.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seems to have been a day-dream. In truth therefore one may say,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 alliance between some Mussalmans including the Ali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M.N. Roy’s reply to this article,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“M. N. Roy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Bolshevism”, 1-1-1925; for Gandhiji’s comments on the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“Meaning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Bolshevism”, 1-1-1925.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some Hindus including myself. How far it carries 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will show. There is no vagueness about the alliance.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natural thing in the world. It is tragic that it excites wonder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apprehension. What can be more natural than that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born and bred in India, having the same adversities,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hopes, should be permanent friends, brothers born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mother-India? The surprise is that we should fight, not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unite. And why should the combination be a menace to the world?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menace to the world today is the growing, exploiting,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imperialism which through the enslavement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threatening the independent existence and expansion of the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of the world. That Imperialism is a negation of God.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ungodly acts in the name of God. It covers its inhumanities, Dyerisms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O’Dwyerisms under cover of humanity, justice and righteousness.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pity of it is that the majority of Englishmen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 is being exploited. The great pity of it is that sober,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godfearing Englishmen are beguiled into the belief that all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is ill with India, that all is well with the African races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exploited and degraded in their name. If the defeat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and the central powers ended the German peril, the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Allies has brought into being a peril no less deadly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the world. I wish therefore that the so-called alliance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Hindus will become a permanent reality based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recognition of enlightened self-interest. It will then transmute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iron of sordid imperialism into the gold of humanitarianism.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alliance is intended to be a blessing to India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for it is conceived in a spirit of peace and goodwill to all.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non-violence and truth as the indispensable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>achieving swaraj in India. Its symbol—the charkha,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wheel— is a symbol of simplicity, self-reliance, self-control,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cooperation among millions. If such an alliance proves a menace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world, then there is no God or God is asleep.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21-8-1924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WASTE OF ENERGY?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invited my attention to an article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May last which is an examination by Mr. M. N. 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Ray’s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 at the opening of the khaddar exhibition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Cocanada. The copy has been lying among my papers for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months. I am sorry that I have not been able to read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now. Having read it I feel that Mr. Roy’s refutation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Ray’s contentions has been often refuted in these pages.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have short memories, it is perhaps as well for me to re-state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in a connected form. Dr. Ray’s critic considers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made on behalf of the charkha is “a waste of energy”.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point in Dr. Ray’s argument is that the charkha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specially for the peasant in that it enables him to utilize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hours. The critic contends that the peasant has not any idle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utilize. What leisure he has, he needs. If he is idle for four months,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he has over-worked himself for eight months and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made to work the four months at the wheel, his efficiency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eight months’ work will deteriorate from year to year.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according to the critic, the nation has no leisure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to me that the critic has little if any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of India. Nor has he been able to picture to himself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would work, and indeed is working today. The peasantry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need to slave at the charkha. It affords a pleasant variety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recreation after hard toil. As a permanent institution, it is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India. They will spin during odd moments.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toilers were to give on an average half an hour per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spin enough yarn for themselves and to spare for the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worker would add to his or her income at least Rs. 1-11-0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year—not a bad addition to the income of a starving person.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there are enough handlooms and weavers today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weave all the cloth we may require. The only question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hand-spinning. If the peasantry would take to it,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solved without any great outlay of capital, of India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self-supporting for her cloth. This would mean at least sixty million</w:t>
      </w:r>
    </w:p>
    <w:p>
      <w:pPr>
        <w:autoSpaceDN w:val="0"/>
        <w:autoSpaceDE w:val="0"/>
        <w:widowControl/>
        <w:spacing w:line="220" w:lineRule="exact" w:before="2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Thinker and writer; founder of the Radical Democratic Party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C. Ray (1861-1944); scientist and patriot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circulating among the millions of spinners and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carders and weavers of India working in their own cottages and to that </w:t>
      </w:r>
      <w:r>
        <w:rPr>
          <w:rFonts w:ascii="Times" w:hAnsi="Times" w:eastAsia="Times"/>
          <w:b w:val="0"/>
          <w:i w:val="0"/>
          <w:color w:val="000000"/>
          <w:sz w:val="22"/>
        </w:rPr>
        <w:t>extent raising the earning capacity of the peasantry.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experience all the world over that peasants need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subsidiary occupation to supplement their earnings or occupy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hours. It must not be forgotten that not very long ago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spun during spare hours all the yarn it required.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has demonstrated the truth of the statement in a most striking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It is an error to suppose that the movement has failed.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have indeed partly failed. But wherever they have done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well, it has continued. It is true that it has not yet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stability. This is because of incomplete organization and also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 are not yet sure of being steadily employed. I invite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 to study the conditions in the Punjab, Karnatak, Andhra,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Tamilnad and he will find out for himself what possibilities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has.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land of famines. Is it better that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break stones, or card and spin? Through chronic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the people of Orissa have been reduced to beggary.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difficult thing now even to make them work. They are slowly </w:t>
      </w:r>
      <w:r>
        <w:rPr>
          <w:rFonts w:ascii="Times" w:hAnsi="Times" w:eastAsia="Times"/>
          <w:b w:val="0"/>
          <w:i w:val="0"/>
          <w:color w:val="000000"/>
          <w:sz w:val="22"/>
        </w:rPr>
        <w:t>dying out. Revival of spinning is their only hope.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Roy lays stress upon improved agriculture. This is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sary. But spinning is not to replace the contemplated improvement.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it will herald it. This improvement has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its way. We have to surmount the unwillingness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want of capital and the obstinate refusal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peasant to take to new methods. What is claimed for spinning is that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supplies the readiest occupation to those who have leisure </w:t>
      </w:r>
      <w:r>
        <w:rPr>
          <w:rFonts w:ascii="Times" w:hAnsi="Times" w:eastAsia="Times"/>
          <w:b w:val="0"/>
          <w:i w:val="0"/>
          <w:color w:val="000000"/>
          <w:sz w:val="22"/>
        </w:rPr>
        <w:t>and are in want of a few coppers;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it is known to the thousands;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it is easily learnt;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it requires practically no outlay of capital;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wheel can be easily and cheaply made. Most of 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know that spinning can be done even with a piece of tile and a </w:t>
      </w:r>
      <w:r>
        <w:rPr>
          <w:rFonts w:ascii="Times" w:hAnsi="Times" w:eastAsia="Times"/>
          <w:b w:val="0"/>
          <w:i w:val="0"/>
          <w:color w:val="000000"/>
          <w:sz w:val="22"/>
        </w:rPr>
        <w:t>splinter;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the people have no repugnance to it;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affords immediate relief in times of famine and scarcity;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alone can stop the drain of wealth which goes outside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in the purchase of foreign cloth;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automatically distributes the millions thus saved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deserving poor;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even the smallest success means so much immediate gain to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it is the most potent instrument of securing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difficulties in the way are want of faith among the middle-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which alone can supply the required number of workers.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difficulty still is the disinclination of the people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in the place of the fine-looking mill-made cloth.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dearness of khaddar during the transition stage is 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If the people respond to the spinning resolution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numbers, khaddar can be made to compete with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. There is no doubt that the movement does require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a little sacrifice on the part of the people. Even this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will not be necessary if we had our own Government mindful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wants of the peasants and determined to protect them against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competition. Voluntary sacrifice for a time by the middle-</w:t>
      </w:r>
      <w:r>
        <w:rPr>
          <w:rFonts w:ascii="Times" w:hAnsi="Times" w:eastAsia="Times"/>
          <w:b w:val="0"/>
          <w:i w:val="0"/>
          <w:color w:val="000000"/>
          <w:sz w:val="22"/>
        </w:rPr>
        <w:t>class can do that the Government would do if it was national.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waste of energy. Have the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sisters, to whom Dr. Ray was previously giving doles of charity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now giving honourable employment and making them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wholly self-supporting, wasted their energy? They have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save that of begging or starving. Is it waste of energy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to be going to the villages, studying their wants,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and helping them onward? Is it waste of energy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well-to-do young men and women to think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half-fed millions and for their sakes to set apart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religiously to spinning on their behalf</w:t>
      </w:r>
      <w:r>
        <w:rPr>
          <w:rFonts w:ascii="Times" w:hAnsi="Times" w:eastAsia="Times"/>
          <w:b w:val="0"/>
          <w:i w:val="0"/>
          <w:color w:val="000000"/>
          <w:sz w:val="1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one man or woman spins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pice, when he or she has no other occupation, it is so much gain;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man or woman spins as a sacrifice, it is also so much gain.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one activity in which it is all gain and no loss, it is hand-</w:t>
      </w:r>
      <w:r>
        <w:rPr>
          <w:rFonts w:ascii="Times" w:hAnsi="Times" w:eastAsia="Times"/>
          <w:b w:val="0"/>
          <w:i w:val="0"/>
          <w:color w:val="000000"/>
          <w:sz w:val="22"/>
        </w:rPr>
        <w:t>spinning.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21-8-1924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UNDER CONSCIENCE’S COVER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says in effect :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what you have done by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harping on conscience. I find youngsters and grown-up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utter nonsense under cover of conscience. What is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youngsters have become impudent and grown-up people </w:t>
      </w:r>
      <w:r>
        <w:rPr>
          <w:rFonts w:ascii="Times" w:hAnsi="Times" w:eastAsia="Times"/>
          <w:b w:val="0"/>
          <w:i w:val="0"/>
          <w:color w:val="000000"/>
          <w:sz w:val="22"/>
        </w:rPr>
        <w:t>unscrupulous; can you not prevent this mischief</w:t>
      </w:r>
      <w:r>
        <w:rPr>
          <w:rFonts w:ascii="Times" w:hAnsi="Times" w:eastAsia="Times"/>
          <w:b w:val="0"/>
          <w:i w:val="0"/>
          <w:color w:val="000000"/>
          <w:sz w:val="1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withdraw the word from use and stop the drivel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said in the name of that sacred but much abused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tell us who has a conscience? Do all have it? Do cats have a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 when they hunt to death poor mice</w:t>
      </w:r>
      <w:r>
        <w:rPr>
          <w:rFonts w:ascii="Times" w:hAnsi="Times" w:eastAsia="Times"/>
          <w:b w:val="0"/>
          <w:i w:val="0"/>
          <w:color w:val="000000"/>
          <w:sz w:val="12"/>
        </w:rPr>
        <w:t>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given the correspondent’s question in his own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endeavoured to paraphrase it. In doing so I hope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no injustice to him.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the charge is not without substance.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presented only the dark side. Every virtue has been known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abused by the wicked. But we do not on that account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We can but erect safeguards against abuse. When people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for themselves and have everything regulated for them,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at times to assert the right of individuals to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 of public opinion or law which is another name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When individuals so act, they claim to have acted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their conscience. I entirely agree with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youngsters as a rule must not pretend to have conscience.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or state acquired by laborious training. Wilfulness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A child has no conscience. The correspondent’s cat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for the mouse in obedience to the call of conscience. It does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obedience to its nature. Conscience is the ripe fruit of strictest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Irresponsible youngsters therefore who have never obeyed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or anybody save their animal instinct have no conscience,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therefore have all grown-up people. The savages for instance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intents and purposes no conscience. Conscience can reside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delicately tuned breast. There is no such thing therefore as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as distinguished from the consciences of individuals.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therefore to say that when a man makes everything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conscience, he is a stranger to it. It is a truthful saying that</w:t>
      </w:r>
      <w:r>
        <w:rPr>
          <w:rFonts w:ascii="Times" w:hAnsi="Times" w:eastAsia="Times"/>
          <w:b w:val="0"/>
          <w:i w:val="0"/>
          <w:color w:val="000000"/>
          <w:sz w:val="22"/>
        </w:rPr>
        <w:t>“conscience makes cowards of us all”. A conscientious man hesitates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4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assert himself, he is always humble, never boisterous,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compromising, always ready to listen, ever willing, even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>admit mistakes.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needlessly agitated. What does it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fifty thousand people say they act or refrain for conscience’s 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ake? The world has no difficulty in distinguishing between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arrogant or ignorant assumption of it. Such men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in similar circumstances exactly as they would under cover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The introduction of conscience into our public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even if it has taught a few of us to stand up for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and rights in the face of the heaviest odds. These acts will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ever, whereas those done under shams are like soap-bubbles </w:t>
      </w:r>
      <w:r>
        <w:rPr>
          <w:rFonts w:ascii="Times" w:hAnsi="Times" w:eastAsia="Times"/>
          <w:b w:val="0"/>
          <w:i w:val="0"/>
          <w:color w:val="000000"/>
          <w:sz w:val="22"/>
        </w:rPr>
        <w:t>enjoying a momentary existence.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DIFFICULTIES IN THE WAY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what a worker in the South writes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just returning from a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gathering. It was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very nice and encouraging. But as we returned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18"/>
        </w:rPr>
        <w:t>quarter, we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passed through the main village. There was an ominous-looking party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villagers, all ryots, non-Brahmin peasants, gathered under the village banyan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tree. They stood up when we stopped to greet them. A conversation ensued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dispelled my fond visions. It was a khaddar producing village. It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obvious khaddar-work, was going to stop, for they don’t like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untouchability business. We could not get a bullock cart to negotiate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country road. We somehow reached our car on the main road late in the night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after a few tyre-punctures and halts reached home at midnight, sad and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sleepy. This is nothing. Only in the south this untouchability business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too big and all of us with all our resources can be at it for years. We run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as a subordinate part of Congress work. It won’t do !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won’t do. untouchability is a terrible reality.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tongue, we should not be able to sleep for the noise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would make about the treatment meted out to them in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of religion.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only played at it. We have neither sacrificed ease nor </w:t>
      </w:r>
      <w:r>
        <w:rPr>
          <w:rFonts w:ascii="Times" w:hAnsi="Times" w:eastAsia="Times"/>
          <w:b w:val="0"/>
          <w:i w:val="0"/>
          <w:color w:val="000000"/>
          <w:sz w:val="22"/>
        </w:rPr>
        <w:t>time, much less money at all commensurate with the work required,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Regarded as untouchables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we Hindus will have to pour our blood like water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 end. Let us, reformers, at once admit that we are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a hopeless minority. I verily believe that the adoption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 by the Congress has given it a tremendous momentum.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only touched the fringe of the problem. We have not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tackled it. We wanted excitement of a sort. The work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bring no such excitement. It requires silent, self-effacing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 we have to break down the wall of prejudice,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but by patient effort that only love can evoke.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lose temper with the orthodox, we lose ground and make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position worse than before. We have to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we must put up with their taunts, their insults, yes, even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kicks without retaliation. We will then have produced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enable truth to reveal itself to the orthodox people.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know our own mind. We must not have many minds on </w:t>
      </w:r>
      <w:r>
        <w:rPr>
          <w:rFonts w:ascii="Times" w:hAnsi="Times" w:eastAsia="Times"/>
          <w:b w:val="0"/>
          <w:i w:val="0"/>
          <w:color w:val="000000"/>
          <w:sz w:val="22"/>
        </w:rPr>
        <w:t>this question. Let us understand that this is not a question of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nor of inter-marrying. Nor is it a question of abolition of </w:t>
      </w:r>
      <w:r>
        <w:rPr>
          <w:rFonts w:ascii="Times" w:hAnsi="Times" w:eastAsia="Times"/>
          <w:b w:val="0"/>
          <w:i/>
          <w:color w:val="000000"/>
          <w:sz w:val="22"/>
        </w:rPr>
        <w:t>varna-dharma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mistranslated caste. It is a question purely and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removing untouchability, of abolishing the unwarranted fifth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division. We have a school of reform that aims at a total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varna-dharma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not the place to examine the merits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The movement against untouchability restricts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sinful superstition that mere touch of a person,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born in a particular group, is a pollution to be atoned for.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 movement progresses in extent and intensity,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 it becomes to understand and scrupulously to abide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Thus whilst we challenge orthodoxy, we must assure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that we mean no more than we say. It must be enabled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full scope of the movement. Letters I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show that the minimum has not always been kept steadily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The orthodox people have become naturally alarmed. It makes </w:t>
      </w:r>
      <w:r>
        <w:rPr>
          <w:rFonts w:ascii="Times" w:hAnsi="Times" w:eastAsia="Times"/>
          <w:b w:val="0"/>
          <w:i w:val="0"/>
          <w:color w:val="000000"/>
          <w:sz w:val="22"/>
        </w:rPr>
        <w:t>the reformer’s task far more difficult than it need be.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 are must be equally patient with the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brother. He does not always appreciate our effort.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distrusts us. I know untouchable parents who resent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being taught the degradation and unhealthiness of 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of cooked food from the dishes of the touchables.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even cleanliness itself. They cling to their habits with almost as </w:t>
      </w:r>
      <w:r>
        <w:rPr>
          <w:rFonts w:ascii="Times" w:hAnsi="Times" w:eastAsia="Times"/>
          <w:b w:val="0"/>
          <w:i w:val="0"/>
          <w:color w:val="000000"/>
          <w:sz w:val="22"/>
        </w:rPr>
        <w:t>much tenacity as the orthodox to their belief in pollution.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former of the average type, therefore, when he realizes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immensity of the work before him, is likely to despair, it not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begin to think that the untouchables deserve the treatment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receive, as if they are to blame for the circumstances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find themselves.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now clear why I say that we might have to pour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blood like water before the curse is removed and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becomes purified.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21-8-1924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NEGROES’ SYMPATHY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and gratefully acknowledge the following cable </w:t>
      </w:r>
      <w:r>
        <w:rPr>
          <w:rFonts w:ascii="Times" w:hAnsi="Times" w:eastAsia="Times"/>
          <w:b w:val="0"/>
          <w:i w:val="0"/>
          <w:color w:val="000000"/>
          <w:sz w:val="22"/>
        </w:rPr>
        <w:t>from New York: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Negroes of the world through us send you greetings for fight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freedom of your people and country. We are with you. Fourth Annual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international Convention Negro Peoples of the World. Marius Garney,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Chairman.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is perhaps a task more difficult than ours.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very fine workers among them. Many students of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 future is with them. They have fine physique.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glorious imagination. They are as simple as they are brave.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Finot has shown by his scientific researches that there is in them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inferiority as is commonly supposed to be the case. All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opportunity. I know that if they have caught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movement, their progress must be rapid.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21-8-1924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G. D. BIRLA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640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SHRI GHANSHYAMDAS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Sravana Krishna 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21, 1924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provided me with conscience-keepers. You, I think, are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them. Some of my own children, some ladies and a few grown-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 like 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yourself want to make me a perfect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 thus, how could I be offended by your letter? In fact, I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always to caution me in this manner.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complain against three things: One, my absolving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 of the charge of corruption; two, my giving a testimonial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Suhrawardy; and, three, my trying to get Sarojini Devi elected as </w:t>
      </w:r>
      <w:r>
        <w:rPr>
          <w:rFonts w:ascii="Times" w:hAnsi="Times" w:eastAsia="Times"/>
          <w:b w:val="0"/>
          <w:i w:val="0"/>
          <w:color w:val="000000"/>
          <w:sz w:val="22"/>
        </w:rPr>
        <w:t>[Congress] President.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it is one’s duty to say only that which,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pains-taking inquiry, one has come to regard as the truth,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considers it to be an error. In no other way can one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fearless. I cannot consider anything dearer to me than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renounce if it were to conflict with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In all these three things I only followed truth.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that, I had in mind what you had told me at Juhu. In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definite proof, it becomes my duty to treat the Swaraj Party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guilt imputed to it. If there is any evidence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I shall certainly examine it. I shall even make it public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allow me to do so; if not I shall know and keep it to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>remain silent.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Suhrawardy, I only testified to his sagacity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having practical experience of it even 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Sarojini Devi your fears are, I think, uncalled for.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that she has served India well and is still doing so.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nothing so far for her presidentship, I do believe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have so far occupied that office were fit for it, she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fit. Everybody is charmed with her enthusiasm. I can bear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>her courage. I have noticed nothing blame-worthy in her character.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taken from the addressee’s book, </w:t>
      </w:r>
      <w:r>
        <w:rPr>
          <w:rFonts w:ascii="Times" w:hAnsi="Times" w:eastAsia="Times"/>
          <w:b w:val="0"/>
          <w:i/>
          <w:color w:val="000000"/>
          <w:sz w:val="18"/>
        </w:rPr>
        <w:t>In the Shadow of the Mahatma.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b.1894; industrialist and mill-owner; chairman, Harijan Sevak Sangh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Bajaj (1889-1942); social worker and philanthropist; close associate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Gandhiji; treasurer of Indian National Congress for many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conclude from this that I approve of everything done </w:t>
      </w:r>
      <w:r>
        <w:rPr>
          <w:rFonts w:ascii="Times" w:hAnsi="Times" w:eastAsia="Times"/>
          <w:b w:val="0"/>
          <w:i w:val="0"/>
          <w:color w:val="000000"/>
          <w:sz w:val="22"/>
        </w:rPr>
        <w:t>by her or anyone else.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has filled this world with objects, animate and inanimate,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bad. The wise man considers only the good and ignores the bad, even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swan leaves the water and takes only the milk from a mixture of milk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58" w:after="0"/>
        <w:ind w:left="0" w:right="7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6030.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T0 G. D. BIRLA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Sravana Krishna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22,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Sunderlal saw me here and asked me if I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told him I had and that I had also sent you a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Sunderlal says that you had not received my letter till you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 and wants me to write another. I do not wish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concerning the financial help asked of you. If you want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as to whether or not you should give Sunderlal any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you had better consult Jamnalalji. Sunderlal says he wants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independently of me and wants me only to write to you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>work. I can certainly say that Sunderlalji is a patriot,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operator, full of enthusiasm, has great capacity for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commands influence over youth. He is very independent-minded.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wired to you when I left Ahmedabad. I am leaving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today. So far nothing has been achieved here.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 are thinking over my advice.</w:t>
      </w:r>
    </w:p>
    <w:p>
      <w:pPr>
        <w:autoSpaceDN w:val="0"/>
        <w:autoSpaceDE w:val="0"/>
        <w:widowControl/>
        <w:spacing w:line="220" w:lineRule="exact" w:before="66" w:after="0"/>
        <w:ind w:left="0" w:right="6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6031. Courtesy: G. D. Birla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Tulsidas’s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Ramacharitamanasa, </w:t>
      </w:r>
      <w:r>
        <w:rPr>
          <w:rFonts w:ascii="Times" w:hAnsi="Times" w:eastAsia="Times"/>
          <w:b w:val="0"/>
          <w:i w:val="0"/>
          <w:color w:val="000000"/>
          <w:sz w:val="18"/>
        </w:rPr>
        <w:t>“Balakanda”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“leaving for the Ashram today”; Gandhiji left Delhi for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 on 22-8-1924.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50" w:val="left"/>
          <w:tab w:pos="550" w:val="left"/>
          <w:tab w:pos="4950" w:val="left"/>
          <w:tab w:pos="5910" w:val="left"/>
        </w:tabs>
        <w:autoSpaceDE w:val="0"/>
        <w:widowControl/>
        <w:spacing w:line="316" w:lineRule="exact" w:before="0" w:after="2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19. INTERVIEW TO A.P.I. ON HINDU-MUSLIM UNITY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22, 1924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left for Ahmedabad this morning </w:t>
      </w:r>
      <w:r>
        <w:rPr>
          <w:rFonts w:ascii="Times" w:hAnsi="Times" w:eastAsia="Times"/>
          <w:b w:val="0"/>
          <w:i/>
          <w:color w:val="000000"/>
          <w:sz w:val="18"/>
        </w:rPr>
        <w:t>enroute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Bombay. Interviewed, </w:t>
      </w:r>
      <w:r>
        <w:rPr>
          <w:rFonts w:ascii="Times" w:hAnsi="Times" w:eastAsia="Times"/>
          <w:b w:val="0"/>
          <w:i w:val="0"/>
          <w:color w:val="000000"/>
          <w:sz w:val="18"/>
        </w:rPr>
        <w:t>he said that negotiations were still going on between Hindus and Mussalmans for a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and the situation was as hopeful as ever. </w:t>
      </w:r>
      <w:r>
        <w:rPr>
          <w:rFonts w:ascii="Times" w:hAnsi="Times" w:eastAsia="Times"/>
          <w:b w:val="0"/>
          <w:i w:val="0"/>
          <w:color w:val="000000"/>
          <w:sz w:val="18"/>
        </w:rPr>
        <w:t>say at present.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4148" w:space="0"/>
            <w:col w:w="23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all, he said, he could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4148" w:space="0"/>
            <w:col w:w="23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when he would return to Delhi, Mr. Gandhi said he would come to Delhi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his presence was required by Mr. Mahomed Ali.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asked whether he could not say something more hopeful, Mr.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cross-questioned saying, “Is this not hopeful enough?’’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parting, he told Mr. Mahomed Ali to work hard. Since he does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 the situation in Delhi as a mere local affair and since he is said to be averse to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patched-up peace, it is stated that these negotiations had taken a longer time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might take a little more time.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in the train. I am going back from Delhi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Talks of compromise are going on in Delhi.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Motilalji’s letter. Let things be done in your province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do not violate principles of morality. It is enough if we go on </w:t>
      </w:r>
      <w:r>
        <w:rPr>
          <w:rFonts w:ascii="Times" w:hAnsi="Times" w:eastAsia="Times"/>
          <w:b w:val="0"/>
          <w:i w:val="0"/>
          <w:color w:val="000000"/>
          <w:sz w:val="22"/>
        </w:rPr>
        <w:t>doing our duty with a detached mind.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was not in Delhi. I had already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him. I had asked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you and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how the money could be sent to you without incurring any </w:t>
      </w:r>
      <w:r>
        <w:rPr>
          <w:rFonts w:ascii="Times" w:hAnsi="Times" w:eastAsia="Times"/>
          <w:b w:val="0"/>
          <w:i w:val="0"/>
          <w:color w:val="000000"/>
          <w:sz w:val="22"/>
        </w:rPr>
        <w:t>expense. Mahadev, Devdas and Pyarelal are with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from,</w:t>
      </w:r>
    </w:p>
    <w:p>
      <w:pPr>
        <w:autoSpaceDN w:val="0"/>
        <w:autoSpaceDE w:val="0"/>
        <w:widowControl/>
        <w:spacing w:line="266" w:lineRule="exact" w:before="10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2849</w:t>
      </w:r>
    </w:p>
    <w:p>
      <w:pPr>
        <w:autoSpaceDN w:val="0"/>
        <w:autoSpaceDE w:val="0"/>
        <w:widowControl/>
        <w:spacing w:line="220" w:lineRule="exact" w:before="3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personally visited the scene of the riots.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nephew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BHAVANI DAYAL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Krishna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BHAVANI DAYAL,</w:t>
      </w:r>
    </w:p>
    <w:p>
      <w:pPr>
        <w:autoSpaceDN w:val="0"/>
        <w:autoSpaceDE w:val="0"/>
        <w:widowControl/>
        <w:spacing w:line="260" w:lineRule="exact" w:before="38" w:after="30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today that I am able to reply to your letter.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apologize. I am glad you now understand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better. I do not have one moment to spare. I send you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article. I see that for progress there is nothing else but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>austerity.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HAVANI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AYAL </w:t>
      </w:r>
      <w:r>
        <w:rPr>
          <w:rFonts w:ascii="Times" w:hAnsi="Times" w:eastAsia="Times"/>
          <w:b w:val="0"/>
          <w:i w:val="0"/>
          <w:color w:val="000000"/>
          <w:sz w:val="20"/>
        </w:rPr>
        <w:t>P.O.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ACOBS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302" w:space="0"/>
            <w:col w:w="32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302" w:space="0"/>
            <w:col w:w="32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6032. Courtesy: Vishnu Dayal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T0 ABBAS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SAHIB,</w:t>
      </w:r>
    </w:p>
    <w:p>
      <w:pPr>
        <w:autoSpaceDN w:val="0"/>
        <w:autoSpaceDE w:val="0"/>
        <w:widowControl/>
        <w:spacing w:line="27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Bhur-r-r-r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your letter. You will not find it so troublesome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get used to the spinning-wheel. Try to avoid looking that </w:t>
      </w:r>
      <w:r>
        <w:rPr>
          <w:rFonts w:ascii="Times" w:hAnsi="Times" w:eastAsia="Times"/>
          <w:b w:val="0"/>
          <w:i w:val="0"/>
          <w:color w:val="000000"/>
          <w:sz w:val="22"/>
        </w:rPr>
        <w:t>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made a good collection for the Muslim Boarding.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salaam—whatever they wish— to </w:t>
      </w:r>
      <w:r>
        <w:rPr>
          <w:rFonts w:ascii="Times" w:hAnsi="Times" w:eastAsia="Times"/>
          <w:b w:val="0"/>
          <w:i w:val="0"/>
          <w:color w:val="000000"/>
          <w:sz w:val="22"/>
        </w:rPr>
        <w:t>Mrs. Abbas and the girls.</w:t>
      </w:r>
    </w:p>
    <w:p>
      <w:pPr>
        <w:autoSpaceDN w:val="0"/>
        <w:autoSpaceDE w:val="0"/>
        <w:widowControl/>
        <w:spacing w:line="220" w:lineRule="exact" w:before="66" w:after="0"/>
        <w:ind w:left="0" w:right="7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9548</w:t>
      </w:r>
    </w:p>
    <w:p>
      <w:pPr>
        <w:autoSpaceDN w:val="0"/>
        <w:autoSpaceDE w:val="0"/>
        <w:widowControl/>
        <w:spacing w:line="22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form of greeting used by Gandhiji and the addressee for each other.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SPEECH AT LABOURERS’ MEETING, AHMEDABAD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5,000 labourers assembled on the river-bed outside Shahpur Gate,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Ahmedabad City, on August 23 to present a purse of Rs. 3,000 to M. K. Gandhi.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Secretary of the Union, Gulzarilal Nanda, described the help that the Mahatma had 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often given to the labourers of Ahmedabad.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asked the labourers if they had any complaints to make to him. Various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questions regarding the internal economy of the Union were brought up. Gandhi urged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be self-reliant and to control their own institutions. They were the masters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Union. They should appoint such officials as would serve their ends honestly,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Hindus or Mohammedans. He also urged them to use khaddar.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1924, p. 557, para 1246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FIRST TEST</w:t>
      </w:r>
    </w:p>
    <w:p>
      <w:pPr>
        <w:autoSpaceDN w:val="0"/>
        <w:autoSpaceDE w:val="0"/>
        <w:widowControl/>
        <w:spacing w:line="260" w:lineRule="exact" w:before="1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from Gujarat have failed in the first test.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408 delegates, 169 have delivered their quota of yarn. 239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What is the sense of 42 per cent giving and 58 per cent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giving? If swaraj hangs by a thread, why should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 fail in the test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itself? If a majority of the partners of a firm </w:t>
      </w:r>
      <w:r>
        <w:rPr>
          <w:rFonts w:ascii="Times" w:hAnsi="Times" w:eastAsia="Times"/>
          <w:b w:val="0"/>
          <w:i w:val="0"/>
          <w:color w:val="000000"/>
          <w:sz w:val="22"/>
        </w:rPr>
        <w:t>do not abide by its rules, what will be the fate of the firm?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ocean catches fire, who can put it out? If sugar ceases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sweet, who can sweeten it? If delegates do not fulfil their pledge, </w:t>
      </w:r>
      <w:r>
        <w:rPr>
          <w:rFonts w:ascii="Times" w:hAnsi="Times" w:eastAsia="Times"/>
          <w:b w:val="0"/>
          <w:i w:val="0"/>
          <w:color w:val="000000"/>
          <w:sz w:val="22"/>
        </w:rPr>
        <w:t>what hope should be entertained from the general public?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Gujarat’s resolve is uncompromising. Whoever has not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vacates his seat. If any delegate has a special excuse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he can escape by paying a fine fixed by himself.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way for a delegate who has no honest excuse for not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resign. A resignation devoid of bitterness or hatred is a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 think it is right for a man to resign if he has no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Those who have not spun because of indolence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tender their resignation, overcome their indolence,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spinning and then enrol themselves as delegates. Day by day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should become a purer and a stronger organization.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non-delegates have, however, surpassed the delegates.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delivered yarn upto the I5th of August numbered 672. That </w:t>
      </w:r>
      <w:r>
        <w:rPr>
          <w:rFonts w:ascii="Times" w:hAnsi="Times" w:eastAsia="Times"/>
          <w:b w:val="0"/>
          <w:i w:val="0"/>
          <w:color w:val="000000"/>
          <w:sz w:val="22"/>
        </w:rPr>
        <w:t>means, leaving out the delegates, 503 brothers and sisters 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yarn. I think this is a hopeful situation. This figure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me. The essence of the resolution adopted by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that, inspired by the example of delegates, lakhs of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would contribute their body-labour for half an hour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sacrifice. It is therefore my hope that during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more than 503 brothers and sisters will deliver the yarn spun </w:t>
      </w:r>
      <w:r>
        <w:rPr>
          <w:rFonts w:ascii="Times" w:hAnsi="Times" w:eastAsia="Times"/>
          <w:b w:val="0"/>
          <w:i w:val="0"/>
          <w:color w:val="000000"/>
          <w:sz w:val="22"/>
        </w:rPr>
        <w:t>by themselves.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break-up of delegates who have delivered yarn is as follows:</w:t>
      </w:r>
    </w:p>
    <w:p>
      <w:pPr>
        <w:autoSpaceDN w:val="0"/>
        <w:tabs>
          <w:tab w:pos="3890" w:val="left"/>
          <w:tab w:pos="5410" w:val="left"/>
        </w:tabs>
        <w:autoSpaceDE w:val="0"/>
        <w:widowControl/>
        <w:spacing w:line="240" w:lineRule="exact" w:before="54" w:after="226"/>
        <w:ind w:left="23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deli-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vered yarn</w:t>
      </w:r>
    </w:p>
    <w:p>
      <w:pPr>
        <w:sectPr>
          <w:pgSz w:w="9360" w:h="12960"/>
          <w:pgMar w:top="514" w:right="140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A.I.C.C.</w:t>
      </w:r>
    </w:p>
    <w:p>
      <w:pPr>
        <w:autoSpaceDN w:val="0"/>
        <w:autoSpaceDE w:val="0"/>
        <w:widowControl/>
        <w:spacing w:line="280" w:lineRule="exact" w:before="14" w:after="0"/>
        <w:ind w:left="1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Panchmahal </w:t>
      </w:r>
    </w:p>
    <w:p>
      <w:pPr>
        <w:sectPr>
          <w:type w:val="continuous"/>
          <w:pgSz w:w="9360" w:h="12960"/>
          <w:pgMar w:top="514" w:right="1400" w:bottom="480" w:left="1440" w:header="720" w:footer="720" w:gutter="0"/>
          <w:cols w:num="2" w:equalWidth="0">
            <w:col w:w="2390" w:space="0"/>
            <w:col w:w="41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2173"/>
        <w:gridCol w:w="2173"/>
        <w:gridCol w:w="2173"/>
      </w:tblGrid>
      <w:tr>
        <w:trPr>
          <w:trHeight w:hRule="exact" w:val="28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68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</w:t>
            </w:r>
          </w:p>
        </w:tc>
      </w:tr>
      <w:tr>
        <w:trPr>
          <w:trHeight w:hRule="exact" w:val="2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52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</w:t>
            </w:r>
          </w:p>
        </w:tc>
      </w:tr>
      <w:tr>
        <w:trPr>
          <w:trHeight w:hRule="exact" w:val="2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117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79</w:t>
            </w:r>
          </w:p>
        </w:tc>
      </w:tr>
      <w:tr>
        <w:trPr>
          <w:trHeight w:hRule="exact" w:val="2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82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56</w:t>
            </w:r>
          </w:p>
        </w:tc>
      </w:tr>
      <w:tr>
        <w:trPr>
          <w:trHeight w:hRule="exact" w:val="2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78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52</w:t>
            </w:r>
          </w:p>
        </w:tc>
      </w:tr>
      <w:tr>
        <w:trPr>
          <w:trHeight w:hRule="exact" w:val="354"/>
        </w:trPr>
        <w:tc>
          <w:tcPr>
            <w:tcW w:type="dxa" w:w="12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3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-</w:t>
            </w:r>
          </w:p>
        </w:tc>
        <w:tc>
          <w:tcPr>
            <w:tcW w:type="dxa" w:w="13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4" w:lineRule="exact" w:before="0" w:after="88"/>
        <w:ind w:left="0" w:right="0"/>
      </w:pPr>
    </w:p>
    <w:p>
      <w:pPr>
        <w:sectPr>
          <w:type w:val="nextColumn"/>
          <w:pgSz w:w="9360" w:h="12960"/>
          <w:pgMar w:top="514" w:right="1400" w:bottom="480" w:left="1440" w:header="720" w:footer="720" w:gutter="0"/>
          <w:cols w:num="2" w:equalWidth="0">
            <w:col w:w="2390" w:space="0"/>
            <w:col w:w="41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88"/>
        </w:trPr>
        <w:tc>
          <w:tcPr>
            <w:tcW w:type="dxa" w:w="37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408</w:t>
            </w:r>
          </w:p>
        </w:tc>
        <w:tc>
          <w:tcPr>
            <w:tcW w:type="dxa" w:w="1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169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239</w:t>
            </w:r>
          </w:p>
        </w:tc>
      </w:tr>
      <w:tr>
        <w:trPr>
          <w:trHeight w:hRule="exact" w:val="3684"/>
        </w:trPr>
        <w:tc>
          <w:tcPr>
            <w:tcW w:type="dxa" w:w="6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4510" w:val="left"/>
                <w:tab w:pos="4530" w:val="left"/>
                <w:tab w:pos="4650" w:val="left"/>
              </w:tabs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proportion of miscellaneous contributors of yarn is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follows: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Ahmedabad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Ashram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Kheda—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Borsad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99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Petlad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26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Kapadwanj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Nadiad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Bhadran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Baroda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Anand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18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Mehmadabad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Cambay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Surat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—</w:t>
            </w:r>
          </w:p>
        </w:tc>
      </w:tr>
      <w:tr>
        <w:trPr>
          <w:trHeight w:hRule="exact" w:val="105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96" w:after="0"/>
              <w:ind w:left="1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Bardoli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Others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Broach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Khadimandai</w:t>
            </w:r>
          </w:p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2448" w:right="158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16</w:t>
            </w:r>
          </w:p>
        </w:tc>
      </w:tr>
      <w:tr>
        <w:trPr>
          <w:trHeight w:hRule="exact" w:val="384"/>
        </w:trPr>
        <w:tc>
          <w:tcPr>
            <w:tcW w:type="dxa" w:w="6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6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                           503</w:t>
            </w:r>
          </w:p>
        </w:tc>
      </w:tr>
      <w:tr>
        <w:trPr>
          <w:trHeight w:hRule="exact" w:val="38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</w:t>
            </w:r>
          </w:p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14" w:right="140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learn a good deal from the above figures.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work was put in, more yarn has been collected. It is not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has delivered more yarn because the Kheda people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better. It is because more work has been put in there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brothers and sisters from Kheda have delivered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Panchmahals should have produced a heap. It is not a matter of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name after name of delegates from that area has drawn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blank. What is the meaning of only 12 persons spinning in Broach?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almost no name from Kathiawar in the miscellany.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>it show?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give money. It appears, however, that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half an hour’s labour.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say that they should be free to labour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they choose. If anyone says so, he does not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organization. A drop of rain has no value in the rainy season,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drops of rain can change a famine into plenty. If the drops,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numerous, become self-willed and do not run together,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perish. Similarly, if many men and women render service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sweetwill, it will be wasted. If many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some work under rules and regulations, that work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effective. Therefore, it is in their interest as well as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that those who wish to serve should do so in a 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persons in Gujarat who have delivered yarn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 quantities is thus hopeful but not surprising. It is hopeful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number of persons delivering yarn is increasing every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672 persons who have started spinning will comply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rule and deliver yarn every month.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gratifying aspect has yet to be reported, namely,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have spun very large quantities of yarn. Abbas Saheb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have each delivered 5000 yards of yarn. A brother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and delivered 43,000 yards. Another has spun 27,000 yards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11,000 yards out of them. A third has spun 24,000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delivered 12,000. The last two persons have been able to spin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spite of being occupied with heavy work. A young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46,000 yards but donated only 3000 because it is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donate the entire yarn. I myself know many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so much, but since they insist on making their cloth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yarn spun by themselves, they cannot donate much yarn. These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prove that spinning 3000 yards every month is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>form of labour and it is as urgent as it is easy.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MY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ARLIAMENT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journalist has made these remarks: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is indeed barren. I do not imagine that its nature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India. I live, however, in the hope that our Parliament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remain barren and not give birth to a wicked son.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practical considerations. The ideal is one only, namely, </w:t>
      </w:r>
      <w:r>
        <w:rPr>
          <w:rFonts w:ascii="Times" w:hAnsi="Times" w:eastAsia="Times"/>
          <w:b w:val="0"/>
          <w:i/>
          <w:color w:val="000000"/>
          <w:sz w:val="22"/>
        </w:rPr>
        <w:t>Ramarajya.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where can we find Rama? The journalist says, “whom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approve.” People means Parliament and, in our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whomsoever the Parliament approves is a virtuous man or woman.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suggesting many ways to ensure that the voice of Parliament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the voice of the people and not that of hired voters.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view I am searching for a device which will enable us to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voice of the entire people. All systems are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defective. We are looking for a system which will yield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India. Good men can transform a bad system into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one—like the wise housewife who transforms dust into grains.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can misuse the best of systems and make it defective,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housewife who allows bright food grains to decay into dust.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on the look-out for good men in India and employing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devices to sort out such men. But what can a man do? He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honest effort. The fruit lies in the hands of God. The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many, and not one, are required for securing the desired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factors determine the fruit. Therefore “one step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enough” for us.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OICE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journalist says: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criticism is true; but these errors are unavoidable.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abandon truth because falsehood parades under the garb </w:t>
      </w:r>
      <w:r>
        <w:rPr>
          <w:rFonts w:ascii="Times" w:hAnsi="Times" w:eastAsia="Times"/>
          <w:b w:val="0"/>
          <w:i w:val="0"/>
          <w:color w:val="000000"/>
          <w:sz w:val="22"/>
        </w:rPr>
        <w:t>of truth? Man has to cultivate the inner sense. It does not belong to</w:t>
      </w:r>
    </w:p>
    <w:p>
      <w:pPr>
        <w:autoSpaceDN w:val="0"/>
        <w:autoSpaceDE w:val="0"/>
        <w:widowControl/>
        <w:spacing w:line="220" w:lineRule="exact" w:before="30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They were critical of the British parliamentary system.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as a natural gift. Its cultivation needs spiritual surroundings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constant effort. It is a delicate plant. Children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like an inner voice. Those who are considered barbarous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inner voice. The inner sense reflects the impact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cultivated intellect on the heart. It would therefore be ridiculous if </w:t>
      </w:r>
      <w:r>
        <w:rPr>
          <w:rFonts w:ascii="Times" w:hAnsi="Times" w:eastAsia="Times"/>
          <w:b w:val="0"/>
          <w:i w:val="0"/>
          <w:color w:val="000000"/>
          <w:sz w:val="22"/>
        </w:rPr>
        <w:t>every man claimed to possess an inner voice.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there is not the least cause for apprehension if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claim it. Injustice cannot he justified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Moreover, those who work under the false pretext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 are not prepared to undergo suffering. Their activities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halt after a little while. It would, therefore, not harm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if any number of people made this claim.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pranks with this delicate device are likely to ruin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others. Newspapers provide many instances of this truth.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at present engaged in spreading poison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service. This business will not, however, last long. One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people are bound to get sick of it. The Punjab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culprit in this respect. It is surprising that such dirty journals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pay their way. Why do people encourage them?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moneyed men are there, thieves would not starve. Similarly,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 people are prepared to read poisonous writings,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 are bound to prosper. The only cure consists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cultivation of a clean public opinion.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24-8-1924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C. RAJAGOPALACHARI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1924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shown me your letter to him. You must not despo-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nd. For Mrs. Naidu to say that I am despondent is a libel.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>I am groping. There are things about which I give no clear-cut decisi-</w:t>
      </w:r>
      <w:r>
        <w:rPr>
          <w:rFonts w:ascii="Times" w:hAnsi="Times" w:eastAsia="Times"/>
          <w:b w:val="0"/>
          <w:i w:val="0"/>
          <w:color w:val="000000"/>
          <w:sz w:val="22"/>
        </w:rPr>
        <w:t>ons. But that is to admit that we are voyaging in uncertain waters.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we are satyagrahis. Let me apply to the situation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the family. Assume that two brothers are quarrelling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inheritance. Both want to use it for the good of the family. One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1879; lawyer, journalist, author and statesman; Governor-General of </w:t>
      </w:r>
      <w:r>
        <w:rPr>
          <w:rFonts w:ascii="Times" w:hAnsi="Times" w:eastAsia="Times"/>
          <w:b w:val="0"/>
          <w:i w:val="0"/>
          <w:color w:val="000000"/>
          <w:sz w:val="18"/>
        </w:rPr>
        <w:t>India, 1948-50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knows he does not need it to serve the family.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clan would have him to cling to the inheritance. But is it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satyagrahi brother to forgo the inheritance and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and consequent waste of time and energy? Is the case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here? However, I am acting cautiously. All I am trying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avoid an unseemly wrangle. I will take up the Presidentship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it will serve the country. There is plenty of time to decide.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returns of spinning are proving most instructive. Is it much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presiding if the returns remain as poor as they are?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better to retire from the Congress and have a rigid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membership that is honest and willing? Is it any use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for the wheel from persons clad in foreign stuff? And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exploitation of the simple folk for capturing the Congress!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No-changers remain strictly honest? Picture to yourself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working. If we cannot retain the Congress without this tug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we must willingly surrender it. I have thought deeply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but feel sure that I must retire from any such contest. But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I am simply watching. Am waiting for Motilalji’s answer.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Malabar. I have applications from many sources.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have me to do? I was thinking of sending some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special report in collaboration with you. But as nothing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I would like your suggestions. Plenty of clothing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collected. Please guide me about its disposal too.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make much headway in Delhi.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some prospect of a settlement. But the thing is very delicate.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your guess is correct. The fair friend is Sarladevi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bombard me with more stuff but I have refused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accommodation. There are some beautiful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>Brahmins in repudiation. I have published one.</w:t>
      </w:r>
    </w:p>
    <w:p>
      <w:pPr>
        <w:autoSpaceDN w:val="0"/>
        <w:autoSpaceDE w:val="0"/>
        <w:widowControl/>
        <w:spacing w:line="220" w:lineRule="exact" w:before="6" w:after="0"/>
        <w:ind w:left="0" w:right="1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tabs>
          <w:tab w:pos="5750" w:val="left"/>
        </w:tabs>
        <w:autoSpaceDE w:val="0"/>
        <w:widowControl/>
        <w:spacing w:line="226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Programme: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29th to 3rd September Bombay, 4th Poona, 5th Bombay. Then </w:t>
      </w:r>
      <w:r>
        <w:rPr>
          <w:rFonts w:ascii="Times" w:hAnsi="Times" w:eastAsia="Times"/>
          <w:b w:val="0"/>
          <w:i w:val="0"/>
          <w:color w:val="000000"/>
          <w:sz w:val="22"/>
        </w:rPr>
        <w:t>uncertain, probably leave Bombay for Delhi on 5th.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Belgaum 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“First Test’’, 24-8-1924.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Rabindranath Tagore; married to Rambhuj Dutt Chowdhari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1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T0 C. F. ANDREWS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75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 DEAREST CHARLIE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25,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636"/>
        </w:trPr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6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wire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have sent.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Rangoon. I have received all the articles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14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opium I have done all, I think, you would have wished.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I seem, in this matter, to be acting more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than for the thing itself.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00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will have to consider whether Benarsidas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Vaze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should</w:t>
            </w:r>
          </w:p>
        </w:tc>
      </w:tr>
      <w:tr>
        <w:trPr>
          <w:trHeight w:hRule="exact" w:val="300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 to Malay States even though you have been.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benefited by the change.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about me. Things are topsy-turvy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quite happy and keeping fairly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5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me to Gurudev. I hope he is quite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Boro Dada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continues to send me messages.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articles sent by the addressee having been received;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1871-1940; British missionary; co-worker of Gandhiji and Tagore; honoured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“Deenabandhu”, brother of the poor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August 14; it read: “Arrived safely. My dearest love. Sending articles.”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Chaturvedi; resigned from Chiefs’ College, Indore, in July 1920; co-worker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Andrews at Shantiniketan and later, co-author of his biography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A. Vaze,  Secretary of the Imperial Citizenship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Dwijendranath Tagore, elder brother of Rabindranath Tagore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C.F. ANDREWS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book by Mr. Oldham,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Christianity and the Race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Problem? </w:t>
      </w:r>
      <w:r>
        <w:rPr>
          <w:rFonts w:ascii="Times" w:hAnsi="Times" w:eastAsia="Times"/>
          <w:b w:val="0"/>
          <w:i w:val="0"/>
          <w:color w:val="000000"/>
          <w:sz w:val="22"/>
        </w:rPr>
        <w:t>K. 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Paul insists upon my securing a copy and reading it. </w:t>
      </w:r>
      <w:r>
        <w:rPr>
          <w:rFonts w:ascii="Times" w:hAnsi="Times" w:eastAsia="Times"/>
          <w:b w:val="0"/>
          <w:i w:val="0"/>
          <w:color w:val="000000"/>
          <w:sz w:val="22"/>
        </w:rPr>
        <w:t>If you recommend it, you should secure it for me.</w:t>
      </w:r>
    </w:p>
    <w:p>
      <w:pPr>
        <w:autoSpaceDN w:val="0"/>
        <w:autoSpaceDE w:val="0"/>
        <w:widowControl/>
        <w:spacing w:line="280" w:lineRule="exact" w:before="40" w:after="1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Burma. The thing is shocking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it in a hurry. I observe that you have seen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you to analyse properly and trace causes. Moreover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what we accuse the globe-trotters of doing. Will you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“rest and be thankful” for a while? Work is prayer but it can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madness. You were in fever when you wrote your Burmese article.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printing it nevertheless because it comes from the utmost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heart.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way.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Only I lodge my protest against your doing things by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deeper than even you can fathom,</w:t>
      </w:r>
    </w:p>
    <w:p>
      <w:pPr>
        <w:autoSpaceDN w:val="0"/>
        <w:autoSpaceDE w:val="0"/>
        <w:widowControl/>
        <w:spacing w:line="220" w:lineRule="exact" w:before="66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10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2612</w:t>
      </w:r>
    </w:p>
    <w:p>
      <w:pPr>
        <w:autoSpaceDN w:val="0"/>
        <w:autoSpaceDE w:val="0"/>
        <w:widowControl/>
        <w:spacing w:line="230" w:lineRule="exact" w:before="317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Labour in Burma”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28-8-1924; it described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Exploitation and criminal prosecution of Indian labourers by the recruiting </w:t>
      </w:r>
      <w:r>
        <w:rPr>
          <w:rFonts w:ascii="Times" w:hAnsi="Times" w:eastAsia="Times"/>
          <w:b w:val="0"/>
          <w:i w:val="0"/>
          <w:color w:val="000000"/>
          <w:sz w:val="18"/>
        </w:rPr>
        <w:t>contractors, the pitiable condition of women and overcrowding in ships.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Sravana Krishna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60" w:lineRule="exact" w:before="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Father is better now. About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Sunderlalji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all that I could.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solution of the Hindu-Muslim problem is becoming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each day. My suggestion is the very basis of what you want.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if a thorough investigation into the Delhi riots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it would help us to proceed further.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ultimately some of the leaders will have to sacrifice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lives.</w:t>
      </w:r>
    </w:p>
    <w:p>
      <w:pPr>
        <w:autoSpaceDN w:val="0"/>
        <w:autoSpaceDE w:val="0"/>
        <w:widowControl/>
        <w:spacing w:line="220" w:lineRule="exact" w:before="66" w:after="362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137,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369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369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6034. Courtesy: G. D. Birla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SPEECH IN REPLY T0 MUNICIPAL ADDRESS,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rendering of Mr. Gandhi’s speech in reply to the address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 Municipality is given here as being of general interest: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thank you for the beautiful address you have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I am painfully conscious of the fact that as a citizen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I am utterly undeserving of it. In saying so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 language of false or undue modesty. A citizen to deserve an </w:t>
      </w:r>
      <w:r>
        <w:rPr>
          <w:rFonts w:ascii="Times" w:hAnsi="Times" w:eastAsia="Times"/>
          <w:b w:val="0"/>
          <w:i w:val="0"/>
          <w:color w:val="000000"/>
          <w:sz w:val="22"/>
        </w:rPr>
        <w:t>address from the Municipality of his city shouldhave special citizen-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his credit. And I have none. I do not think it was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vote this address for the services you have had in </w:t>
      </w:r>
      <w:r>
        <w:rPr>
          <w:rFonts w:ascii="Times" w:hAnsi="Times" w:eastAsia="Times"/>
          <w:b w:val="0"/>
          <w:i w:val="0"/>
          <w:color w:val="000000"/>
          <w:sz w:val="22"/>
        </w:rPr>
        <w:t>mind. But I know that I owe the address to the fact of many of you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22-8-1924.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Municipal Hall; Vallabhbhai Patel read out the address.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Bombay Secret Abstracts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my co-workers in another field and to the proverbial generosity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nation to which you and I are proud to belong.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response to the invitation of some friends I fixed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abode in this city some years ago I thought I should contribute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the service of this city, and be worthy of calling myself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citizen. I had not then the privilege of knowing many of you,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shared my dreams and visions with Dr. Hariprasad whom I often met. </w:t>
      </w:r>
      <w:r>
        <w:rPr>
          <w:rFonts w:ascii="Times" w:hAnsi="Times" w:eastAsia="Times"/>
          <w:b w:val="0"/>
          <w:i w:val="0"/>
          <w:color w:val="000000"/>
          <w:sz w:val="22"/>
        </w:rPr>
        <w:t>I used to tell him of the citizen-service I had done in South Africa—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which I am thankful was true service inasmuch as it was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which most of you know nothing—and I concerted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improving the sanitation and health of the city. We had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form a committee of servants who would visit every nook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of the city in order to give the citizens object lessons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closets and streets and in general conservancy by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ourselves. We had also intended to plan and suggest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expansion of the city by opening suburbs and inviting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and settle there rather than live in congested areas.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could not be satisfactorily done by fresh taxation.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thought of going with the beggar’s bowl to the rich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them to donate land in the heart of the city for opening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gardens for the children to play in. We had intended too to think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schemes so as to afford the fullest facility for the education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of Ahmedabad. It was also our intention to ensure a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cheap milk by municipalizing all the city dairies.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Jivanlal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suggested that I should enter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endeavour to carry out the plans above adumbrated.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fates willed it otherwise. A huge hurricane blew over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shape of the Rowlatt Bills taking us all within its sweep. It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lives both innocent and guilty. I had to do penance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Himalayan miscalculation.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hurricane still persists though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shape. We are all trying, however inadequately, to stop it.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at least feel I have not the leisure to Work out my schemes.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Ipretend that I would have succeeded in carrying them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entered the Municipality? Why may I assume that none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presidents or none of you thought or are thinkings the same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Barrister; public worker of Ahmedabad; helped Gandhiji in establishing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Ashram in 1915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14, 1919, Gandhiji decided to undergo a fast for three days;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“Speech at Mass Meeting, Ahmedabad”, April 14,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as I? How dare I say that no efforts have been made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direction? I may only say that my heart weeps to see the misery,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squalour, and the dirt in the streets of Ahmedabad as I pass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How can starvation and dirt be allowed to exist in a city of such </w:t>
      </w:r>
      <w:r>
        <w:rPr>
          <w:rFonts w:ascii="Times" w:hAnsi="Times" w:eastAsia="Times"/>
          <w:b w:val="0"/>
          <w:i w:val="0"/>
          <w:color w:val="000000"/>
          <w:sz w:val="22"/>
        </w:rPr>
        <w:t>riches and rich traditions?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not pretend that I should have been able to remove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had I entered the Municipality. Possibly humilation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store for me in that field as it has been in others.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well that Providence ordered things otherwise.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even today I stand in the humiliating position of having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citizen-service to my credit, and yet stealing an address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deserve. I pray that the Almighty may have consideration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intention and forgive my failings. I ask you also to forgive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request you to have in mind the dream of an ideal city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revealed to you. I thank you once again.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28-8-1924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ABDUL MAJID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1924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ABDUL MAJID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Thanks. I have not forgotten you.</w:t>
      </w:r>
    </w:p>
    <w:p>
      <w:pPr>
        <w:autoSpaceDN w:val="0"/>
        <w:autoSpaceDE w:val="0"/>
        <w:widowControl/>
        <w:spacing w:line="220" w:lineRule="exact" w:before="66" w:after="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6213</w:t>
      </w:r>
    </w:p>
    <w:p>
      <w:pPr>
        <w:autoSpaceDN w:val="0"/>
        <w:autoSpaceDE w:val="0"/>
        <w:widowControl/>
        <w:spacing w:line="240" w:lineRule="exact" w:before="2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Vice-chancellor of the National University at Aligarh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MATHURADAS TRIKUMJI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Vad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there on Friday morning by the Mail.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three or four persons. I shall stay there till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 and leave for Poona on Wednesday 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when we meet.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NOTES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YTTON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XPLANATION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Lytton’s letter to the Poet in my opinion aggravates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insult, His Excellency seeks to explain away. I hardly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grammatical distinction made by him in any way mends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one, I am sure, thought that His Excellency had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general in his mind when he uttered the indiscreet words.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is that he uttered the charge at all. When a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makes any charge, there is always a double presumption.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that he has entirely satisfied himself about it and that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it to the world. The other is that the evil which is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charge is fairly general. Apart from the police testimony,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Excellency in a position to prove the charge to the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public, say to the satisfaction of the Poet? Does he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police are thoroughly distrusted by the public? Does he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are, so far as the public is concerned, as a rule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defendant’s box? Again assuming that the charge is true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some men, is he in a position to prove that the evil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as to call for a public condemnation. Will a responsible Indian </w:t>
      </w:r>
      <w:r>
        <w:rPr>
          <w:rFonts w:ascii="Times" w:hAnsi="Times" w:eastAsia="Times"/>
          <w:b w:val="0"/>
          <w:i w:val="0"/>
          <w:color w:val="000000"/>
          <w:sz w:val="22"/>
        </w:rPr>
        <w:t>be justified in saying that some English civilians are guilty, say, of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August 28, 1924, in which year </w:t>
      </w:r>
      <w:r>
        <w:rPr>
          <w:rFonts w:ascii="Times" w:hAnsi="Times" w:eastAsia="Times"/>
          <w:b w:val="0"/>
          <w:i/>
          <w:color w:val="000000"/>
          <w:sz w:val="18"/>
        </w:rPr>
        <w:t>Shravan Vad 12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corresponded to August 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and immorality, because to his knowledge a few rare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 found? Will he not be indignantly called upon to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and take them to a court of law and also to apologize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civilians for turning what was a charge against particular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charge against a body? Will he be permitted to take shelter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adjective, “some”? If Lord Lytton never intended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that Indians contain among them degraded specimens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as every other nation, where was the occasion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in a serious speech when he knew that every word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would be scanned here and have due weight abroad.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help respectfully suggesting that if he did not mean to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aspersion on Indian womanhood and Indian manhood,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unreservedly withdraw and apologize for the charge. He will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his dignity and even prestige. If on the other hand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proofs of the kind I have suggested, he should bravely sustain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and place the proofs before the public. A lame explanation is </w:t>
      </w:r>
      <w:r>
        <w:rPr>
          <w:rFonts w:ascii="Times" w:hAnsi="Times" w:eastAsia="Times"/>
          <w:b w:val="0"/>
          <w:i w:val="0"/>
          <w:color w:val="000000"/>
          <w:sz w:val="22"/>
        </w:rPr>
        <w:t>no explanation. It adds injury to insult.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ADGE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UBSERVIENCE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publicist knows that when a duty was placed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goods imported, an excise cotton duty was placed on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solely in the interest of Lancashire and it still remains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protests and in spite even of promise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reconsidered. This duty is a continuing reminder to 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subordination of India’s interest to England’s. Some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know my strong, indeed passionate, preference for hand-spun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exclusion of mill-spun cannot understand my advocacy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for Indian mill-spun. A little reflection must however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consistency between the two policies. Foreign cloth must be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 from the Indian market, if India is to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 free nation, if her peasantry is to be freed from chronic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pauperism, if that peasantry is to find honourable employment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of famine and such other visitations. Protection of her staple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is her birthright. I would therefore protect the Indian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foreign competition even though for the time being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mulcting the poor people. Such mulcting can take place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mill-owners be so unpatriotic as to raise prices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 they may secure. I have therefore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advocating the repeal of cotton excise duties and imposition of a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prohibitive import duty.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and consistently I would protect hand-spun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home mills. And I know that if only foreign competition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avoided, khaddar will be protected without difficulty.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banished when public opinion becomes effectively powerful.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power will insure the protection of khaddar against mills.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strong belief is that khaddar will come to its own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unseemly war with the mills. But, whilst khaddar has only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votaries, they, the votaries, must necessarily preach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preference to and to the exclusion of yarn and cloth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>even in our mills. To give the option is to kill khaddar.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says the impatient patriot, “Surely you can have no corner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mills in your heart when the mill-owners do not hesitate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palm off fraudulent imitations of khadi on the gullible public.”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 imitation khadi. I have purposely kept the precious samples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me in order to warn me of my duty not to be angry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in question in spite of their unpatriotic conduct.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could have conducted their trade without entering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khadi. They could at least have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>miscalling their coarse cloth “khadi” when they well knew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“khadi” was a word used to signify hand-spun cotton cloth. But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cannot make one right. My satyagrahi spirit tells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retaliate. I may not imitate their unpatriotic conduct.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lovers of khadi remain true to their faith, hand-spun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thrive against all odds. Non-co-operators must, therefore,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some mills are wittingly or unwittingly doing to injure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advocate not only the repeal of cotton excise duty but </w:t>
      </w:r>
      <w:r>
        <w:rPr>
          <w:rFonts w:ascii="Times" w:hAnsi="Times" w:eastAsia="Times"/>
          <w:b w:val="0"/>
          <w:i w:val="0"/>
          <w:color w:val="000000"/>
          <w:sz w:val="22"/>
        </w:rPr>
        <w:t>advocate also full protection of that great industry.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VERSEAS</w:t>
      </w:r>
    </w:p>
    <w:p>
      <w:pPr>
        <w:autoSpaceDN w:val="0"/>
        <w:autoSpaceDE w:val="0"/>
        <w:widowControl/>
        <w:spacing w:line="260" w:lineRule="exact" w:before="1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offer no apology for printing several contributions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Andrews. They have all been received during the week. </w:t>
      </w:r>
      <w:r>
        <w:rPr>
          <w:rFonts w:ascii="Times" w:hAnsi="Times" w:eastAsia="Times"/>
          <w:b w:val="0"/>
          <w:i w:val="0"/>
          <w:color w:val="000000"/>
          <w:sz w:val="22"/>
        </w:rPr>
        <w:t>They give an indication of his burning love for India and his impati-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of every wrong. These contributions give at a glance an idea of </w:t>
      </w:r>
      <w:r>
        <w:rPr>
          <w:rFonts w:ascii="Times" w:hAnsi="Times" w:eastAsia="Times"/>
          <w:b w:val="0"/>
          <w:i w:val="0"/>
          <w:color w:val="000000"/>
          <w:sz w:val="22"/>
        </w:rPr>
        <w:t>the uphill work that lies in front of us in connection with these coun-</w:t>
      </w:r>
      <w:r>
        <w:rPr>
          <w:rFonts w:ascii="Times" w:hAnsi="Times" w:eastAsia="Times"/>
          <w:b w:val="0"/>
          <w:i w:val="0"/>
          <w:color w:val="000000"/>
          <w:sz w:val="22"/>
        </w:rPr>
        <w:t>trymen of ours scattered in various parts of the world. The Natal ordi-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nance that was forcing up its career even whilst Mrs. Naidu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shows that we have to follow up her valuable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>betrayal both of the Africans and the Indians in Kenya makes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almost too prodigious for poor India to deal with. The hideous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of the system under which our countrymen emigrate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 shows the necessity of eternal vigilance. In the palmy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third class travelling, I was an eyewitness of what was then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in the deck passenger traffic between Calcutta and Burma. I then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cribed the conditions of deck passengers as inhuman. I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that it was much worse between Madras and Rangoon.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insatiable greed of the steamship company that permitted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>filth and the degradation that went on with its knowledge and conniva-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nce. It is difficult to distribute the blame, whether the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the company to conduct its service in utter neglect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moral well-being of deck passengers or the company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perpetrates the wrong or the passengers who for the sake of earning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abroad are content to wallow in dirt both physical and moral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sinners. Mr. Andrews says in a private letter that he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before long a decided improvement in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deck passenger traffic. Let us hope that this good Englishman’s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fulfilled.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A.I.K.B., sends the following for the benefit of all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concerned: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Most of the members who sent in their yarn have not given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register numbers. This may probably be due to the fact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Khadi Boards have not been able to intimate each member of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register number.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Added to the above is the difficulty of finding out the members’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names in registers where no alphabetical index is provided. Few provinces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carried out the instruction in the matter of the index asked for. Where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give no register numbers, the absence of an alphabetical index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makes it well-nigh impossible to proceed with the sorting.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Members and non-members have directly sent their yarn to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contrary to instructions. They should be told in future to send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contributions to the provinces whether members or non-members.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length of the yarn in most cases is unmeasured.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secretary before despatching the parcel should see that every yarn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contribution is properly labelled and described.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gist of Andrews’ article,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to “Letter to C. F. Andews”,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25-8-1924.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54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obedience to instructions alone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spinning effective and successful. I hope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next month there will be complete adherence to the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issued by the A.I.K.B. from time to time.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GULBARGA GONE MAD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hinted last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there was evidently an organization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the mania for desecrating Hindu temples. Gulbarga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instance in point. Whatever the Hindu provocation,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the Mussalman outburst has an ominus look about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desecration of temples cannot be justified to any circumstance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Maulana Shaukat Ali when he heard of Shambhar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Amethi desecrations exclaimed in at of temper that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surprised if the Hindus retaliate and some day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mosques have been desecrated. The Hindus may feel flattered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over the Maulana’s indignant exclamation. But I do not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Hindus not to be. Let them understand that I feel,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keenly than most of them, every fanatic outburst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Mussulmans. I am fully aware of my responsibility in the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many Hindus feel that I am responsible for many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outbursts. For, they argue, I contributed the largest share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of the Mussalman masses. I appreciate the charge.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repent of my contribution, I feel the force of the objection.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for no other reason, for this at least of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I must feel, more keenly than most Hindus can,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desecrations. I am both an idolater and an iconoclast in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to be the true sense of the terms. I value the spirit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 worship. It plays a most important part in the uplift of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race. And I would like to possess the ability to defend with my life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holy temples which sanctify this land of ours.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alliance with the Mussalmans presupposes their perfect tolerance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idols and my temples. I am an iconoclast in the sense that I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subtle form of idolatry in the shape of fanaticism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see any virtue in any other form of worshipping the Deity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one’s own. This form of idolatry is more deadly for being more </w:t>
      </w:r>
      <w:r>
        <w:rPr>
          <w:rFonts w:ascii="Times" w:hAnsi="Times" w:eastAsia="Times"/>
          <w:b w:val="0"/>
          <w:i w:val="0"/>
          <w:color w:val="000000"/>
          <w:sz w:val="22"/>
        </w:rPr>
        <w:t>fine and evasive than the tangible and gross form of worship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21-8-1924, under the sub-title, “Wanton Desecration”.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identifies the Deity with a little bit of a stone or a golden image.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Hindu-Muslim unity requires Mussalmans to tolerate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virtue of necessity, not as a policy, but as part of their religion,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of others so long as they, the latter, believe it to be true.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it expected of Hindus to extend the same to balance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 and religion to the religions of others,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they may appear to their, the Hindus’, sense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must therefore reject the idea of retaliation.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we have been trying since the day of Adam and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experience that it has hopelessly failed. We are groaning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poisonous effect. Above all, the Hindus may not break mosques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temples. That way lies slavery and worse. Even though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temples may be reduced to bits, I would not touch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mosque and expect thus to prove the superiority of my faith to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faith of fanatics. I would love to hear of priests dying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 in defence of their temples and their idols. Let them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and to die in the defence of their temples even as God allows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be insulted and broken up in the insult and damage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idols in which being omnipresent He undoubtedly resides.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not defend their religion or their temples by seeking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mosques and thus proving themselves as fanatical as the </w:t>
      </w:r>
      <w:r>
        <w:rPr>
          <w:rFonts w:ascii="Times" w:hAnsi="Times" w:eastAsia="Times"/>
          <w:b w:val="0"/>
          <w:i w:val="0"/>
          <w:color w:val="000000"/>
          <w:sz w:val="22"/>
        </w:rPr>
        <w:t>fanatics who have been desecrating temples.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unknown Mussalmans who are undoubtedly behind these </w:t>
      </w:r>
      <w:r>
        <w:rPr>
          <w:rFonts w:ascii="Times" w:hAnsi="Times" w:eastAsia="Times"/>
          <w:b w:val="0"/>
          <w:i w:val="0"/>
          <w:color w:val="000000"/>
          <w:sz w:val="22"/>
        </w:rPr>
        <w:t>desecrations I submit :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Islam is being judged by your conduct.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a single Mussalman defending these outbursts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provocation. There seems to me to have been little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offered by the Hindus. But let us assume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that Hindus played music near mosques to exasperate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that they even removed a stone from a minaret.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say that Mussalmans ought not to have desecrated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Even retaliation has its limits. Hindus prize their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their lives. It is possible to contemplate with some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 injury to life but not to temples. Religion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Remember that his own religion is the truest to every man even if </w:t>
      </w:r>
      <w:r>
        <w:rPr>
          <w:rFonts w:ascii="Times" w:hAnsi="Times" w:eastAsia="Times"/>
          <w:b w:val="0"/>
          <w:i w:val="0"/>
          <w:color w:val="000000"/>
          <w:sz w:val="22"/>
        </w:rPr>
        <w:t>it stands low in the scales of philosophic comparison. But presumption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against such Hindu provocation. The desecration in Multan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unprovoked act. I have been trying to find proof for the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Hindu desecration in the places referred to in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tension. I have failed to receive any proof in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You will not enhance the reputation of Islam by the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about Amethi, Shambhar, and Gulbarga. If you will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say so, I feel about the honour of Islam as much as I feel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religion. This I do because I desire to live in perfect,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hearty friendship with Mussalmans. I cannot help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these desecrations are cutting a deep wound in my heart.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Hindus and Mussalmans of Delhi, I say: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golden opportunity, if you desire amity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communities. In the light of what seems to have happened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Amethi, Shambhar, and Gulbarga, it is doubly your duty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You have had the rare good fortune of having amongst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Mussalmans, Hakim Sahib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Dr. Ansari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enjoyed the confidence of both the communities.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noble traditions behind you. You can turn your quarrels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account by closing the ranks and establishing a heart-friendship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not break under any strain whatsoever. I have placed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at your disposal. If you will have me to act as a mediator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you, I am prepared to bury myself in Delhi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collaboration with any others whom you may appoint,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the true facts. An authentic story of the events of July last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that led to them is a necessary preliminary to a </w:t>
      </w:r>
      <w:r>
        <w:rPr>
          <w:rFonts w:ascii="Times" w:hAnsi="Times" w:eastAsia="Times"/>
          <w:b w:val="0"/>
          <w:i w:val="0"/>
          <w:color w:val="000000"/>
          <w:sz w:val="22"/>
        </w:rPr>
        <w:t>lasting solution. I ask you to come to a decision quickly.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question is the question on a proper solution of which hangs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destiny of India in the immediate future. Delhi can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for the others are likely to follow what Delhi might do.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28-8-1924</w:t>
      </w:r>
    </w:p>
    <w:p>
      <w:pPr>
        <w:autoSpaceDN w:val="0"/>
        <w:autoSpaceDE w:val="0"/>
        <w:widowControl/>
        <w:spacing w:line="240" w:lineRule="exact" w:before="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“Hindu-Muslim Tension : Its cause and Cure”, 29-5-1924.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1865-1927; Muslim physician and politician; took a leading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movement; president, Indian National Congress, 1921-22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M. A. Ansari (1880-1936); nationalist Muslim leader;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Muslim League, 1920, and of the Indian National Congress, 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A STUDY IN FIGURES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004"/>
        </w:trPr>
        <w:tc>
          <w:tcPr>
            <w:tcW w:type="dxa" w:w="6500"/>
            <w:gridSpan w:val="6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 is what may be regarded as the final list of yarn returns for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month ending 15th instant. The list is made up from returns up to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25th instant. All the yarn hereafter received must be carried to the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second month’s account.</w:t>
            </w:r>
          </w:p>
          <w:p>
            <w:pPr>
              <w:autoSpaceDN w:val="0"/>
              <w:tabs>
                <w:tab w:pos="2270" w:val="left"/>
                <w:tab w:pos="3530" w:val="left"/>
                <w:tab w:pos="4610" w:val="left"/>
                <w:tab w:pos="559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Name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Number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Member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Non-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  <w:p>
            <w:pPr>
              <w:autoSpaceDN w:val="0"/>
              <w:tabs>
                <w:tab w:pos="2270" w:val="left"/>
                <w:tab w:pos="3530" w:val="left"/>
                <w:tab w:pos="4610" w:val="left"/>
                <w:tab w:pos="5590" w:val="left"/>
              </w:tabs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province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repre-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spinners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member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spinners</w:t>
            </w:r>
          </w:p>
          <w:p>
            <w:pPr>
              <w:autoSpaceDN w:val="0"/>
              <w:tabs>
                <w:tab w:pos="4610" w:val="left"/>
              </w:tabs>
              <w:autoSpaceDE w:val="0"/>
              <w:widowControl/>
              <w:spacing w:line="294" w:lineRule="exact" w:before="0" w:after="0"/>
              <w:ind w:left="2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sentatives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spinners</w:t>
            </w:r>
          </w:p>
        </w:tc>
      </w:tr>
      <w:tr>
        <w:trPr>
          <w:trHeight w:hRule="exact" w:val="5614"/>
        </w:trPr>
        <w:tc>
          <w:tcPr>
            <w:tcW w:type="dxa" w:w="21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60" w:lineRule="exact" w:before="142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Andhra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Assam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Ajmer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Bombay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Burma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Bihar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Bengal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Berar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C. P. Marathi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C.P. Hindi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Delhi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Gujarat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*Karnatak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Kerala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Maharashtra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*Punjab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*Sindh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*Tamilnad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United Provinces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Utkal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Grand Total</w:t>
            </w:r>
          </w:p>
        </w:tc>
        <w:tc>
          <w:tcPr>
            <w:tcW w:type="dxa" w:w="9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  <w:tab w:pos="410" w:val="left"/>
                <w:tab w:pos="430" w:val="left"/>
                <w:tab w:pos="490" w:val="left"/>
                <w:tab w:pos="530" w:val="left"/>
                <w:tab w:pos="650" w:val="left"/>
              </w:tabs>
              <w:autoSpaceDE w:val="0"/>
              <w:widowControl/>
              <w:spacing w:line="260" w:lineRule="exact" w:before="14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1653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250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57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242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1074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1549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255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942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1324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185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408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163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53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674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255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262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826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1581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 xml:space="preserve"> 413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>220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3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3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  <w:tab w:pos="390" w:val="left"/>
                <w:tab w:pos="410" w:val="left"/>
                <w:tab w:pos="450" w:val="left"/>
                <w:tab w:pos="490" w:val="left"/>
                <w:tab w:pos="510" w:val="left"/>
                <w:tab w:pos="610" w:val="left"/>
              </w:tabs>
              <w:autoSpaceDE w:val="0"/>
              <w:widowControl/>
              <w:spacing w:line="260" w:lineRule="exact" w:before="142" w:after="0"/>
              <w:ind w:left="3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302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34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64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174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401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44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66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177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I37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36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135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 xml:space="preserve"> 32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>746</w:t>
            </w:r>
          </w:p>
        </w:tc>
        <w:tc>
          <w:tcPr>
            <w:tcW w:type="dxa" w:w="9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0" w:val="left"/>
                <w:tab w:pos="390" w:val="left"/>
                <w:tab w:pos="450" w:val="left"/>
                <w:tab w:pos="470" w:val="left"/>
                <w:tab w:pos="490" w:val="left"/>
                <w:tab w:pos="510" w:val="left"/>
                <w:tab w:pos="590" w:val="left"/>
              </w:tabs>
              <w:autoSpaceDE w:val="0"/>
              <w:widowControl/>
              <w:spacing w:line="260" w:lineRule="exact" w:before="142" w:after="0"/>
              <w:ind w:left="3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127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21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34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668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12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 xml:space="preserve"> 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11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2" w:after="0"/>
              <w:ind w:left="144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429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444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845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162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 xml:space="preserve"> 37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>780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*Registers are incomplete.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percentage of members complying with the resolution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14 per cent of the names on the register. The non-members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their yarn are over 67 per cent of the spinning members.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Apologies for poor returns have been received from almost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 They expect to show much better results next month. It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“11302”.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26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 that Gujarat stands easily first on the list. It has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facilities for learning and practising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Berar stands lowest on the list. I was hoping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Berar and its spirit of obedience in spite of its disbelief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efficacy of spinning. I invite the Berar Congress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the game. And are there no non-members in Berar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spinning? It is worthy of note that Bengal stands next to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bids fair to outdo the latter as it ought. Bengal was the home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finest spinners, the world has ever produced. Bengal felt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the cruel hand of the East India Company. Nothing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more appropriate than that Bengal should lead the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India the largest number of volunteer spinners.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being next to Gujarat is again its organization created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Ray. The workers are willing if the leaders will lead. I hope next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an analysis of the quality of yarn received. Suffice it to say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that if the response continues we are likely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getting fine counts capable of being woven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This has been one of the greatest difficulties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khaddar propaganda.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TWO SIDES</w:t>
      </w:r>
    </w:p>
    <w:p>
      <w:pPr>
        <w:autoSpaceDN w:val="0"/>
        <w:autoSpaceDE w:val="0"/>
        <w:widowControl/>
        <w:spacing w:line="26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resolution is proving a remarkable study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 of Congressmen. It required a resolution of the A.I.C.C.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Congressmen understand that for hand-spinning to be universal,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duty of at least Congress representatives not only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practise spinning. They have now begun to see the force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now, in spite of an earlier resolution of the A.I.C.C. that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should at least learn the art, the majority had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touched the wheel.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wonders that spinning has not made enough progress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an effective boycott of foreign cloth. Now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had thought they would never be able to spin have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do so but have also begun to like it. Here is an extract from </w:t>
      </w:r>
      <w:r>
        <w:rPr>
          <w:rFonts w:ascii="Times" w:hAnsi="Times" w:eastAsia="Times"/>
          <w:b w:val="0"/>
          <w:i w:val="0"/>
          <w:color w:val="000000"/>
          <w:sz w:val="22"/>
        </w:rPr>
        <w:t>a letter: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late in sitting to work. Some more days were taken up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collecting material. Then for a few days more I kept quarrelling with my tools,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showing the kind of workman that I am. When the wheel became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amenable to reason, the slivers revolted. The silly things refused to yield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thread but seemed to have no objection to let out the whole of themselves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bound. It appeared to me that it was much easier to spin fine speculative thread </w:t>
      </w:r>
      <w:r>
        <w:rPr>
          <w:rFonts w:ascii="Times" w:hAnsi="Times" w:eastAsia="Times"/>
          <w:b w:val="0"/>
          <w:i w:val="0"/>
          <w:color w:val="000000"/>
          <w:sz w:val="18"/>
        </w:rPr>
        <w:t>from a chair of</w:t>
      </w:r>
      <w:r>
        <w:rPr>
          <w:rFonts w:ascii="Times" w:hAnsi="Times" w:eastAsia="Times"/>
          <w:b w:val="0"/>
          <w:i w:val="0"/>
          <w:color w:val="000000"/>
          <w:sz w:val="18"/>
        </w:rPr>
        <w:t>philosophy than to turn out real live yarn from a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wheel. If I had realised that the mischievous Mahatma had this trouble in store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us, I would have thought a hundred times before non-co-operating with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comfortable chair at the college at his call in 1921. I had thought then that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leader I would have the privilege of descanting upon spinning from a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platforms and not have to practise it. It have been rudely disillusioned. Well,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inevitable as retreat now is out of the question. I send you the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labours, poor as it is. The conditions laid down have not in a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been fulfilled. But I can assure you my heart has not failed and I yet hope </w:t>
      </w:r>
      <w:r>
        <w:rPr>
          <w:rFonts w:ascii="Times" w:hAnsi="Times" w:eastAsia="Times"/>
          <w:b w:val="0"/>
          <w:i w:val="0"/>
          <w:color w:val="000000"/>
          <w:sz w:val="18"/>
        </w:rPr>
        <w:t>to show very creditable results.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multiply such instances of late, though zealous, response.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reader should know the other side also. Here is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only letter of its kind received from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>a subordinate Congress Committee. He says:</w:t>
      </w:r>
    </w:p>
    <w:p>
      <w:pPr>
        <w:autoSpaceDN w:val="0"/>
        <w:autoSpaceDE w:val="0"/>
        <w:widowControl/>
        <w:spacing w:line="260" w:lineRule="exact" w:before="48" w:after="0"/>
        <w:ind w:left="550" w:right="8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regard as improper this resolution of the A.I.C.C. Today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or the resignation. Tomorrow it may be “cook your own meal </w:t>
      </w:r>
      <w:r>
        <w:rPr>
          <w:rFonts w:ascii="Times" w:hAnsi="Times" w:eastAsia="Times"/>
          <w:b w:val="0"/>
          <w:i w:val="0"/>
          <w:color w:val="000000"/>
          <w:sz w:val="18"/>
        </w:rPr>
        <w:t>or resign”, or it may be “shave your heads clean or resign”.</w:t>
      </w:r>
    </w:p>
    <w:p>
      <w:pPr>
        <w:autoSpaceDN w:val="0"/>
        <w:autoSpaceDE w:val="0"/>
        <w:widowControl/>
        <w:spacing w:line="260" w:lineRule="exact" w:before="40" w:after="0"/>
        <w:ind w:left="550" w:right="8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distrust the philosophy of the charkha. I distrust its advantages.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 I distrust it just as much as Mahatma Gandhi trusts it. It is his hobby.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not going to submit to the resolution nor am I going to resign. Let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expel me.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belong to an institution is no joke. To be its president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thing. This gentleman has been probably giving his vote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wheel every time, votes have been taken. But 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reached the testing stage, he proclaims his disbelief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housetop. Better late than never. I therefore congratulate him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of his convictions, but I am afraid I cannot put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as an example worthy of imitation. No organization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run with success if its members, especially its officers,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its policy and hold on to it in spite of opposition to 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swaraj, one requires iron discipline. Let this friend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think with him realize that we are engaged in the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delicate task of wresting authority from an organization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able, industrious, intelligent, brave and above all,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habits of exact discipline. Assuming that we desire a bloodless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victory, I respectfully suggest to the friend that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may be useless for the purpose intended, its value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inestimable as a measure of discipline. I suggest to him that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discipline it would not be a worthless idea, even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everyone to cook for himself, or to shave himself clean.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tests, ridiculous though they may otherwise appear to be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all their own for they give the measure of obedience evoked.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before the passing of such measures is legitimate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obligatory. After the passing there can be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Willing and complete obedience or resignation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duty on the part of members.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SOUTH INDIA FLOOD RELIEF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response to the appeal on behalf of the afflicted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continues to be satisfactory both in cash and in cloth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daily accumulating. But the most satisfactory feature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is the way in which the poor people are coming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Untouchables have come forward with their liberal help.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a touching letter in which a whole family of them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monies saved out of their special self-denial. The teachers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of the Proprietary High School have sent Rs. 720.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 has collected Rs. 500 of which Rs. 200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buying khaddar for the naked. I am sure that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donations will bring true comfort to our distressed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I hope the workers will remember that nature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between Mussalman and Hindu, Christian and Jew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too will make no such distinction. We may not mind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denominations giving relief through their respective organizations, but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unbearable if they confine relief only to their own flock.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28-8-1924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seems our letters have crossed.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my letter today. This time I shall not run. I think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best to get down at Grant Road only. How long can one keep </w:t>
      </w:r>
      <w:r>
        <w:rPr>
          <w:rFonts w:ascii="Times" w:hAnsi="Times" w:eastAsia="Times"/>
          <w:b w:val="0"/>
          <w:i w:val="0"/>
          <w:color w:val="000000"/>
          <w:sz w:val="22"/>
        </w:rPr>
        <w:t>running?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SPEECH IN REPLY TO CORPORATION ADDRESS,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1924</w:t>
      </w:r>
    </w:p>
    <w:p>
      <w:pPr>
        <w:autoSpaceDN w:val="0"/>
        <w:autoSpaceDE w:val="0"/>
        <w:widowControl/>
        <w:spacing w:line="212" w:lineRule="exact" w:before="1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 AND MEMBERS OF THE CORPORATION AND LADIES AND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offer no apology for my having addressed you first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 tongue. But as Bombay is an essentially cosmopolitan 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but meet that I should give you the substance of my reply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also.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this address and the sentiments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therein. You have emphasized what may be called my 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For me humanitarian service, or rather service of all that lives,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religion. And I draw no distinction between such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Indeed   I cannot conceive a life of full service without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politics. I am endeavouring to prove by my experiment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without a religious backing is a dangerous pastime resulting in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harm to individuals and nations indulging in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see that my attempt to introduce religion, as here defined, </w:t>
      </w:r>
      <w:r>
        <w:rPr>
          <w:rFonts w:ascii="Times" w:hAnsi="Times" w:eastAsia="Times"/>
          <w:b w:val="0"/>
          <w:i w:val="0"/>
          <w:color w:val="000000"/>
          <w:sz w:val="22"/>
        </w:rPr>
        <w:t>into our political life, has frightened some of my best friends and co-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August 28, 1924.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 Vad 13 </w:t>
      </w:r>
      <w:r>
        <w:rPr>
          <w:rFonts w:ascii="Times" w:hAnsi="Times" w:eastAsia="Times"/>
          <w:b w:val="0"/>
          <w:i w:val="0"/>
          <w:color w:val="000000"/>
          <w:sz w:val="18"/>
        </w:rPr>
        <w:t>in 1924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corresponded to August 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Sir Cowasji Jehangir Hall. The address expressed satisfaction at Gandhiji's </w:t>
      </w:r>
      <w:r>
        <w:rPr>
          <w:rFonts w:ascii="Times" w:hAnsi="Times" w:eastAsia="Times"/>
          <w:b w:val="0"/>
          <w:i w:val="0"/>
          <w:color w:val="000000"/>
          <w:sz w:val="18"/>
        </w:rPr>
        <w:t>recovery from illness and referred to his invaluable services.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 am between Scylla and Charybdis. Whilst these friends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attempt to treat politics in terms of religion, another group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 to restrict myself to what they imagine is social service.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faith in my mission I must stand unmoved.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fast coming when politicians will cease to fear the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and humanitarians will find entrance into political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for full service. Hence it is that I am inviting all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 message of the spinning-wheel and khaddar and to </w:t>
      </w:r>
      <w:r>
        <w:rPr>
          <w:rFonts w:ascii="Times" w:hAnsi="Times" w:eastAsia="Times"/>
          <w:b w:val="0"/>
          <w:i w:val="0"/>
          <w:color w:val="000000"/>
          <w:sz w:val="22"/>
        </w:rPr>
        <w:t>promote the establishment of heart-unity between Hindus,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mans, Parsis, Christians, Jews and others who vainly consider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of each is different from the God of the rest. Hence also do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Hindus it is irreligion to treat any body of men and women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by reason of birth. These things I hold to be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as they are undoubtedly humanitarian service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type. The best manner then in which I can return my thanks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 to invite you to join me and help me in that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justify your title to be called the premier Corporation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30-8-1924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MOTILAL NEHRU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Naidu handed me yesterday,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must have reached Sabarmati by now. I made a full surrender,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as full as I am capable of making, in my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me therefore almost on your terms. The “almost”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because there are some few things I hold dearer than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ties of the world. But if you will letme have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and whole-heartedly, i.e., knowing that it is right to give, then </w:t>
      </w:r>
      <w:r>
        <w:rPr>
          <w:rFonts w:ascii="Times" w:hAnsi="Times" w:eastAsia="Times"/>
          <w:b w:val="0"/>
          <w:i w:val="0"/>
          <w:color w:val="000000"/>
          <w:sz w:val="22"/>
        </w:rPr>
        <w:t>I want this: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resolution should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reiterate the Congress belief in the principle and policy of full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including the boycott of legislative bodies;</w:t>
      </w:r>
    </w:p>
    <w:p>
      <w:pPr>
        <w:autoSpaceDN w:val="0"/>
        <w:autoSpaceDE w:val="0"/>
        <w:widowControl/>
        <w:spacing w:line="220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August 25, 1924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August 9 and 15, 1924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but suspend them [boycotts] all save that of foreign cloth up </w:t>
      </w:r>
      <w:r>
        <w:rPr>
          <w:rFonts w:ascii="Times" w:hAnsi="Times" w:eastAsia="Times"/>
          <w:b w:val="0"/>
          <w:i w:val="0"/>
          <w:color w:val="000000"/>
          <w:sz w:val="22"/>
        </w:rPr>
        <w:t>to the end of 1925;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should invite everybody to join the Congress;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should exclude the boycott of Empire goods;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and should confine Congress activity solely to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hand-spun khaddar, Hindu-Muslim unity, and for </w:t>
      </w:r>
      <w:r>
        <w:rPr>
          <w:rFonts w:ascii="Times" w:hAnsi="Times" w:eastAsia="Times"/>
          <w:b w:val="0"/>
          <w:i w:val="0"/>
          <w:color w:val="000000"/>
          <w:sz w:val="22"/>
        </w:rPr>
        <w:t>Hindus the removal of untouchability.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Congress as such should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with Councils or boycotts but they may form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independently of the Congress to go on with Councils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activities not inconsistent with the Congress activity.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there can be no organization to prosecute the Council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boycotts suspended under the resolution. Support 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should continue and where possible new ones may be </w:t>
      </w:r>
      <w:r>
        <w:rPr>
          <w:rFonts w:ascii="Times" w:hAnsi="Times" w:eastAsia="Times"/>
          <w:b w:val="0"/>
          <w:i w:val="0"/>
          <w:color w:val="000000"/>
          <w:sz w:val="22"/>
        </w:rPr>
        <w:t>opened but they may not have any connection with the Government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four-anna franchise should be abolished and instead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becoming a member of a Congress organization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khaddar-wearer, should contribute per month as a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at least two thousand yards of yarn of his own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being open to everyone to contribute the full quota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year at a time.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other way of making the Congress organization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living thing, nor can I see any hope for the poor of India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we shall never fire their imagination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>spin ourselves.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alterations I should suggest in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need not be mentioned now. They are meant purely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and expeditious working. We should have a declaration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Committees should be regarded as executive bodies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a deliberative body and that should contain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committed to the full programme of the Congress. But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proposal, you would be as eligible for election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as I. What I mean is that if the four boycotts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suspended, Council-entry or practice in a law-court should by itself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bar. As a matter of fact it may be inadvisable for a busy lawyer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busy Councillor to come into Working Committee whose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expected to give their whole time and attention to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things of the Congress programme.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plan again there should be no exception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matter of fact Swarajists may organize themselves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province without let or hindrance from the Congress.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everywhere should have only one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convert the Congress organization into a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form himself and permit others to form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pledged only to the three things. The idea is this: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neither help nor hinder other organizations but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their members are Congressmen, help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Conversely, Congressmen who believe in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not prohibited by the Congress may join other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other activities. . . 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business part as far as I can see only the qualifications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may prove an obstacle but I hope you will see that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believe in khaddar even as an economic necessity, the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>of my proposition is a necessity.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observe that I have written the letter as the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me. I do not mind for my sake, as I wish, to live upon </w:t>
      </w:r>
      <w:r>
        <w:rPr>
          <w:rFonts w:ascii="Times" w:hAnsi="Times" w:eastAsia="Times"/>
          <w:b w:val="0"/>
          <w:i w:val="0"/>
          <w:color w:val="000000"/>
          <w:sz w:val="22"/>
        </w:rPr>
        <w:t>your sufferance. No more of domestic wrangling for me.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10140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STATEMENT ON NATIONAL UNITY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1924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writes: “Mr. Gandhi made a statement on August 31, published 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l, which ran as follows:”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resolved that there should be no opposition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at the Belgaum Congress or before that, so as to divide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have already told Pandit Motilal Nehru that my attitude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perfect surrender, because we have become a house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divided. Without anger or hatred, we must make Herculean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that condition, and the country could work, not for her own </w:t>
      </w:r>
      <w:r>
        <w:rPr>
          <w:rFonts w:ascii="Times" w:hAnsi="Times" w:eastAsia="Times"/>
          <w:b w:val="0"/>
          <w:i w:val="0"/>
          <w:color w:val="000000"/>
          <w:sz w:val="22"/>
        </w:rPr>
        <w:t>good only, but for the good of humanity.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exception of some details as to the “surrender”,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proposed by Motilal Nehru in his letter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 (1870-1925); President, Indian National Congress, 1922; founded </w:t>
      </w:r>
      <w:r>
        <w:rPr>
          <w:rFonts w:ascii="Times" w:hAnsi="Times" w:eastAsia="Times"/>
          <w:b w:val="0"/>
          <w:i w:val="0"/>
          <w:color w:val="000000"/>
          <w:sz w:val="18"/>
        </w:rPr>
        <w:t>the Swaraj Party in 1923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when a few people who have the right to be consulted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invited to concur, the nature of the main agreement at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is indicated in what is said above. The spirit of us both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love India more than our own methods, and that we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freedom is necessary for human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6-9-1924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SPEECH AT EXCELSIOR THEATRE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BOMBAY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70" w:lineRule="exact" w:before="18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1924</w:t>
      </w:r>
    </w:p>
    <w:p>
      <w:pPr>
        <w:autoSpaceDN w:val="0"/>
        <w:autoSpaceDE w:val="0"/>
        <w:widowControl/>
        <w:spacing w:line="260" w:lineRule="exact" w:before="1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spoken so much today that it would not, I feel,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if in deference to Sarojini Devi’s advice I hold my tongue.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however, one difficulty in doing so. I have left my weapon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If I had brought it, I would have given you an object lesson </w:t>
      </w:r>
      <w:r>
        <w:rPr>
          <w:rFonts w:ascii="Times" w:hAnsi="Times" w:eastAsia="Times"/>
          <w:b w:val="0"/>
          <w:i w:val="0"/>
          <w:color w:val="000000"/>
          <w:sz w:val="22"/>
        </w:rPr>
        <w:t>and asked you to take a wheel and start spinning along with me.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idea that I would receive this advice today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Devi, or that it would be my lot to listen to so much praise.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tired of listening to praise. Believe me when I say that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praise. But I shall not say more on this subject just now.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I feel bound to those who have praised me and I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all, as did Shri Jayakar, to help me by their silence.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take up heavy responsibilities if I have your silent support.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say something, I wish to elicit atonement from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persons. Before we attend any meeting, we must learn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manners. We should know and respect the disposition of our guest.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this, it is better that you do not attend the meeting.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persons have violated this etiquette of a meeting. What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was literally true. Much dirty work has been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shadow of ‘Mahatma’. The word ‘Mahatma’ stinks in my nostrils;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addition to that, when somebody insists that everyone must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‘Mahatma’ I get nausea, I do not wish to live. Had I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more I insist on the word ‘Mahatma, not being used,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come into vogue, I would most certainly have insisted.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where I live, every child, brother and sister has orders not to </w:t>
      </w:r>
      <w:r>
        <w:rPr>
          <w:rFonts w:ascii="Times" w:hAnsi="Times" w:eastAsia="Times"/>
          <w:b w:val="0"/>
          <w:i w:val="0"/>
          <w:color w:val="000000"/>
          <w:sz w:val="22"/>
        </w:rPr>
        <w:t>use the word ‘Mahatma’. None should refer to me as ‘Mahatma’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auspices of the Parsi Rajakiya Mandal to honour Gandhiji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money for Malabar Flood Relief Fund; M. R. Jayakar presided.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Jamnadas Dwarakadas, a leading member of the Home Rule Leagues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writings. I should be referred to as Gandhi or Gandhiji.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heckled Bhai Jamnadas have insulted me, have violated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a peaceful struggle. There can be no peace without modesty.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devoid of modesty is lifeless. We are worshippers of the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force; and living peace consists of modesty and discretion.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advise those who heckled Jamnadas to apologize. Jamnadas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me  high tributes, but even if he had said that there is no man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pernicious as Gandhi—and anyone who thinks it has a right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it—nobody has a right to obstruct him, he should be listened to with </w:t>
      </w:r>
      <w:r>
        <w:rPr>
          <w:rFonts w:ascii="Times" w:hAnsi="Times" w:eastAsia="Times"/>
          <w:b w:val="0"/>
          <w:i w:val="0"/>
          <w:color w:val="000000"/>
          <w:sz w:val="22"/>
        </w:rPr>
        <w:t>respect.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hearing this, a gentleman from the first gallery opposite rose and bowed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down with folded hands. Gandhiji said: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enough. But there are yet one or two persons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gallery. Will they not apologize? Those who do not apologize,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say, are unfit for swaraj.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Voices were raised: “Stand up and apologize.” Two persons stood up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apologized. Gandhiji was pleased; and as he started speaking, the last remaining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 stood up and apologized.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now ask everyone to avoid this error. There are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as there are men. How will things proceed if we do 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another? Hindus cannot tolerate one another? Hindus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Muslims and Muslims reciprocate the feeling and temples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If both learn tolerance, all disputes will end. All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tolerance throughout their lives. Once this attitude spreads,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Muslims, Parsis will all tolerate opposition.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in the way of our progress is intolerance.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it. I am a small man; I am no superman. Had I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superman, I would have eliminated intolerance. I have yet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love, humility and discrimination; otherwise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a spark in my eyes, a fire in my words, which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instantly convinced you that such is not the way of peaceful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 have said before, “Dyer is not our enemy, nor O’Dwyer;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look upon them as enemies. Be kind to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hostile to you.” If then we are expected not to insult them,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insult Jamnadas? If a guest comes to us, we honour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him a seat next to us, asking our kith and kin to make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If Jamnadas is our opponent, he is a guest, and therefore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insulted. If he is our brother, there can be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insulting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sorry when you showed disrespect to Jamnadas;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sorrow has been turned into happiness because you have  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apologized for it. This has pleased me very much. It will,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do good to those who apologized; but it will also do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who witnessed the sight. I do not want to raise the issue of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but, with due apologies to Bhai Jayakar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would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sight could not be witnessed in the Councils. In this atonement </w:t>
      </w:r>
      <w:r>
        <w:rPr>
          <w:rFonts w:ascii="Times" w:hAnsi="Times" w:eastAsia="Times"/>
          <w:b w:val="0"/>
          <w:i w:val="0"/>
          <w:color w:val="000000"/>
          <w:sz w:val="22"/>
        </w:rPr>
        <w:t>I see the roots of true freedom.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have mattered if Shri Devdhar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Malabar; because we have gathered today to honour none else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and sisters from Malabar. You have made up the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donations—small or large. Shri Devdhar’s speech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purpose. He demanded from you further acts of selflessness,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need not say that I am one with him there.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ask even children that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when their own brothers or sisters are starving.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them a share of your food and clothes? You should eat 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fewer clothes and give a share for Malabar. I seek such charity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I am often asked whether or not such charity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directed. This criticism is both proper and improper.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irregularity where Shri Devdhar is concerned. On many matters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and mine differ very widely. I do not at all like many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views; but there is absolutely no doubt about his purity.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his austere home I felt that it was the tabernacle of the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brother of ours goes to wild forests, faces extreme heat and cold,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up with unwholesome climate or surroundings —all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selfless service. How can we fail to help such a man?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Well, when such a one speaks against the spinning-wheel, I say,</w:t>
      </w:r>
      <w:r>
        <w:rPr>
          <w:rFonts w:ascii="Times" w:hAnsi="Times" w:eastAsia="Times"/>
          <w:b w:val="0"/>
          <w:i w:val="0"/>
          <w:color w:val="000000"/>
          <w:sz w:val="22"/>
        </w:rPr>
        <w:t>“Do not listen to him.”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expects many things from me. I am expected to chalk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path at Belgaum, which will unite all people or make them tolerant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opposite views. I cannot deceive myself. I do not believe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worthy of all the praise that was showered on me. The praise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indicates that people expect great things of me. Great love, great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and great service are expected of me. How can I fulfil these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R. Jayakar (1873-1959); Liberal leader, Judge, Federal Court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G.K. Devdhar (1879-1935); member and later President, Servants 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Society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expectations? My body has become weak on account of my sins.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does not become ill without sin. God has given a body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good trim. Sin consists in conscious or unconscious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or natural law. One is punished for an unconscious violation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king’s command. How, then, can the breach of natural law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punishment? A thief is not pardoned. If a crime is committed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the punishment may be reduced;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I have become ill on account of the sins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committed. As long as I commit such sins,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unconsciously, I am an imperfect man. How should an imperfect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others? I am therefore in a great fix. Moreover,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weapon. Satyagraha is my only weapon. Till 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the country the aggressive aspect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I intend to present only its peaceful, winsome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aspect. If this can be accepted, our victory is certain.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mastered the technique of satyagraha. I have a fear that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circumstances, cannot wield the aggressive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We can do a lot of work before the Belgaum session by a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 adoption of the peaceful path. Co-operators,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operators, staunch No-changers, Pro-changers, Swarajists, Liberals,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Conventionists, Hindus, Muslims, Parsis, Christians, Jews, all can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this work. Satyagraha does not mean mere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offered many suggestions to Pandit Motilalji; I did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yesterday. All people know how close I am to Panditji.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out my heart in a letter that I wrote to him yesterday;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persuade him I shall be able to persuade others. The scholarly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come to see me yesterday. I explained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her also. In view of her hoary age and mature experience,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my views before her like a son pleading before his mother.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explain my views to Shri Shastriar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same humi-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lity. I would make them equally clear to English people.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to gain directly, if all these people understand the position.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discuss it here in detail. You should presume that it includes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spinning-wheel. In all my plans, the wheel must find a place some-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(1847-1933); President of the Theosophical Society;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Indian National Congress, 1917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 (1869-1946); scholar and statesman; was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Servants of India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or other. I cannot survive without it, nor can India. I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has arrived when even you cannot dispense with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regard me as a Mahatma, not because of my Truth, nor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Non-violence, but on account of my deep attachment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of the poor. Whatever happens, I can never desert the poor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rags. That is why you feel that Gandhi counts for something.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tell Ratansi, Jamnadas, Pickthall, Jayakar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that if they love me they should strive and ensure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raiment for the villagers whom I love—you must devote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these poor people. How would you serve them?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that. Not by a cold-hearted counting of beads. Such counting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lead to liberation but to degradation, because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the rosary outwardly is sharpening a dagger inside his heart.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concede that my heart may be impure even while plying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but the product of spinning is not lost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impure. I may tell you that I chant the name of God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for the sake of the children of the poor in India. I ask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This may prove wrong. Economists may tell us in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were mistaken, but they will have to accept that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even in this error; because it yielded some yarn at least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the quantity of cloth in the country. I consider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 of Sir Dinshaw Wachha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said that Indians need 13.5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of cloth per head; and they get 9.5 yards.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produce 4 yards per head more. If everyone of you spins </w:t>
      </w:r>
      <w:r>
        <w:rPr>
          <w:rFonts w:ascii="Times" w:hAnsi="Times" w:eastAsia="Times"/>
          <w:b w:val="0"/>
          <w:i w:val="0"/>
          <w:color w:val="000000"/>
          <w:sz w:val="22"/>
        </w:rPr>
        <w:t>100 yards of yarn every day, what will it amount to? The proverb,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more the strands, the stronger the rope”, is significant. If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start spinning, your yarn will cover and bind the whole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unwavering faith that once you start spinning you will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Gandhi had spoken the truth.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the sole cause for your love for me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identified myself with the poor. I can become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can do the work of a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along with a </w:t>
      </w:r>
      <w:r>
        <w:rPr>
          <w:rFonts w:ascii="Times" w:hAnsi="Times" w:eastAsia="Times"/>
          <w:b w:val="0"/>
          <w:i/>
          <w:color w:val="000000"/>
          <w:sz w:val="22"/>
        </w:rPr>
        <w:t>Dhed.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untouchability is not eradicated during my lifetime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 take another birth, I wish to be born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 and if I have the strength to abandon the Hindu religion,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read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become a Christian. I have, however, such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my religion that I must live and die in it. For this reason also,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wish to be born a </w:t>
      </w:r>
      <w:r>
        <w:rPr>
          <w:rFonts w:ascii="Times" w:hAnsi="Times" w:eastAsia="Times"/>
          <w:b w:val="0"/>
          <w:i/>
          <w:color w:val="000000"/>
          <w:sz w:val="22"/>
        </w:rPr>
        <w:t>Bhangi.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I to be re-born. If you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1844-1936; Parsis statesman; President, Indian National Congress, 1901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sympathy for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poor in Orissa,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foreign and mill-made cloth and wear cloth woven by the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yarn spun by the poor. How can they provide us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choice? They are a humble, frightened folk. Many a sister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does not earn even an Anna or two at the end of a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They were given the spinning-wheel and a little money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trickling in. Today their spinning-wheels have ceased plying.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to groan for a few coins. There are many sisters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If I can tell them that even men and women like Jayakar,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Sarojini, Mrs. Besant, the grand-daughter of Dadabhai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Shastriar,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 spin, I shall not be ashamed of going back to them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>them spin again.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open free kitchens in India;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close them. I look upon free kitchens as black blots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Hence I wish to make everyone self-reliant. I would not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coins to these women as charity, but would make them self-reliant.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perform a sacrifice if you wish to make these sisters,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and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self-reliant. Let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2,000 yards of self-spun yarn. Then I shall deliver swaraj </w:t>
      </w:r>
      <w:r>
        <w:rPr>
          <w:rFonts w:ascii="Times" w:hAnsi="Times" w:eastAsia="Times"/>
          <w:b w:val="0"/>
          <w:i w:val="0"/>
          <w:color w:val="000000"/>
          <w:sz w:val="22"/>
        </w:rPr>
        <w:t>within one year.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please understand me. I am not talking of a time limit.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saying that swaraj will be secured if you alone spin.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asserting that swaraj will be secured if everyone spins.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if you start spinning, you will thereby make others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masses follow the elite. It is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of Wales sets the fashion in dress. You are considered or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the elite of India. Would the others not follow if you set </w:t>
      </w:r>
      <w:r>
        <w:rPr>
          <w:rFonts w:ascii="Times" w:hAnsi="Times" w:eastAsia="Times"/>
          <w:b w:val="0"/>
          <w:i w:val="0"/>
          <w:color w:val="000000"/>
          <w:sz w:val="22"/>
        </w:rPr>
        <w:t>the pace?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shall, however, not pursue this argument. Whether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attainable through your spinning or not, if you have a fellow-feeling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beggar, I shall request you to spin out of sympathy for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identify yourself with the beggar and develop a bond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him. Mirabai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chanted: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has bound me with a string of yarn,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puppet in His hands,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(1825-1917); President, Indian National Congress, 1886,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1893 and 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Medieval saint-poetess of Rajasthan; queen of Mewar; she spent her days in </w:t>
      </w:r>
      <w:r>
        <w:rPr>
          <w:rFonts w:ascii="Times" w:hAnsi="Times" w:eastAsia="Times"/>
          <w:b w:val="0"/>
          <w:i w:val="0"/>
          <w:color w:val="000000"/>
          <w:sz w:val="18"/>
        </w:rPr>
        <w:t>devotion to Shri Krishna, incurring her husband’s displeasure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been stabbed with the dagger of love.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such love for millions of your brothers and sisters,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all tie yourselves up with a string of yarn. I know only this </w:t>
      </w:r>
      <w:r>
        <w:rPr>
          <w:rFonts w:ascii="Times" w:hAnsi="Times" w:eastAsia="Times"/>
          <w:b w:val="0"/>
          <w:i w:val="0"/>
          <w:color w:val="000000"/>
          <w:sz w:val="22"/>
        </w:rPr>
        <w:t>economics and nothing else.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refer to another matter. You must have heard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riots at Nagpur. The minds of Hindus as well as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rankling. How can I offer them anything else than my three-fold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programme? You must observe these three items during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experiment with satyagraha. If all of you remember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confident, we can all stand together on a single platform.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aside the issues of boycotting courts, Councils, etc. We cannot all </w:t>
      </w:r>
      <w:r>
        <w:rPr>
          <w:rFonts w:ascii="Times" w:hAnsi="Times" w:eastAsia="Times"/>
          <w:b w:val="0"/>
          <w:i w:val="0"/>
          <w:color w:val="000000"/>
          <w:sz w:val="22"/>
        </w:rPr>
        <w:t>agree on them, but let us stand together on such issues as we agree 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Gandhiji briefly repeated the same ideas for the sake of that section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audience which did not know Gujarati. The ideas were the same; but there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new too.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vent to all that was seething in my heart.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tired to say anything more. I have said many things. The gist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my nature has two sides—a severe and a mild side. The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fierce phase has estranged many of my friends. My wife,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son, my departed brother were alienated from me. In the other phase,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appears on the surface itself; but in the former phase of the mind, </w:t>
      </w:r>
      <w:r>
        <w:rPr>
          <w:rFonts w:ascii="Times" w:hAnsi="Times" w:eastAsia="Times"/>
          <w:b w:val="0"/>
          <w:i w:val="0"/>
          <w:color w:val="000000"/>
          <w:sz w:val="22"/>
        </w:rPr>
        <w:t>the love has to be looked for. There are other people as sternly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as myself. I am convinced that when I am severe, there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hatred within me and yet that severe phase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to a fearful Himalayan blunder. However,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psychology say that both the phases of the mind arise out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Excessive love can assume a fierce face. If I torture my wife,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hurts me more. If I caused pain to any Englishman with whom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day and night in South Africa, I suffered greater pain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process. If Englishmen have been hurt by my present activities, </w:t>
      </w:r>
      <w:r>
        <w:rPr>
          <w:rFonts w:ascii="Times" w:hAnsi="Times" w:eastAsia="Times"/>
          <w:b w:val="0"/>
          <w:i w:val="0"/>
          <w:color w:val="000000"/>
          <w:sz w:val="22"/>
        </w:rPr>
        <w:t>my sorrow is the greater.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I love Englishmen the less; I love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my kith and kin. That is why I say to them: “You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us for long and continue to do so. You are, however,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your sin. You are terrorizing us. You will repent.”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a fierce attitude in order to awaken England.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 phase is over. I have told Motilalji that there is no fight left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laid down my arms. How can a divided house, where hatred </w:t>
      </w:r>
      <w:r>
        <w:rPr>
          <w:rFonts w:ascii="Times" w:hAnsi="Times" w:eastAsia="Times"/>
          <w:b w:val="0"/>
          <w:i w:val="0"/>
          <w:color w:val="000000"/>
          <w:sz w:val="22"/>
        </w:rPr>
        <w:t>and bitterness are rife, do anything else? I have to make Herculean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improve the situation. At the Belgaum session or before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oppose nothing and no one in a manner that will create divisions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I shall confess that I am defeated, I shall be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to unite all through my humility. If India abandons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stupor and secures her freedom in this manner, humanity will learn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from it. What more should I say? I pray to God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me on the right path, remove any trace of hostility, hatred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that may be left in me and give me a message which will inspire </w:t>
      </w:r>
      <w:r>
        <w:rPr>
          <w:rFonts w:ascii="Times" w:hAnsi="Times" w:eastAsia="Times"/>
          <w:b w:val="0"/>
          <w:i w:val="0"/>
          <w:color w:val="000000"/>
          <w:sz w:val="22"/>
        </w:rPr>
        <w:t>and rouse everybody to action.</w:t>
      </w:r>
    </w:p>
    <w:p>
      <w:pPr>
        <w:autoSpaceDN w:val="0"/>
        <w:autoSpaceDE w:val="0"/>
        <w:widowControl/>
        <w:spacing w:line="30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7-9-1924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SPEECH AT PROVINCIAL CONGRESS COMMITTEE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1924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circumstances, those who doubt the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to gain freedom must argue against it when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its favour; but if they fail to win a majority,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the verdict of the majority. If, however, someone is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principle, he should leave the Congress— that is the path </w:t>
      </w:r>
      <w:r>
        <w:rPr>
          <w:rFonts w:ascii="Times" w:hAnsi="Times" w:eastAsia="Times"/>
          <w:b w:val="0"/>
          <w:i w:val="0"/>
          <w:color w:val="000000"/>
          <w:sz w:val="22"/>
        </w:rPr>
        <w:t>of justice, modesty and discretion.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answer today the many other doubts. I am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consultations and you will get the answers before long. My watch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yours crawls. But I must take you with me as I run, and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work whether you call me a Swarajist or a No-changer. I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find some way out. Till then I would advise you to bend </w:t>
      </w:r>
      <w:r>
        <w:rPr>
          <w:rFonts w:ascii="Times" w:hAnsi="Times" w:eastAsia="Times"/>
          <w:b w:val="0"/>
          <w:i w:val="0"/>
          <w:color w:val="000000"/>
          <w:sz w:val="22"/>
        </w:rPr>
        <w:t>your neck and spin.</w:t>
      </w:r>
    </w:p>
    <w:p>
      <w:pPr>
        <w:autoSpaceDN w:val="0"/>
        <w:autoSpaceDE w:val="0"/>
        <w:widowControl/>
        <w:spacing w:line="30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7-9-1924</w:t>
      </w:r>
    </w:p>
    <w:p>
      <w:pPr>
        <w:autoSpaceDN w:val="0"/>
        <w:autoSpaceDE w:val="0"/>
        <w:widowControl/>
        <w:spacing w:line="240" w:lineRule="exact" w:before="1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criticism of the Ahmedabad Resolution on spinning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LETTER TO SECRETARY, SATYAGRAHA ASHRAM, VYKOM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and all the friends for the gift of precious yarn.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bless your efforts. You must strive unto death.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SHWAIB QURESHI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1924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SHWAIB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have a long chat with you yesterday but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Kristodas. God take care of both of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pay the railway fare. Please let the account at my </w:t>
      </w:r>
      <w:r>
        <w:rPr>
          <w:rFonts w:ascii="Times" w:hAnsi="Times" w:eastAsia="Times"/>
          <w:b w:val="0"/>
          <w:i w:val="0"/>
          <w:color w:val="000000"/>
          <w:sz w:val="22"/>
        </w:rPr>
        <w:t>disposal pay for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not resist Hyderabad authorities in any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not a public inquiry. Indeed not an inquiry at all in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the term. It is merely gathering information for my sake.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all parties who will permit themselves to be seen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including officials and </w:t>
      </w:r>
      <w:r>
        <w:rPr>
          <w:rFonts w:ascii="Times" w:hAnsi="Times" w:eastAsia="Times"/>
          <w:b w:val="0"/>
          <w:i/>
          <w:color w:val="000000"/>
          <w:sz w:val="22"/>
        </w:rPr>
        <w:t>vakeels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both parties. If you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>photographs, please bring.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seen everything, I suggest each of you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your own impressions and then comparing them and evolving an </w:t>
      </w:r>
      <w:r>
        <w:rPr>
          <w:rFonts w:ascii="Times" w:hAnsi="Times" w:eastAsia="Times"/>
          <w:b w:val="0"/>
          <w:i w:val="0"/>
          <w:color w:val="000000"/>
          <w:sz w:val="22"/>
        </w:rPr>
        <w:t>agreed report or statement.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Kristodas tells me, you are sad and despondent. How can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be? You have abundant faith in God. He cares for the least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 Why then should they care at all? Is it not enough that we </w:t>
      </w:r>
      <w:r>
        <w:rPr>
          <w:rFonts w:ascii="Times" w:hAnsi="Times" w:eastAsia="Times"/>
          <w:b w:val="0"/>
          <w:i w:val="0"/>
          <w:color w:val="000000"/>
          <w:sz w:val="22"/>
        </w:rPr>
        <w:t>do His will, as we know it, and be cheerful?</w:t>
      </w:r>
    </w:p>
    <w:p>
      <w:pPr>
        <w:autoSpaceDN w:val="0"/>
        <w:autoSpaceDE w:val="0"/>
        <w:widowControl/>
        <w:spacing w:line="220" w:lineRule="exact" w:before="26" w:after="0"/>
        <w:ind w:left="0" w:right="1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5600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receipt of the quota of yarn sent by the inmates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by the Associated Press of India on this dates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Vykom satyagraha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New</w:t>
      </w:r>
      <w:r>
        <w:rPr>
          <w:rFonts w:ascii="Times" w:hAnsi="Times" w:eastAsia="Times"/>
          <w:b w:val="0"/>
          <w:i/>
          <w:color w:val="000000"/>
          <w:sz w:val="18"/>
        </w:rPr>
        <w:t>Era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also of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Gandhiji’s imprisonment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68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LETTER. TO GENERAL TRAFFIC MANAGER, BOMBAY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T.M., Ajmer, informs 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my letter of 18th ultimo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your office. I shall thank you to favour me with an </w:t>
      </w:r>
      <w:r>
        <w:rPr>
          <w:rFonts w:ascii="Times" w:hAnsi="Times" w:eastAsia="Times"/>
          <w:b w:val="0"/>
          <w:i w:val="0"/>
          <w:color w:val="000000"/>
          <w:sz w:val="22"/>
        </w:rPr>
        <w:t>early reply.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again early morning after prayer. I hope you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long letter. I expect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you. I was unable to revise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now recall the exact wordings of the personal part.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Naidu did not read it as the letter was posted before she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it. But the business part, of which I have a copy, she and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others have read.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like the former is meant to be a plea for Jawaharlal.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one of the loneliest young men of my acquaintance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your mental desertion of him hurts me. Physical desertion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to be impossible. Needless to say Manzar Ali and I often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Nehrus whilst we were together at Yeravda. He said once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one thing for which you lived more than any other,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Jawahar. His remark seemed to be so true. I don’t want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direct or indirect of the slightest breach in that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10146</w:t>
      </w:r>
    </w:p>
    <w:p>
      <w:pPr>
        <w:autoSpaceDN w:val="0"/>
        <w:autoSpaceDE w:val="0"/>
        <w:widowControl/>
        <w:spacing w:line="220" w:lineRule="exact" w:before="9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August 23, 1924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to “Telegram to Motilal Nehru”, on or after 2-9-1924.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A FRIEND</w:t>
      </w:r>
    </w:p>
    <w:p>
      <w:pPr>
        <w:autoSpaceDN w:val="0"/>
        <w:autoSpaceDE w:val="0"/>
        <w:widowControl/>
        <w:spacing w:line="294" w:lineRule="exact" w:before="1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DEAREST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rarely write to each other and rarely meet,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described you.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sick of the domestic fight that is raging in the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entirely capitulated. I do not want to be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must be without all old friends. I have talked to Mrs. Besant.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correspondence with Pandit Motilalji and now I am putting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with you. Shall the spinning-wheel be the only bar?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wear khaddar and take the spinning-wheel yourself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and the downtrodden of India? unless you are opposed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principle, I want you to consider my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>seriously enough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 Please reply at Sabarmati.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10146 A</w:t>
      </w:r>
    </w:p>
    <w:p>
      <w:pPr>
        <w:autoSpaceDN w:val="0"/>
        <w:autoSpaceDE w:val="0"/>
        <w:widowControl/>
        <w:spacing w:line="220" w:lineRule="exact" w:before="37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have been written at the same time as the proceding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letter. They are typed on the same sheet. The addressee’s name, however, is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KANTI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6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KANTI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9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Bhadarva Sud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asked you to write to me. You have become very 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therefore nothing to say to you. But you should certainly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 a clear and good hand and let me know your ideas.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Rasik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ask him to write to me. We have had good rains </w:t>
      </w:r>
      <w:r>
        <w:rPr>
          <w:rFonts w:ascii="Times" w:hAnsi="Times" w:eastAsia="Times"/>
          <w:b w:val="0"/>
          <w:i w:val="0"/>
          <w:color w:val="000000"/>
          <w:sz w:val="22"/>
        </w:rPr>
        <w:t>here. Nothing has been decided yet about Delhi.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ANTI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10149</w:t>
      </w:r>
    </w:p>
    <w:p>
      <w:pPr>
        <w:autoSpaceDN w:val="0"/>
        <w:autoSpaceDE w:val="0"/>
        <w:widowControl/>
        <w:spacing w:line="260" w:lineRule="exact" w:before="614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SPEECH AT NATIONAL MEDICAL COLLEGE,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1924</w:t>
      </w:r>
    </w:p>
    <w:p>
      <w:pPr>
        <w:autoSpaceDN w:val="0"/>
        <w:autoSpaceDE w:val="0"/>
        <w:widowControl/>
        <w:spacing w:line="26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in his short address expressed his great joy at seeing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College progressing so satisfactorily. He said that when Dr. Sathaye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his advice about starting the institution he was rather diffident, as the task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huge and beset with many difficulties. But now he was pleased to see for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fears were unfounded and that the institution had achieved such amarvellous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success. He expected that the leading men in the Medical profession would continue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their support, and he also hoped that the rich men of Bombay would 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housing difficulty of the College and also give money to support it. In the end, he </w:t>
      </w:r>
      <w:r>
        <w:rPr>
          <w:rFonts w:ascii="Times" w:hAnsi="Times" w:eastAsia="Times"/>
          <w:b w:val="0"/>
          <w:i w:val="0"/>
          <w:color w:val="000000"/>
          <w:sz w:val="18"/>
        </w:rPr>
        <w:t>exhorted the students to wear khaddar and spin for half an hour as a national duty.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3-9-1924</w:t>
      </w:r>
    </w:p>
    <w:p>
      <w:pPr>
        <w:autoSpaceDN w:val="0"/>
        <w:autoSpaceDE w:val="0"/>
        <w:widowControl/>
        <w:spacing w:line="218" w:lineRule="exact" w:before="10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Sons of Harilal Gandhi, Gandhiji’s eldest 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SPEECH AT CONGRESS COMMITTEE MEETING, BOMBAY</w:t>
      </w:r>
    </w:p>
    <w:p>
      <w:pPr>
        <w:autoSpaceDN w:val="0"/>
        <w:autoSpaceDE w:val="0"/>
        <w:widowControl/>
        <w:spacing w:line="294" w:lineRule="exact" w:before="1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at the Congress Committee at Mandvi, Mr. Gandhi urged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parties in the Congress should not fight amongst themselves, but must unite.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did not want to fight and admitted his defeat. It was India’s misfortune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differences which were retarding progress. He had written to Pandit Motilal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that he (Gandhi) was not going to fight, but had laid down his arms.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appealed to all for spinning, Hindu-Muslim unity and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on which their independence rested. Swaraj without khaddar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educated men of Bombay, but for agriculturists there could be no swaraj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khaddar. Export of cotton meant their ruin. Fight between Hindus and Mohammedans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mosques and temples was cowardice, not bravery. He exhorted them in the name </w:t>
      </w:r>
      <w:r>
        <w:rPr>
          <w:rFonts w:ascii="Times" w:hAnsi="Times" w:eastAsia="Times"/>
          <w:b w:val="0"/>
          <w:i w:val="0"/>
          <w:color w:val="000000"/>
          <w:sz w:val="18"/>
        </w:rPr>
        <w:t>of God to spin and serve the country.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TELEGRAM TO 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          YOUR          WIRE          GREAT          RELIEF.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9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10147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Bombay Secret Abstracts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received on September 2; it read: “Your letter. Story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Jawahar is a tissue of lies from beginning to end. Did not insist on Indu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school but merely expressed wish which Jawahar dutifully obeyed. School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unconnected with Government. Jawahar’s objection being based on unsuitability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 imparted. I was solely prompted by desire give Indu companionship of </w:t>
      </w:r>
      <w:r>
        <w:rPr>
          <w:rFonts w:ascii="Times" w:hAnsi="Times" w:eastAsia="Times"/>
          <w:b w:val="0"/>
          <w:i w:val="0"/>
          <w:color w:val="000000"/>
          <w:sz w:val="18"/>
        </w:rPr>
        <w:t>children of her age regardless of instruction and Jawahar eventually agreed. . . 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SANTOK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6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SANTOK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Wednesday, Bhadarva Sud 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3,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sad occasion on which to write to you!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telegram sent to your Rajkot address and you must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returned to the Ashram. Remember what you have learnt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hope you have not let a single tear flow from your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feel’s the grief of bereavement, but you should curb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meaning of death. He who has understood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grieve over what is inevitable. It is on such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 that we should be guided by the teachings of the scriptures.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relations with Shivlalbhai were intimate. I respected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elder and on many matters I consulted him alone. Our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subsisted till the end. They did not always find outward expression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occasions for consultation were rare, but whenever we met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read each other’s feelings in our eyes. I have always known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honest banker. Let us remember his good qualities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>emulate 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news has Jamnadas brought in regard to Rukhi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thinking about her. But I do not think of anything else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not hear from Jamnadas. Rukhi has sent word that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letters. This is not true. She ought to write to me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>freely whatever she has on her mind.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a separate letter to anyone in Rajkot, as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there. If anyone is still there, you may send a copy of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him.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6199. Courtesy: Radhabehn Choudhri</w:t>
      </w:r>
    </w:p>
    <w:p>
      <w:pPr>
        <w:autoSpaceDN w:val="0"/>
        <w:autoSpaceDE w:val="0"/>
        <w:widowControl/>
        <w:spacing w:line="22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refers to the death of the addressee’s father which occurred in 1924.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NEVER TO BE FORGOTTEN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listening to praises of me at the Excelsior Theatre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Sunday last,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that Mr. Bharucha had staged a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distressed people in the South. But an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it into a serious business for me. Mr. Bharucha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bring on the platform people belonging to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parties. He had therefore put up Mr. Jamnadas Dwarakadas as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speakers. Mr. Jamnadas spoke of me as Gandhiji instead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‘Mahatma’. Two or three in the audience who could not brook the </w:t>
      </w:r>
      <w:r>
        <w:rPr>
          <w:rFonts w:ascii="Times" w:hAnsi="Times" w:eastAsia="Times"/>
          <w:b w:val="0"/>
          <w:i w:val="0"/>
          <w:color w:val="000000"/>
          <w:sz w:val="22"/>
        </w:rPr>
        <w:t>insult of my being called ‘Gandhiji’ required the speaker to call 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‘Mahatma’. Mr. Jamnadas bravely but courteously persisted in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Gandhiji though, he said, he loved me no less than any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audience. He protested that his manner of addressing me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to me. The interruptions, however, continued almost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It was nevertheless most creditable to the meeting that the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Mr. Jamnadas was not taken up by the audience. Mr. Jamnadas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finish his speech without difficulty. All the same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 jarred on me. I saw that those admirers of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dishonoured and misinterpreted their idol where as Mr. Jamnadas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and interpreted me properly by courteously but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reiterating his dissent from some of my political views and by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 me ‘Mahatma’ at the dictation of any person. I therefore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who had been so discourteous to publicly apologize.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their attention to the fact that the rules of public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a respectful behaviour even towards opponents. The code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courtesy was still more exacting for non-violent non-co-operators.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non-violence of non-co-operators obliged them to respect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even as they respected their friends.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must respect the sentiments of those in whose honour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meet. The interrupters should have known that I had often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name ‘Mahatma’ stank in my nostrils. It did, for instance,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Bombay riots of 1921. The use of the adjective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at the Ashram. Mr. Jamnadas had therefore done what was </w:t>
      </w:r>
      <w:r>
        <w:rPr>
          <w:rFonts w:ascii="Times" w:hAnsi="Times" w:eastAsia="Times"/>
          <w:b w:val="0"/>
          <w:i w:val="0"/>
          <w:color w:val="000000"/>
          <w:sz w:val="22"/>
        </w:rPr>
        <w:t>after my heart. After saying this I paused for the apology. The audie-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 helped me by murmuring approval and adviceto the interrupters </w:t>
      </w:r>
      <w:r>
        <w:rPr>
          <w:rFonts w:ascii="Times" w:hAnsi="Times" w:eastAsia="Times"/>
          <w:b w:val="0"/>
          <w:i w:val="0"/>
          <w:color w:val="000000"/>
          <w:sz w:val="22"/>
        </w:rPr>
        <w:t>to apologize. And the latter bravely stood up and apologized with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Excelsior Theatre, Bombay”, 31-8-1924.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6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folded hands. It was a sight that I cannot easily forget. In resuming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 and in thanking the interrupters for their apology,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remarking that the seed of swaraj lay more in such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gentlemanly conduct than in any number of eloquent speeches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debates and votes in the Councils. The penitent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had brought swaraj nearer by their frank and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prelude which was both unhappy and happy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emphasized the note underlying my speech and gave it an </w:t>
      </w:r>
      <w:r>
        <w:rPr>
          <w:rFonts w:ascii="Times" w:hAnsi="Times" w:eastAsia="Times"/>
          <w:b w:val="0"/>
          <w:i w:val="0"/>
          <w:color w:val="000000"/>
          <w:sz w:val="22"/>
        </w:rPr>
        <w:t>expectedly dignified turn.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enabled me in dealing with Malabar to pay a tardy 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inexhaustible capacity for social service of Mr. Devdhar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though in politics we seemed to differ as poles asunder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his personal character, devotion to duty and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undiminished. I then presented the spinning-wheel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our identification with the poorest of the soil. Mere 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was not enough. Even a genuine sensation of pity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We wanted the poor to feel that, if they toiled for us, we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sakes. The halffed millions were in a state of blank despair.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lost faith in themselves and in us. They had resigned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death by slow and painful starvation. They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accustomed to livings on charity doles that they almost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They had become less than animals, they were living sepulchres.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wanted these millions to earn a few pice by doing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toil, the only possible instrument to present them with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 and graceful spinning-wheel which could be turned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delicate. The only effective way of inducing the millions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a listless, inane life of beggary for that of dignified and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was for us to invite them to take up the spinning-wheel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it ourselves. In the words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the great ones did, </w:t>
      </w:r>
      <w:r>
        <w:rPr>
          <w:rFonts w:ascii="Times" w:hAnsi="Times" w:eastAsia="Times"/>
          <w:b w:val="0"/>
          <w:i w:val="0"/>
          <w:color w:val="000000"/>
          <w:sz w:val="22"/>
        </w:rPr>
        <w:t>the simple folk copied.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spinning-wheel I came to the hope that was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 many friends that I would show a way out of the present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impasse in national life. I told the audience that I was aware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was trying to devise a way out.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Pandit Motilalji. But I had nothing else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but satyagraha. The people had hitherto known it in its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“their”.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aspect of civil disobedience and non-co-operation. But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benign aspect which was its permanent part. Whatever shape it took,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now be the benign aspect of satyagraha which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the public. We had quarrelled too long and often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trivials. We were heedlessly divided. There was no reason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find a common denominator of action. There must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on which we could all unite and for the prosecution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all meet under the same roof. The spinning-wheel,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different communities and removal by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were the items on which perhaps all could unite.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seen Mrs. Besant and ventured in a humble spirit to place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before her. I would likewise canvass the other leaders. I would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account divide the Congress and if I found a desire to quarrel,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not only take no part in any division but would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seat and retire from any such unseemly contest. Any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be a programme arrived at not by the majority of 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mutual informal discussion and agreement. The vote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in, if necessary, after agreement on all sides. If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programme that I could work, I should gladly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but not lead obstruction. The most benign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was a spirit of perfect self-surrender in which resistance,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was on matters of obvious principle which one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and woven into one’s life. I told the audience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satyagraha if it might be so-called was evolved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experience in the domestic field. In its terrible aspect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practise it in connection with my own wife, son and brother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deceased. It had cost me their estrangement. But it was all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deepest love. I believe myself to be capable of boundless love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other creatures of God as towards my own dearest relatives.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love’s anguish left deep scars on the loved ones but it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deeper ones on the lover’s bosom. I owed no ill-will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I had in them some of my best friends but there 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I had to say, “You shall not exploit my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explotation has done incalculable harm. Some of you are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welfare and would squeeze it as much as you can. Some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 believe in your ignorance that the English rule in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own good and that you are her trustees. This thing must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soon.” For me to say this was to put my whole soul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it. The attempt had resulted in bringing into prominence the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aspect of satyagraha. It had not ended the system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but it had resulted in dividing us. I must therefore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my whole energy in exposing to view the benignant aspect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That could only be exhibited not by insistence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surrender. If I did not succeed I knew that it would not be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in the science but the weakness of the scientist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in his own person the doctrines he knew to be true.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not a ‘Mahatma”, I did know that I was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alpatma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 bounds and conquered all without exception. It melted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stoniest heart. It knew no self. Who knows that unconsciously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there was no anger or ill- will lurking in me.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flinch. I must try to conquer self and in the process heal the breaches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in our midst. “Pray”, I concluded, “that I may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do so.”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KHADI BHANDAR IN BOMBAY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Khadi Board has practically taken over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securities the Khadi Bhandar hitherto managed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Jerajani. The idea is to regulate the distribution of surplus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from the different provinces and to supply the needs of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Bombay. This could not as yet be done through private agency.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necessarily be an All-India concern. The prices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and regulated by the A.I.K.B., so that khadi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the buyers at as cheap a rate as possible. All the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store are necessarily subject to audit and inspection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>A.I.K.B.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SPINNING IN BANARAS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Ramdas Gour has sent an interesting report of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spinning among the children of the municipal schools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Banaras. He bought 40 second-hand wheels, cardingbows etc. 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thirteen teachers the art of spinning. The latter in their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their fellow-teachers. Thus in a little over a month 175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competent spinning masters. The professor was helped by his </w:t>
      </w:r>
      <w:r>
        <w:rPr>
          <w:rFonts w:ascii="Times" w:hAnsi="Times" w:eastAsia="Times"/>
          <w:b w:val="0"/>
          <w:i w:val="0"/>
          <w:color w:val="000000"/>
          <w:sz w:val="22"/>
        </w:rPr>
        <w:t>wife and daughter. Thus the professor proudly says: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Small soul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each school had been supplied with an extra spinning expert it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cost at least Rs. 10,000 a year. . . . This problem was solved by mygiving </w:t>
      </w:r>
      <w:r>
        <w:rPr>
          <w:rFonts w:ascii="Times" w:hAnsi="Times" w:eastAsia="Times"/>
          <w:b w:val="0"/>
          <w:i w:val="0"/>
          <w:color w:val="000000"/>
          <w:sz w:val="18"/>
        </w:rPr>
        <w:t>only four hours daily for five or six weeks in training the existing staff.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 adds: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there is no teacher who cannot spin or card and henceforward no man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is to be employed as a teacher who does not know carding and </w:t>
      </w:r>
      <w:r>
        <w:rPr>
          <w:rFonts w:ascii="Times" w:hAnsi="Times" w:eastAsia="Times"/>
          <w:b w:val="0"/>
          <w:i w:val="0"/>
          <w:color w:val="000000"/>
          <w:sz w:val="18"/>
        </w:rPr>
        <w:t>spinning.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future plans the professor describes as follows: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this difficulty was obviated, I approached the Board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detailed scheme for introducing 350 spinning-wheels in 26 upper primary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to teach carding and spinning to about 700 boys at least,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for half a dozen pit-looms for a weaving section for khadi,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 teacher, a supervisor, a carpenter, and sufficient cotton to give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each student for half an hour daily. The scheme demanded Rs. 6,000/-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annum. The Board, however, felt very diffident and postponed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meeting to meeting for 2 months. On the 26th of July last, they saw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grant Rs. 3,000/- only, for the year. I have, therefore resolved to cut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 the item of cotton almost entirely and to reduce several other items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workable minimum, so that the work may be carried on [on] a smaller scale. I </w:t>
      </w:r>
      <w:r>
        <w:rPr>
          <w:rFonts w:ascii="Times" w:hAnsi="Times" w:eastAsia="Times"/>
          <w:b w:val="0"/>
          <w:i w:val="0"/>
          <w:color w:val="000000"/>
          <w:sz w:val="18"/>
        </w:rPr>
        <w:t>am now getting only 300 spinning-wheels made with 600 removable spindle-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holders, of the pattern I purchased at the Sabarmati Ashram. With the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improvements I have in view (the result of a study at the Ashram), I hope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possible for more than a thousand boys and girls to learn and practise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every day and produce yarn of tolerably good quality. I am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waiting only for the wheels to be made, and this must take its time.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meantime, I am appealing to the parents and guardians to allow a daily supply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cotton from their pockets. I am to give the children the instruments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instruction and the parents to give them cotton. The yarn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theirs and if they so choose, they will collect their yarn and give it over to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woven into khadi and we will supply them khadi on reasonable weaving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charges. I am going to open also a tailoring class and will make tailoring </w:t>
      </w:r>
      <w:r>
        <w:rPr>
          <w:rFonts w:ascii="Times" w:hAnsi="Times" w:eastAsia="Times"/>
          <w:b w:val="0"/>
          <w:i w:val="0"/>
          <w:color w:val="000000"/>
          <w:sz w:val="18"/>
        </w:rPr>
        <w:t>cheaper for khadi.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watch this experiment with sympathetic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hope that the other teachers will follow the example set by </w:t>
      </w:r>
      <w:r>
        <w:rPr>
          <w:rFonts w:ascii="Times" w:hAnsi="Times" w:eastAsia="Times"/>
          <w:b w:val="0"/>
          <w:i w:val="0"/>
          <w:color w:val="000000"/>
          <w:sz w:val="22"/>
        </w:rPr>
        <w:t>Professor Ramdas Gour.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4-9-1924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FOR FALLEN HUMANITY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Barisal that I had the privilege of meeting our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victims of our lust, now nearly three years 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“We earn from two to three rupees per day. You must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occupation that would give us as much.” For a moment I sank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me but immediately came to myself and said, “No, my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I cannot suggest anything that would give you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per day but I must ask you to give up your calling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to starve. There is the spinning-wheel however. If </w:t>
      </w:r>
      <w:r>
        <w:rPr>
          <w:rFonts w:ascii="Times" w:hAnsi="Times" w:eastAsia="Times"/>
          <w:b w:val="0"/>
          <w:i w:val="0"/>
          <w:color w:val="000000"/>
          <w:sz w:val="22"/>
        </w:rPr>
        <w:t>you take it, it will be your salvation.”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fallen sisters are only a small part of the fallen humanity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skin and bone of Orissa are also in a sense part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They are the victims of our ignorance as the first are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lust. In their case it is not our animal lust but the lust for wealth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reduces them to skin and bone. They bleed so that we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>rich.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now, thank God, we the educated middle class are hungering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identify ourselves with our fallen sisters and our starving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desire swaraj so that they may live. We cannot all go to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 the villagers. The fallen sister is a perpetual reminder to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pure. How then can we think of and feel for them from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day? What may we all do for them every day? We are so weak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do as little as possible. What is that little? I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but the spinning-wheel. The work must be easy,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done by all, the learned and the ignorant, the good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young and old, men and women, boys and girls, the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weak, no matter to what religion they belong. The work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must be the same for all. The spinning-wheel satisfies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conditions. Therefore he or she who spins for half an hour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serves the masses in the most efficient manner possible.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renders whole-hearted conscious service to the fallen humanity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thus brings swaraj nearer for that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for us is the foundation for all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corporate life. It is impossible to build any permanent public life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it. It is the one visible link that indissolubly binds us to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“Fallen Sisters”, 11-9-1921.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in the land and thus gives them a hope. We may or must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to it, but let us first make sure of it, even as a wise mason </w:t>
      </w:r>
      <w:r>
        <w:rPr>
          <w:rFonts w:ascii="Times" w:hAnsi="Times" w:eastAsia="Times"/>
          <w:b w:val="0"/>
          <w:i w:val="0"/>
          <w:color w:val="000000"/>
          <w:sz w:val="22"/>
        </w:rPr>
        <w:t>makes sure of his foundation before he begins to build the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structure, and the bigger the structure the deeper and stronger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foundation. For the result to be obtained therefore spinning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become universal in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spinning will be not only the connecting link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and the classes, it will be the link between the different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It will become common to all the parties. They may disagree </w:t>
      </w:r>
      <w:r>
        <w:rPr>
          <w:rFonts w:ascii="Times" w:hAnsi="Times" w:eastAsia="Times"/>
          <w:b w:val="0"/>
          <w:i w:val="0"/>
          <w:color w:val="000000"/>
          <w:sz w:val="22"/>
        </w:rPr>
        <w:t>on all other things if they like, but they can agree on this at the least.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therefore every one who loves the country, loves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and the fallen, to give half an hour’s labour daily to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and well-twisted yarn for their sake and in the name of God.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be a gift to the nation, it must be delivered to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Khadi Board with religious regularity.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OWEST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EASURE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find in the summary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at the Excelsior Theatre, Bombay, an idea developed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bringing together all the various elements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at present working against one another often without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doing so. Everybody is asking me to bring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 am therefore trying to see what can bring these elements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In other words what are the things in which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at all taken part in moulding public life can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or which are indispensable for our internal growth.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may have its use constituted as I am, I have all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growth from within. External appliances are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if there is no internal reaction. When a body is perfect within,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impervious to external adverse influences and is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external help. Moreover when the internal organs are sound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attract external help. Hence the proverb, God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help themselves. If therefore we would all work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internal perfection, we need not take up any other activity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we do so or not, at least the Congress may restrict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development alone.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is this lowest common measure necessary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growth? I have always suggested the spinning-wheel and khaddar,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among all the religions, and removal by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hardly think that there is any difference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last two items. I know there is still a difference of opinion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national necessity of the spinning-wheel and khaddar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working it. it have endeavoured to show elsewhere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a necessity of national existence and universal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method.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People are however asking, “When will this suspense all end?”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it is all ended. I have no fight left in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propose to fight the Swarajists at the forthcoming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wish to fight the Moderates. I have no terms or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are the beggar’s bowl. I ask the Swarajist, the Moderate,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Liberal, the Conventionist to throw into it yarn of their own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my mental condition I can but advise all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simply to concentrate their effort on spinning, on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>unity and, if Hindus, on removing untouchability.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No-changers further ask, “How about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Committee?” My own opinion is that the constitution has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We have no electorate worth the name. 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number on the roll, it is not of those who take a lively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the Congress proceedings. We are therefore almost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electorate and self-appointed representatives. With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electorate, bitterness is inevitable when there are rival candidates.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 is possible only when the electorate is large,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independent. My advice therefore is that there is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friction and opinion is known to be evenly balanced,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should withdraw from the contest. They may keep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keep their majority where there is no possibility of friction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opinion is overwhelmingly in their favour.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manipulation, no manoeuvring. It is a terrible responsibility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upon the shoulders when they exploit electorates. Corruption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bane of governments by majority. Let those at least, who know </w:t>
      </w:r>
      <w:r>
        <w:rPr>
          <w:rFonts w:ascii="Times" w:hAnsi="Times" w:eastAsia="Times"/>
          <w:b w:val="0"/>
          <w:i w:val="0"/>
          <w:color w:val="000000"/>
          <w:sz w:val="22"/>
        </w:rPr>
        <w:t>better, be no party to it.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uncertainty as to the Presidentship too is a cause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suspense to many. I am sorry that I should have become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 and suspense ever since my return to public life.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it. But what cannot be cured must be endured. I still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I stand. I am not going to preside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division. I will accept the honour if my acceptance serves the 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way. The fact is I am tired of these divisions. I read </w:t>
      </w:r>
      <w:r>
        <w:rPr>
          <w:rFonts w:ascii="Times" w:hAnsi="Times" w:eastAsia="Times"/>
          <w:b w:val="0"/>
          <w:i/>
          <w:color w:val="000000"/>
          <w:sz w:val="22"/>
        </w:rPr>
        <w:t>Faust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Jail for the second time. My first reading of it years ago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impression on me. I could not catch Goethe’s message.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even now, but I may claim to have understood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somewhat. Margaret is sore at heart and troubled. She finds no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misery save by going to the spinning-wheel and to the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wheel giving vent to her grief. I was much struck by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Margaret is alone in her room torn within with doubt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The poet sends her to her wheel lying in a corner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The reader may be sure she had a well-chosen library of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paintings and a copy of handwritten and illustrated Bible.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no solace either in the paintings or the books or, for Margaret,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of books. She involuntarily goes to the wheel and finds </w:t>
      </w:r>
      <w:r>
        <w:rPr>
          <w:rFonts w:ascii="Times" w:hAnsi="Times" w:eastAsia="Times"/>
          <w:b w:val="0"/>
          <w:i w:val="0"/>
          <w:color w:val="000000"/>
          <w:sz w:val="22"/>
        </w:rPr>
        <w:t>peace in refusing to find it. Here are the noble lines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peace is gone, and my heart is sore: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lost him, and lost him, for evermore!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place, where he is not, to me is the tomb.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world is sadness and sorrow and gloom!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poor sick brain is crazed with pain;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my poor sick heart is torn in twain!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peace is gone and my heart is sore,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lost is my love for evermore!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paraphrase them a little and the verses almost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condition. I seem to have lost my Love too and feel distracted.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abiding presence of my Lover and yet he seems to be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For he refuses to guide me and give clear-cut injunctions.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like Krishna, the arch mischief-maker to the Gopis,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exasperates me by appearing, disappearing and reappearing.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the light steadily before my eyes, I shall see my way clear and </w:t>
      </w:r>
      <w:r>
        <w:rPr>
          <w:rFonts w:ascii="Times" w:hAnsi="Times" w:eastAsia="Times"/>
          <w:b w:val="0"/>
          <w:i w:val="0"/>
          <w:color w:val="000000"/>
          <w:sz w:val="22"/>
        </w:rPr>
        <w:t>ask the reader to follow me.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can only take up the wheel or speak or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commend it to the reader. In my loneliness, it is my only </w:t>
      </w:r>
      <w:r>
        <w:rPr>
          <w:rFonts w:ascii="Times" w:hAnsi="Times" w:eastAsia="Times"/>
          <w:b w:val="0"/>
          <w:i w:val="0"/>
          <w:color w:val="000000"/>
          <w:sz w:val="22"/>
        </w:rPr>
        <w:t>infallible friend and comforter. May it be so to the reader. One friend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equally tossed like Margaret and me says: “Fortunately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the spinning-wheel for us. I am therefore consoling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>as much as I can by spinning.”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AGPUR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GAIN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Moonje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warned me against saying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tension in Nagpur. This is however for the third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quarrelled and come to blows. Have they decided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brute strength before settling down to peaceful life? Can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to heal the breach? The parties appear in Nagpur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matched. Even so, they will soon find that perpetual boxing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profitable performance. Surely there are sane Hindus and sane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enough in Nagpur to adjust their differences and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wrongs. Attacks on isolated individuals is a new development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desecration of temples. Most quarrels are of a momentary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due to excitement over some trifles. But attacks on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done no wrong are evidence of calculation and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plans on either side. But I must forbear till we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version from both parties. I can only hope that the saner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will leave no stone unturned to come to amicable and lasting </w:t>
      </w:r>
      <w:r>
        <w:rPr>
          <w:rFonts w:ascii="Times" w:hAnsi="Times" w:eastAsia="Times"/>
          <w:b w:val="0"/>
          <w:i w:val="0"/>
          <w:color w:val="000000"/>
          <w:sz w:val="22"/>
        </w:rPr>
        <w:t>terms.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ROGRESS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report of khaddar work done in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District which includes four taluks. The local Khadi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operations, as was quite proper, with storing cotton.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the work of carding and slivers-making and distributing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among spinners and then collecting yarn. It organized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of khadi in the district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itself. It has opened several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depots for the purpose. The spinners include Brahmins,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Kapus and toddy-drawers. They spin about 180 lb. per month.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their yarn is on an average over Rs. 2 per lb. of 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varying from 15 to 30. They had a capital of Rs. 7,250. The total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cotton and slivers came to about Rs. 30,400. This is good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it goes, but not enough for the period covered by the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of voluntary spinning revolutionizes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working. Production through paid spinners must of course continue.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of the Hindu Mahasabha; attended the Round Table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has: “khadi depots in the district”.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we may not be satisfied with a few hundred wheels going.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however take a little time before the movement percolates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masses. When Congressmen have become seasoned spinners,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be satisfied with merely giving half an hour to the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of them will go down to the villages as experts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>them to become self-supporting units.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4-9-1924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UNDER THE TEST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results of the examination, by the A.I.K.B.,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received from various provinces, last month, will be of much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and instruction.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 has not come up to the expectations raised of it as </w:t>
      </w:r>
      <w:r>
        <w:rPr>
          <w:rFonts w:ascii="Times" w:hAnsi="Times" w:eastAsia="Times"/>
          <w:b w:val="0"/>
          <w:i w:val="0"/>
          <w:color w:val="000000"/>
          <w:sz w:val="22"/>
        </w:rPr>
        <w:t>the home of the finest spinning in India.</w:t>
      </w:r>
    </w:p>
    <w:p>
      <w:pPr>
        <w:autoSpaceDN w:val="0"/>
        <w:autoSpaceDE w:val="0"/>
        <w:widowControl/>
        <w:spacing w:line="260" w:lineRule="exact" w:before="80" w:after="22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429 packets received. 50 contain overtwisted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indifferently spun yarn. The hanks are very various in length,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no less than 6 feet, and some being as short as 9 to 10 inches.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last, especially because they are not leased, will entail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time and yarn in the unwinding. Attempt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many cases of obtaining higher count of yarn from cotton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calibre, and in no case does the yarn seem to have been sprayed.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list of those who may be said to have passed “with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316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Yds.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Count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Quality</w:t>
            </w:r>
          </w:p>
        </w:tc>
      </w:tr>
      <w:tr>
        <w:trPr>
          <w:trHeight w:hRule="exact" w:val="300"/>
        </w:trPr>
        <w:tc>
          <w:tcPr>
            <w:tcW w:type="dxa" w:w="130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Sj. M. Paparao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666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Very good</w:t>
            </w:r>
          </w:p>
        </w:tc>
      </w:tr>
      <w:tr>
        <w:trPr>
          <w:trHeight w:hRule="exact" w:val="30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   K. Suryanarayana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2660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’’ ’’</w:t>
            </w:r>
          </w:p>
        </w:tc>
      </w:tr>
      <w:tr>
        <w:trPr>
          <w:trHeight w:hRule="exact" w:val="30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   M. Laxmi Narasimha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5700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Fair </w:t>
            </w:r>
          </w:p>
        </w:tc>
      </w:tr>
      <w:tr>
        <w:trPr>
          <w:trHeight w:hRule="exact" w:val="30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   P. Kanakamma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</w:t>
            </w:r>
          </w:p>
        </w:tc>
      </w:tr>
      <w:tr>
        <w:trPr>
          <w:trHeight w:hRule="exact" w:val="30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   K. Ashwanathacharyulu 2000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Fair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registers and labels are all right.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 would almost make up for the quantity, if it </w:t>
      </w:r>
      <w:r>
        <w:rPr>
          <w:rFonts w:ascii="Times" w:hAnsi="Times" w:eastAsia="Times"/>
          <w:b w:val="0"/>
          <w:i w:val="0"/>
          <w:color w:val="000000"/>
          <w:sz w:val="22"/>
        </w:rPr>
        <w:t>was not very little. Spraying would have added to the excellence.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Honours: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338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 Sj. Shivprasad Barna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2940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40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Better than the yarn received from other parts of Rajputana.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redeeming feature is that there are more women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men, no less than four being Parsis. Some of the yarn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indifferent, whilst there are some specimen of properly spun, properly </w:t>
      </w:r>
      <w:r>
        <w:rPr>
          <w:rFonts w:ascii="Times" w:hAnsi="Times" w:eastAsia="Times"/>
          <w:b w:val="0"/>
          <w:i w:val="0"/>
          <w:color w:val="000000"/>
          <w:sz w:val="22"/>
        </w:rPr>
        <w:t>hanked and sprayed yarn too.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has failed to reach even tolerably near the mark,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quantity and quality, Babu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tops the list,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sent 10,148 yards of 8 counts well-spun and well-hanked.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hardly a single good second to him.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has come out most creditably. 107 members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have sent yarn which uniformly shows the hand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spinner. The hanks should be more uniform, leased,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yarn sprayed.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lady of eighteen has won an easy first class first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Her name is Shrimati Aparnadevi. She has sent 7,000 yards of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beautifully twisted and even yarn of 76 counts.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labels are perfect.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ROVINCES</w:t>
      </w:r>
      <w:r>
        <w:rPr>
          <w:rFonts w:ascii="Times" w:hAnsi="Times" w:eastAsia="Times"/>
          <w:b w:val="0"/>
          <w:i w:val="0"/>
          <w:color w:val="000000"/>
          <w:sz w:val="20"/>
        </w:rPr>
        <w:t>—H</w:t>
      </w:r>
      <w:r>
        <w:rPr>
          <w:rFonts w:ascii="Times" w:hAnsi="Times" w:eastAsia="Times"/>
          <w:b w:val="0"/>
          <w:i w:val="0"/>
          <w:color w:val="000000"/>
          <w:sz w:val="16"/>
        </w:rPr>
        <w:t>INDI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creditable on the whole. There are a few good specimens </w:t>
      </w:r>
      <w:r>
        <w:rPr>
          <w:rFonts w:ascii="Times" w:hAnsi="Times" w:eastAsia="Times"/>
          <w:b w:val="0"/>
          <w:i w:val="0"/>
          <w:color w:val="000000"/>
          <w:sz w:val="22"/>
        </w:rPr>
        <w:t>though: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Devi Subhadra Kumari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2000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</w:t>
            </w:r>
          </w:p>
        </w:tc>
      </w:tr>
      <w:tr>
        <w:trPr>
          <w:trHeight w:hRule="exact" w:val="34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Umrao Singh Chauhan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2048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Fair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ROVINCES</w:t>
      </w:r>
      <w:r>
        <w:rPr>
          <w:rFonts w:ascii="Times" w:hAnsi="Times" w:eastAsia="Times"/>
          <w:b w:val="0"/>
          <w:i w:val="0"/>
          <w:color w:val="000000"/>
          <w:sz w:val="20"/>
        </w:rPr>
        <w:t>—M</w:t>
      </w:r>
      <w:r>
        <w:rPr>
          <w:rFonts w:ascii="Times" w:hAnsi="Times" w:eastAsia="Times"/>
          <w:b w:val="0"/>
          <w:i w:val="0"/>
          <w:color w:val="000000"/>
          <w:sz w:val="16"/>
        </w:rPr>
        <w:t>ARATHI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yarn does not show a higher count than 20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the mark of practised spinning. There is some yarn of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count, but very well and evenly spun. The labels are indifferently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so much so that it was impossible in case of some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yarn, to find out the name of the spinner.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1884-1963; statesman and scholar; chairman, Constituent Assembly of </w:t>
      </w:r>
      <w:r>
        <w:rPr>
          <w:rFonts w:ascii="Times" w:hAnsi="Times" w:eastAsia="Times"/>
          <w:b w:val="0"/>
          <w:i w:val="0"/>
          <w:color w:val="000000"/>
          <w:sz w:val="18"/>
        </w:rPr>
        <w:t>India, 1946-49; first President of India, 1950-62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 point of quantity and shows uniformly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Even Cutch and Kathiawar, proverbial for coarse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fine yarn. The palm has been carried away by Darbar Sahib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Gopaldas Desai, Dhasa, who has sent 5,074 yards of good yarn of 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(on an average). One of his hanks has yarn of 72 counts,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of 55 and the rest 40 and thereabouts. Some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Khadi Mandal have sent very good yarn ranging to 30 counts.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registers and labels are perfect.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Only 12 packets were received, only one of which contains well-</w:t>
      </w:r>
      <w:r>
        <w:rPr>
          <w:rFonts w:ascii="Times" w:hAnsi="Times" w:eastAsia="Times"/>
          <w:b w:val="0"/>
          <w:i w:val="0"/>
          <w:color w:val="000000"/>
          <w:sz w:val="22"/>
        </w:rPr>
        <w:t>spun yarn, but bears a label with illegible superscription.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ARNATAKA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small, quality good. All yarn unsprayed.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spinners: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35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Sj. Shanker G. Golatgi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2040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Very good</w:t>
            </w:r>
          </w:p>
        </w:tc>
      </w:tr>
      <w:tr>
        <w:trPr>
          <w:trHeight w:hRule="exact" w:val="300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 “  Dr. D. R. Hulialkar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2000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Fair </w:t>
            </w:r>
          </w:p>
        </w:tc>
      </w:tr>
      <w:tr>
        <w:trPr>
          <w:trHeight w:hRule="exact" w:val="34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 “  Bhimrao Nagavi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2040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AHARASHTRA</w:t>
      </w:r>
    </w:p>
    <w:p>
      <w:pPr>
        <w:autoSpaceDN w:val="0"/>
        <w:autoSpaceDE w:val="0"/>
        <w:widowControl/>
        <w:spacing w:line="28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indifferent on the whole. One or two places like Ratnagiri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Bhusawal show practised spinning. Mr. Dastane’s yarn of 14 </w:t>
      </w:r>
      <w:r>
        <w:rPr>
          <w:rFonts w:ascii="Times" w:hAnsi="Times" w:eastAsia="Times"/>
          <w:b w:val="0"/>
          <w:i w:val="0"/>
          <w:color w:val="000000"/>
          <w:sz w:val="22"/>
        </w:rPr>
        <w:t>counts is good. The registers do not tally with the labels.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quantity, quality too except in three or four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>does no credit to the Punjab.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sorry affair.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Little trace of practised spinning.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AMILNAD</w:t>
      </w:r>
    </w:p>
    <w:p>
      <w:pPr>
        <w:autoSpaceDN w:val="0"/>
        <w:autoSpaceDE w:val="0"/>
        <w:widowControl/>
        <w:spacing w:line="28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of uniformly good quality. But for the quantity it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competes with Bengal. Especially noteworthy is the yarn in fairly </w:t>
      </w:r>
      <w:r>
        <w:rPr>
          <w:rFonts w:ascii="Times" w:hAnsi="Times" w:eastAsia="Times"/>
          <w:b w:val="0"/>
          <w:i w:val="0"/>
          <w:color w:val="000000"/>
          <w:sz w:val="22"/>
        </w:rPr>
        <w:t>large quantity sent by the Vykom volunteers. fit is all uniformly good.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Honours winners: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Sj. Minakshi Sundaram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2040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97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“  Shanmuga Sundaram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Pillay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register is the best prepared in all India.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NITED PROVINCES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spun yarn, but there are some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exceptions: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Pandit Jawaharlal Nehru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4051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23to40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Very good</w:t>
            </w:r>
          </w:p>
        </w:tc>
      </w:tr>
      <w:tr>
        <w:trPr>
          <w:trHeight w:hRule="exact" w:val="30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Srimati Kamala Nehru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2548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 to 22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Good</w:t>
            </w:r>
          </w:p>
        </w:tc>
      </w:tr>
      <w:tr>
        <w:trPr>
          <w:trHeight w:hRule="exact" w:val="30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Sj. Shambhunath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2265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</w:t>
            </w:r>
          </w:p>
        </w:tc>
      </w:tr>
      <w:tr>
        <w:trPr>
          <w:trHeight w:hRule="exact" w:val="31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  “  Purushottamdas Tandon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Fair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TKAL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on the whole, but as in U.P., there are some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 exceptions.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Sj. Vishwanath Parida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</w:t>
            </w:r>
          </w:p>
        </w:tc>
      </w:tr>
      <w:tr>
        <w:trPr>
          <w:trHeight w:hRule="exact" w:val="300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 “  Bikancharan Hota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</w:t>
            </w:r>
          </w:p>
        </w:tc>
      </w:tr>
      <w:tr>
        <w:trPr>
          <w:trHeight w:hRule="exact" w:val="300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 “  Gopabandhu Chaudhri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</w:t>
            </w:r>
          </w:p>
        </w:tc>
      </w:tr>
      <w:tr>
        <w:trPr>
          <w:trHeight w:hRule="exact" w:val="300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  “  Niranjan Patnayak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2223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</w:t>
            </w:r>
          </w:p>
        </w:tc>
      </w:tr>
      <w:tr>
        <w:trPr>
          <w:trHeight w:hRule="exact" w:val="346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  “  Mahomed Hanif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URMA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ERALA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hardly any yarn to speak of.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there is room for improvement everywhere. Uniformity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hanks should be secured at least for each province. It saves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after-expense. Under the sacrificial voluntary system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everyone spins for love, we should be able to reach perfection,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spinners bear in mind the detailed instructions issued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A.I.K.B. from time to time. I tender my congratulations to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>lady (Aparna Devi) who stands first in the all-India list.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4-9-1924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MY JAIL EXPERIENCES—XI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[-I]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boy I had not much taste for reading anything outside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books. They alone gave me enough food for thought;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natural for me to reduce to practice what I learnt at School.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reading I had an intense dislike. I used to labour through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because I had to. During my student days in England too,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habit persisted of not reading outside the books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examinations. When however I began life, I felt I ought to read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gaining general knowledge. But at the earliest period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it became one of storm and stress. It commenced with a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then political agent of Kathiawar. I had therefore not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literary pursuits. In South Africa for one year I had fair leisure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battle for freedom that faced me. The year 1893 I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religious striving. The reading was therefore wholly religious.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1894 all the time for sustained reading I got was in the jailsof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had developed not only a taste for reading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completing my knowledge of Sanskrit and studying Tamil,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Tamil because I was in touch with so many Tamilians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Urdu because I had dealings with so many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jails had whetted my appetite and I was 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during my last incarceration in South Africa I was prematurely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therefore the opportunity came to me in India, I hailed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joy. I mapped out a rigid programme of studies at Yeravda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which six years were not enough. During the first three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vague hope that India would rise to the occasion,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and unlock the prison gates. But I soon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was not to be the case. I saw at once that it meant laborious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organizing which could not take the nation anything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years. I had no desire whatsoever for being discharged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except by the peaceful constructive act of the nation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actually swaraj. I therefore settled down to studies with the zest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youth of twenty-four instead of an old man of fifty-four with a </w:t>
      </w:r>
      <w:r>
        <w:rPr>
          <w:rFonts w:ascii="Times" w:hAnsi="Times" w:eastAsia="Times"/>
          <w:b w:val="0"/>
          <w:i w:val="0"/>
          <w:color w:val="000000"/>
          <w:sz w:val="22"/>
        </w:rPr>
        <w:t>broken constitution. I accounted for every minute of my time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instalment of this series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17-4-1924;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“My Jail Experiences - I”.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68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discharged a fair Urdu and Tamil scholar and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versed in Sanskrit. I would have satisfied my desire for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Sanskrit texts. But such was not to be the case. My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rudely interrupted by my unfortunate illness and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discharge. However the following 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the reader an idea of my </w:t>
      </w:r>
      <w:r>
        <w:rPr>
          <w:rFonts w:ascii="Times" w:hAnsi="Times" w:eastAsia="Times"/>
          <w:b w:val="0"/>
          <w:i w:val="0"/>
          <w:color w:val="000000"/>
          <w:sz w:val="22"/>
        </w:rPr>
        <w:t>studies: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Cambridge History of Scotland; The Master and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Teaching; Arm of God; Christianiy in Practice; </w:t>
      </w:r>
      <w:r>
        <w:rPr>
          <w:rFonts w:ascii="Times" w:hAnsi="Times" w:eastAsia="Times"/>
          <w:b w:val="0"/>
          <w:i w:val="0"/>
          <w:color w:val="000000"/>
          <w:sz w:val="22"/>
        </w:rPr>
        <w:t>Tulsidas’s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Ramayana </w:t>
      </w:r>
      <w:r>
        <w:rPr>
          <w:rFonts w:ascii="Times" w:hAnsi="Times" w:eastAsia="Times"/>
          <w:b w:val="0"/>
          <w:i w:val="0"/>
          <w:color w:val="000000"/>
          <w:sz w:val="22"/>
        </w:rPr>
        <w:t>(Hindi);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Satyagraha and Asahayoga </w:t>
      </w:r>
      <w:r>
        <w:rPr>
          <w:rFonts w:ascii="Times" w:hAnsi="Times" w:eastAsia="Times"/>
          <w:b w:val="0"/>
          <w:i w:val="0"/>
          <w:color w:val="000000"/>
          <w:sz w:val="22"/>
        </w:rPr>
        <w:t>(Hindi); the Koran;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Way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Begin Life; Trips to the Moon </w:t>
      </w:r>
      <w:r>
        <w:rPr>
          <w:rFonts w:ascii="Times" w:hAnsi="Times" w:eastAsia="Times"/>
          <w:b w:val="0"/>
          <w:i w:val="0"/>
          <w:color w:val="000000"/>
          <w:sz w:val="22"/>
        </w:rPr>
        <w:t>(Lucian);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(Thakore);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Natural History of Birds; The Young Crusader; Bible View</w:t>
      </w:r>
    </w:p>
    <w:p>
      <w:pPr>
        <w:autoSpaceDN w:val="0"/>
        <w:tabs>
          <w:tab w:pos="1510" w:val="left"/>
          <w:tab w:pos="2730" w:val="left"/>
          <w:tab w:pos="4330" w:val="left"/>
          <w:tab w:pos="5390" w:val="left"/>
        </w:tabs>
        <w:autoSpaceDE w:val="0"/>
        <w:widowControl/>
        <w:spacing w:line="26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of the World Martyrs; Farrar’s Seekers after God; Misra Kumari </w:t>
      </w:r>
      <w:r>
        <w:rPr>
          <w:rFonts w:ascii="Times" w:hAnsi="Times" w:eastAsia="Times"/>
          <w:b w:val="0"/>
          <w:i w:val="0"/>
          <w:color w:val="000000"/>
          <w:sz w:val="22"/>
        </w:rPr>
        <w:t>(Gujarati);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Stories from the History of Rome; Tom Brown’s School </w:t>
      </w:r>
      <w:r>
        <w:rPr>
          <w:rFonts w:ascii="Times" w:hAnsi="Times" w:eastAsia="Times"/>
          <w:b w:val="0"/>
          <w:i/>
          <w:color w:val="000000"/>
          <w:sz w:val="22"/>
        </w:rPr>
        <w:t>Days; Wisdom of the Ancients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(Bacon);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History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(Gujarati)—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Chandrakant;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Patanjali’s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Yogadarshana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(Kania’s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translation);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Valmiki’s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(Gujarati translation);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Five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(Kipling);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Equality </w:t>
      </w:r>
      <w:r>
        <w:rPr>
          <w:rFonts w:ascii="Times" w:hAnsi="Times" w:eastAsia="Times"/>
          <w:b w:val="0"/>
          <w:i w:val="0"/>
          <w:color w:val="000000"/>
          <w:sz w:val="22"/>
        </w:rPr>
        <w:t>(Edward Bellamy);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St. Paul in Greece; The Strange Case of </w:t>
      </w:r>
      <w:r>
        <w:rPr>
          <w:rFonts w:ascii="Times" w:hAnsi="Times" w:eastAsia="Times"/>
          <w:b w:val="0"/>
          <w:i/>
          <w:color w:val="000000"/>
          <w:sz w:val="22"/>
        </w:rPr>
        <w:t>Dr. Jekyll and Mr. Hyde;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Rosebery’s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Pitt; Jungle Book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(Kipling); </w:t>
      </w:r>
      <w:r>
        <w:rPr>
          <w:rFonts w:ascii="Times" w:hAnsi="Times" w:eastAsia="Times"/>
          <w:b w:val="0"/>
          <w:i/>
          <w:color w:val="000000"/>
          <w:sz w:val="22"/>
        </w:rPr>
        <w:t>Faust; Life of John Howard; Mahabharata—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books (Gujarati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Dropped from the Clouds </w:t>
      </w:r>
      <w:r>
        <w:rPr>
          <w:rFonts w:ascii="Times" w:hAnsi="Times" w:eastAsia="Times"/>
          <w:b w:val="0"/>
          <w:i w:val="0"/>
          <w:color w:val="000000"/>
          <w:sz w:val="22"/>
        </w:rPr>
        <w:t>(Jules Verne); Irving’s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Life of</w:t>
      </w:r>
    </w:p>
    <w:p>
      <w:pPr>
        <w:autoSpaceDN w:val="0"/>
        <w:tabs>
          <w:tab w:pos="1250" w:val="left"/>
          <w:tab w:pos="2490" w:val="left"/>
          <w:tab w:pos="2970" w:val="left"/>
          <w:tab w:pos="3930" w:val="left"/>
          <w:tab w:pos="5130" w:val="left"/>
          <w:tab w:pos="577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Columbus;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(Gujarati);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Five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Empires </w:t>
      </w:r>
      <w:r>
        <w:rPr>
          <w:rFonts w:ascii="Times" w:hAnsi="Times" w:eastAsia="Times"/>
          <w:b w:val="0"/>
          <w:i w:val="0"/>
          <w:color w:val="000000"/>
          <w:sz w:val="22"/>
        </w:rPr>
        <w:t>(Wilberforce);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Lays of Ancient Rome; The Crusades;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Gibbon’s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Rome;</w:t>
      </w:r>
    </w:p>
    <w:p>
      <w:pPr>
        <w:autoSpaceDN w:val="0"/>
        <w:tabs>
          <w:tab w:pos="750" w:val="left"/>
          <w:tab w:pos="1850" w:val="left"/>
          <w:tab w:pos="3150" w:val="left"/>
          <w:tab w:pos="4250" w:val="left"/>
          <w:tab w:pos="567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Urdu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Readers;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(Gujarati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translation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);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Bankim’s </w:t>
      </w:r>
      <w:r>
        <w:rPr>
          <w:rFonts w:ascii="Times" w:hAnsi="Times" w:eastAsia="Times"/>
          <w:b w:val="0"/>
          <w:i/>
          <w:color w:val="000000"/>
          <w:sz w:val="22"/>
        </w:rPr>
        <w:t>Krishnacharitra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(Jhaveri’s translation);</w:t>
      </w:r>
      <w:r>
        <w:rPr>
          <w:rFonts w:ascii="Times" w:hAnsi="Times" w:eastAsia="Times"/>
          <w:b w:val="0"/>
          <w:i w:val="0"/>
          <w:color w:val="000000"/>
          <w:sz w:val="22"/>
        </w:rPr>
        <w:t>Vaidya’s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(Gujarati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translation);</w:t>
      </w:r>
      <w:r>
        <w:rPr>
          <w:rFonts w:ascii="Times" w:hAnsi="Times" w:eastAsia="Times"/>
          <w:b w:val="0"/>
          <w:i w:val="0"/>
          <w:color w:val="000000"/>
          <w:sz w:val="22"/>
        </w:rPr>
        <w:t>Tilak’s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 translation);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Saraswatichandra</w:t>
      </w:r>
    </w:p>
    <w:p>
      <w:pPr>
        <w:autoSpaceDN w:val="0"/>
        <w:tabs>
          <w:tab w:pos="1310" w:val="left"/>
          <w:tab w:pos="2630" w:val="left"/>
          <w:tab w:pos="3770" w:val="left"/>
          <w:tab w:pos="3830" w:val="left"/>
          <w:tab w:pos="4690" w:val="left"/>
          <w:tab w:pos="5230" w:val="left"/>
          <w:tab w:pos="5450" w:val="left"/>
        </w:tabs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(Gujarati);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(Gujarati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translation);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(Aurobindo’s commentary);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Kabir’s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Jacob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Boehmen’s</w:t>
      </w:r>
    </w:p>
    <w:p>
      <w:pPr>
        <w:autoSpaceDN w:val="0"/>
        <w:tabs>
          <w:tab w:pos="5650" w:val="left"/>
          <w:tab w:pos="6070" w:val="left"/>
        </w:tabs>
        <w:autoSpaceDE w:val="0"/>
        <w:widowControl/>
        <w:spacing w:line="26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Supersensual Life; Pro Christo et Ecclesia; Kathavali Upanishad </w:t>
      </w:r>
      <w:r>
        <w:rPr>
          <w:rFonts w:ascii="Times" w:hAnsi="Times" w:eastAsia="Times"/>
          <w:b w:val="0"/>
          <w:i w:val="0"/>
          <w:color w:val="000000"/>
          <w:sz w:val="22"/>
        </w:rPr>
        <w:t>(Hindi Commentary);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Galilean; Jnaneshwari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 translation);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Philo Christus; Satyartha Prakasha </w:t>
      </w:r>
      <w:r>
        <w:rPr>
          <w:rFonts w:ascii="Times" w:hAnsi="Times" w:eastAsia="Times"/>
          <w:b w:val="0"/>
          <w:i w:val="0"/>
          <w:color w:val="000000"/>
          <w:sz w:val="22"/>
        </w:rPr>
        <w:t>(Hindi);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Prem Mitra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(English) </w:t>
      </w:r>
      <w:r>
        <w:rPr>
          <w:rFonts w:ascii="Times" w:hAnsi="Times" w:eastAsia="Times"/>
          <w:b w:val="0"/>
          <w:i/>
          <w:color w:val="000000"/>
          <w:sz w:val="22"/>
        </w:rPr>
        <w:t>The Six Systems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 translations);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Gospel and the Plough; </w:t>
      </w:r>
      <w:r>
        <w:rPr>
          <w:rFonts w:ascii="Times" w:hAnsi="Times" w:eastAsia="Times"/>
          <w:b w:val="0"/>
          <w:i w:val="0"/>
          <w:color w:val="000000"/>
          <w:sz w:val="22"/>
        </w:rPr>
        <w:t>Nathuram’s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Commentary on the Gita;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Shankara’s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Commentary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Gita; </w:t>
      </w:r>
      <w:r>
        <w:rPr>
          <w:rFonts w:ascii="Times" w:hAnsi="Times" w:eastAsia="Times"/>
          <w:b w:val="0"/>
          <w:i w:val="0"/>
          <w:color w:val="000000"/>
          <w:sz w:val="22"/>
        </w:rPr>
        <w:t>Rajchandra’s Letters and Writing;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Ourselves and the Universe </w:t>
      </w:r>
      <w:r>
        <w:rPr>
          <w:rFonts w:ascii="Times" w:hAnsi="Times" w:eastAsia="Times"/>
          <w:b w:val="0"/>
          <w:i w:val="0"/>
          <w:color w:val="000000"/>
          <w:sz w:val="22"/>
        </w:rPr>
        <w:t>(J.Brierly);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What Christianity Means to Me </w:t>
      </w:r>
      <w:r>
        <w:rPr>
          <w:rFonts w:ascii="Times" w:hAnsi="Times" w:eastAsia="Times"/>
          <w:b w:val="0"/>
          <w:i w:val="0"/>
          <w:color w:val="000000"/>
          <w:sz w:val="22"/>
        </w:rPr>
        <w:t>(Abbott);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Steps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Christianity; My Philosophy and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(Trine);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>(Rabindranath);</w:t>
      </w:r>
      <w:r>
        <w:rPr>
          <w:rFonts w:ascii="Times" w:hAnsi="Times" w:eastAsia="Times"/>
          <w:b w:val="0"/>
          <w:i w:val="0"/>
          <w:color w:val="000000"/>
          <w:sz w:val="22"/>
        </w:rPr>
        <w:t>Bhanu’s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Commentaries on Upanishads;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 </w:t>
      </w:r>
      <w:r>
        <w:rPr>
          <w:rFonts w:ascii="Times" w:hAnsi="Times" w:eastAsia="Times"/>
          <w:b w:val="0"/>
          <w:i w:val="0"/>
          <w:color w:val="000000"/>
          <w:sz w:val="22"/>
        </w:rPr>
        <w:t>Muller’s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Upanishads; </w:t>
      </w:r>
      <w:r>
        <w:rPr>
          <w:rFonts w:ascii="Times" w:hAnsi="Times" w:eastAsia="Times"/>
          <w:b w:val="0"/>
          <w:i w:val="0"/>
          <w:color w:val="000000"/>
          <w:sz w:val="22"/>
        </w:rPr>
        <w:t>Well’s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History; </w:t>
      </w:r>
      <w:r>
        <w:rPr>
          <w:rFonts w:ascii="Times" w:hAnsi="Times" w:eastAsia="Times"/>
          <w:b w:val="0"/>
          <w:i w:val="0"/>
          <w:color w:val="000000"/>
          <w:sz w:val="22"/>
        </w:rPr>
        <w:t>The Bible;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Science of Peace </w:t>
      </w:r>
      <w:r>
        <w:rPr>
          <w:rFonts w:ascii="Times" w:hAnsi="Times" w:eastAsia="Times"/>
          <w:b w:val="0"/>
          <w:i w:val="0"/>
          <w:color w:val="000000"/>
          <w:sz w:val="22"/>
        </w:rPr>
        <w:t>(Bhagwandas);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Barrack-room Ballads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(Kipling);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Evolution of Cities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“Jail Diary, 1922” and “Jail Diary, 1923.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070" w:val="left"/>
          <w:tab w:pos="3910" w:val="left"/>
          <w:tab w:pos="4630" w:val="left"/>
          <w:tab w:pos="4890" w:val="left"/>
          <w:tab w:pos="5770" w:val="left"/>
          <w:tab w:pos="6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(Geddes);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Life of Ramanuja;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Cunningham’s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Sikhs;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Gokulchand’s </w:t>
      </w:r>
      <w:r>
        <w:rPr>
          <w:rFonts w:ascii="Times" w:hAnsi="Times" w:eastAsia="Times"/>
          <w:b w:val="0"/>
          <w:i/>
          <w:color w:val="000000"/>
          <w:sz w:val="22"/>
        </w:rPr>
        <w:t>Sikhs;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Macauliff’s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Sikhs; Ethics of Islam; Social Evolution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(Kidd);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Manusmrity </w:t>
      </w:r>
      <w:r>
        <w:rPr>
          <w:rFonts w:ascii="Times" w:hAnsi="Times" w:eastAsia="Times"/>
          <w:b w:val="0"/>
          <w:i w:val="0"/>
          <w:color w:val="000000"/>
          <w:sz w:val="22"/>
        </w:rPr>
        <w:t>(Buhler);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Our Hellenic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Heritage </w:t>
      </w:r>
      <w:r>
        <w:rPr>
          <w:rFonts w:ascii="Times" w:hAnsi="Times" w:eastAsia="Times"/>
          <w:b w:val="0"/>
          <w:i w:val="0"/>
          <w:color w:val="000000"/>
          <w:sz w:val="22"/>
        </w:rPr>
        <w:t>(James);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Avesta </w:t>
      </w:r>
      <w:r>
        <w:rPr>
          <w:rFonts w:ascii="Times" w:hAnsi="Times" w:eastAsia="Times"/>
          <w:b w:val="0"/>
          <w:i w:val="0"/>
          <w:color w:val="000000"/>
          <w:sz w:val="22"/>
        </w:rPr>
        <w:t>(Dadachandji);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(Aurobindo);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Elements of Sociology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(Spencer) </w:t>
      </w:r>
      <w:r>
        <w:rPr>
          <w:rFonts w:ascii="Times" w:hAnsi="Times" w:eastAsia="Times"/>
          <w:b w:val="0"/>
          <w:i/>
          <w:color w:val="000000"/>
          <w:sz w:val="22"/>
        </w:rPr>
        <w:t>Social Efficiency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(Pherwani);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Message of Mahomed </w:t>
      </w:r>
      <w:r>
        <w:rPr>
          <w:rFonts w:ascii="Times" w:hAnsi="Times" w:eastAsia="Times"/>
          <w:b w:val="0"/>
          <w:i w:val="0"/>
          <w:color w:val="000000"/>
          <w:sz w:val="22"/>
        </w:rPr>
        <w:t>(Wadia);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Message </w:t>
      </w:r>
      <w:r>
        <w:rPr>
          <w:rFonts w:ascii="Times" w:hAnsi="Times" w:eastAsia="Times"/>
          <w:b w:val="0"/>
          <w:i/>
          <w:color w:val="000000"/>
          <w:sz w:val="22"/>
        </w:rPr>
        <w:t>of Christ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(Wadia);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Saints of Islam </w:t>
      </w:r>
      <w:r>
        <w:rPr>
          <w:rFonts w:ascii="Times" w:hAnsi="Times" w:eastAsia="Times"/>
          <w:b w:val="0"/>
          <w:i w:val="0"/>
          <w:color w:val="000000"/>
          <w:sz w:val="22"/>
        </w:rPr>
        <w:t>(Hassan);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Early Zoroastrianism </w:t>
      </w:r>
      <w:r>
        <w:rPr>
          <w:rFonts w:ascii="Times" w:hAnsi="Times" w:eastAsia="Times"/>
          <w:b w:val="0"/>
          <w:i w:val="0"/>
          <w:color w:val="000000"/>
          <w:sz w:val="22"/>
        </w:rPr>
        <w:t>(Moulton);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Travels in the Himalayas </w:t>
      </w:r>
      <w:r>
        <w:rPr>
          <w:rFonts w:ascii="Times" w:hAnsi="Times" w:eastAsia="Times"/>
          <w:b w:val="0"/>
          <w:i w:val="0"/>
          <w:color w:val="000000"/>
          <w:sz w:val="22"/>
        </w:rPr>
        <w:t>(Gujarati);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Sita-haran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(Gujarati); </w:t>
      </w:r>
      <w:r>
        <w:rPr>
          <w:rFonts w:ascii="Times" w:hAnsi="Times" w:eastAsia="Times"/>
          <w:b w:val="0"/>
          <w:i/>
          <w:color w:val="000000"/>
          <w:sz w:val="22"/>
        </w:rPr>
        <w:t>Buddha and Mahwira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 and Krishna </w:t>
      </w:r>
      <w:r>
        <w:rPr>
          <w:rFonts w:ascii="Times" w:hAnsi="Times" w:eastAsia="Times"/>
          <w:b w:val="0"/>
          <w:i w:val="0"/>
          <w:color w:val="000000"/>
          <w:sz w:val="22"/>
        </w:rPr>
        <w:t>(Gujarati);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Superman; Markandeya Purna </w:t>
      </w:r>
      <w:r>
        <w:rPr>
          <w:rFonts w:ascii="Times" w:hAnsi="Times" w:eastAsia="Times"/>
          <w:b w:val="0"/>
          <w:i w:val="0"/>
          <w:color w:val="000000"/>
          <w:sz w:val="22"/>
        </w:rPr>
        <w:t>(Gujarati);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Poorva Rang </w:t>
      </w:r>
      <w:r>
        <w:rPr>
          <w:rFonts w:ascii="Times" w:hAnsi="Times" w:eastAsia="Times"/>
          <w:b w:val="0"/>
          <w:i w:val="0"/>
          <w:color w:val="000000"/>
          <w:sz w:val="22"/>
        </w:rPr>
        <w:t>(Gujarati);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Life of Hasarat Umar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(Urdu);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Confessions of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>(Urdu);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History of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>(Buckle);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Jaya and Jayant (Gujarati); </w:t>
      </w:r>
      <w:r>
        <w:rPr>
          <w:rFonts w:ascii="Times" w:hAnsi="Times" w:eastAsia="Times"/>
          <w:b w:val="0"/>
          <w:i/>
          <w:color w:val="000000"/>
          <w:sz w:val="22"/>
        </w:rPr>
        <w:t>Rabindranath’s Essays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Economics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(Gujarati);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Govinda;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Verieties of Religious Experience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(James);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Origin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Evolution of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(Hopkins);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Lecky’s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European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Morals; </w:t>
      </w:r>
      <w:r>
        <w:rPr>
          <w:rFonts w:ascii="Times" w:hAnsi="Times" w:eastAsia="Times"/>
          <w:b w:val="0"/>
          <w:i/>
          <w:color w:val="000000"/>
          <w:sz w:val="22"/>
        </w:rPr>
        <w:t>Mharashtra-dharma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(Marathi);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Freedom and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(Holmes);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Evolution of Man (Haeckel); Muktadhara </w:t>
      </w:r>
      <w:r>
        <w:rPr>
          <w:rFonts w:ascii="Times" w:hAnsi="Times" w:eastAsia="Times"/>
          <w:b w:val="0"/>
          <w:i w:val="0"/>
          <w:color w:val="000000"/>
          <w:sz w:val="22"/>
        </w:rPr>
        <w:t>(Gujarati)—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Rabindranath; </w:t>
      </w:r>
      <w:r>
        <w:rPr>
          <w:rFonts w:ascii="Times" w:hAnsi="Times" w:eastAsia="Times"/>
          <w:b w:val="0"/>
          <w:i/>
          <w:color w:val="000000"/>
          <w:sz w:val="22"/>
        </w:rPr>
        <w:t>Sinking Ship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(Gujarati)—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Rabindranath; Life of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>(Urdu)—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Maulana Shibli; Dr. Mahomed Ali’s Koran; Rajayoga </w:t>
      </w:r>
      <w:r>
        <w:rPr>
          <w:rFonts w:ascii="Times" w:hAnsi="Times" w:eastAsia="Times"/>
          <w:b w:val="0"/>
          <w:i w:val="0"/>
          <w:color w:val="000000"/>
          <w:sz w:val="22"/>
        </w:rPr>
        <w:t>(Vivekananda);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Confluence of Religions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(Champakrai Jain);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Mystics of </w:t>
      </w:r>
      <w:r>
        <w:rPr>
          <w:rFonts w:ascii="Times" w:hAnsi="Times" w:eastAsia="Times"/>
          <w:b w:val="0"/>
          <w:i/>
          <w:color w:val="000000"/>
          <w:sz w:val="22"/>
        </w:rPr>
        <w:t>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(Nicholson);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Gospel of Buddha (Paul Carus); Rhys Davids’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Lectures on Buddhism; Spirit of Islam </w:t>
      </w:r>
      <w:r>
        <w:rPr>
          <w:rFonts w:ascii="Times" w:hAnsi="Times" w:eastAsia="Times"/>
          <w:b w:val="0"/>
          <w:i w:val="0"/>
          <w:color w:val="000000"/>
          <w:sz w:val="22"/>
        </w:rPr>
        <w:t>(Ameer Ali);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Modern problems </w:t>
      </w:r>
      <w:r>
        <w:rPr>
          <w:rFonts w:ascii="Times" w:hAnsi="Times" w:eastAsia="Times"/>
          <w:b w:val="0"/>
          <w:i w:val="0"/>
          <w:color w:val="000000"/>
          <w:sz w:val="22"/>
        </w:rPr>
        <w:t>(Lodge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); Mahomed </w:t>
      </w:r>
      <w:r>
        <w:rPr>
          <w:rFonts w:ascii="Times" w:hAnsi="Times" w:eastAsia="Times"/>
          <w:b w:val="0"/>
          <w:i w:val="0"/>
          <w:color w:val="000000"/>
          <w:sz w:val="22"/>
        </w:rPr>
        <w:t>(Washington Irving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) Syadvada Manjari; History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the Saracens </w:t>
      </w:r>
      <w:r>
        <w:rPr>
          <w:rFonts w:ascii="Times" w:hAnsi="Times" w:eastAsia="Times"/>
          <w:b w:val="0"/>
          <w:i w:val="0"/>
          <w:color w:val="000000"/>
          <w:sz w:val="22"/>
        </w:rPr>
        <w:t>(Ameer Ali);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European Civilization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(Guizot);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Faruq </w:t>
      </w:r>
      <w:r>
        <w:rPr>
          <w:rFonts w:ascii="Times" w:hAnsi="Times" w:eastAsia="Times"/>
          <w:b w:val="0"/>
          <w:i w:val="0"/>
          <w:color w:val="000000"/>
          <w:sz w:val="22"/>
        </w:rPr>
        <w:t>(Shibli);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Rise of theDutch Republic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(Motley);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Musings of Saint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Theresa; Vedanta </w:t>
      </w:r>
      <w:r>
        <w:rPr>
          <w:rFonts w:ascii="Times" w:hAnsi="Times" w:eastAsia="Times"/>
          <w:b w:val="0"/>
          <w:i w:val="0"/>
          <w:color w:val="000000"/>
          <w:sz w:val="22"/>
        </w:rPr>
        <w:t>(Rajam Iyer);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Uttaradhyayan Sutra; Rosicrucian </w:t>
      </w:r>
      <w:r>
        <w:rPr>
          <w:rFonts w:ascii="Times" w:hAnsi="Times" w:eastAsia="Times"/>
          <w:b w:val="0"/>
          <w:i/>
          <w:color w:val="000000"/>
          <w:sz w:val="22"/>
        </w:rPr>
        <w:t>Mysteries; Dialogues of Plato; Al Kalam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(Urdu) Shibli;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Woodroffe’s </w:t>
      </w:r>
      <w:r>
        <w:rPr>
          <w:rFonts w:ascii="Times" w:hAnsi="Times" w:eastAsia="Times"/>
          <w:b w:val="0"/>
          <w:i/>
          <w:color w:val="000000"/>
          <w:sz w:val="22"/>
        </w:rPr>
        <w:t>Shakta and Shakti; Bhagavati Sutra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(incomplete).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reader, however, not imagine that I read all these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choice. Some of them were useless and outside the jail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them. Some of them were sent by friends known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and I felt 1 was bound for their sakes at least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Yeravda Jail has what may be called not a bad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books. Some of them were really good books, such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as </w:t>
      </w:r>
      <w:r>
        <w:rPr>
          <w:rFonts w:ascii="Times" w:hAnsi="Times" w:eastAsia="Times"/>
          <w:b w:val="0"/>
          <w:i/>
          <w:color w:val="000000"/>
          <w:sz w:val="22"/>
        </w:rPr>
        <w:t>Farrar’s Seekers after God,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Lucian’s </w:t>
      </w:r>
      <w:r>
        <w:rPr>
          <w:rFonts w:ascii="Times" w:hAnsi="Times" w:eastAsia="Times"/>
          <w:b w:val="0"/>
          <w:i/>
          <w:color w:val="000000"/>
          <w:sz w:val="22"/>
        </w:rPr>
        <w:t>Trips to the Moon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Jules Verne’s </w:t>
      </w:r>
      <w:r>
        <w:rPr>
          <w:rFonts w:ascii="Times" w:hAnsi="Times" w:eastAsia="Times"/>
          <w:b w:val="0"/>
          <w:i/>
          <w:color w:val="000000"/>
          <w:sz w:val="22"/>
        </w:rPr>
        <w:t>Dropped from the Clouds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of them excellent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way. Farrar’s is an inspiring book giving the best side of the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Marcus Aurelius, Seneca and Epictetus. Lucian’s book is a fine and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instructive satire. Jules Verne teaches science in the guise of a story.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</w:t>
      </w:r>
      <w:r>
        <w:rPr>
          <w:rFonts w:ascii="Times" w:hAnsi="Times" w:eastAsia="Times"/>
          <w:b w:val="0"/>
          <w:i/>
          <w:color w:val="000000"/>
          <w:sz w:val="18"/>
        </w:rPr>
        <w:t>Hasrat Mohani.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method is inimitable.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Christian friends were most attentive to me.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from them from America, England and India. I must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whilst I recognized their kind motive, I could not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books, they sent. I wish I could say something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that would please them. But that would not be fair or truthful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mean it The orthodox books on Christianity do not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satisfaction. My regard for the life of Jesus is indeed very great.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ethical teaching, his common sense, his sacrifice command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reverence. But I do not accept the orthodox teaching that Jesus was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 incarnate in the accepted sense or that he was or is the only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I do not believe in the doctrine of appropriation of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merit. His sacrifice is a type and an example for us. Every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>has to be “crucified” for salvation. I do not take the words “Son”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“Father” and “the Holy Ghost” literally. They are all figurative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expressions. Nor do I accept the limitations are sought to be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</w:t>
      </w:r>
      <w:r>
        <w:rPr>
          <w:rFonts w:ascii="Times" w:hAnsi="Times" w:eastAsia="Times"/>
          <w:b w:val="0"/>
          <w:i/>
          <w:color w:val="000000"/>
          <w:sz w:val="22"/>
        </w:rPr>
        <w:t>The Sermon on the Mount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discover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in the New Testament for wars. I regard Jesus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most illustrious teachers and prophets, the world has seen.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I do not regard the Bible as an infallible record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teachings of Jesus. Nor do I consider every word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Testament as God’s own word. Between the Old and the New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difference. Whilst the Old contains some very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truths, I am unable to pay it the same honours I pay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Testament. I regard the latter as an extension of the teaching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and in some matters rejection of the Old. Nor do I regard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last word of God. Religious ideas like everything else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same law of evolution that governs everything else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universe. Only God is changeless and as His message is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imperfect human medium, it is always liable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distortion in proportion as the medium is pure or otherwise.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respectfully urge my Christian friends and well-wishers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 as I am. I respect and appreciate their wish that I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as they are even as I respect and appreciate a similar wish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my Mussalman friends. I regard both the religions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true with my own. But my own gives me full satisfaction.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all that I need for my growth. It teaches me to pray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may believe as I believe but that they may grow to their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in their own religion. My constant prayer therefore is for a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or a Mussalman to be a better Christian and a better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Mahomedan. I am convinced, I know, that God will ask, asks us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what we label ourselves but what we are, i.e., what we do. With Him </w:t>
      </w:r>
      <w:r>
        <w:rPr>
          <w:rFonts w:ascii="Times" w:hAnsi="Times" w:eastAsia="Times"/>
          <w:b w:val="0"/>
          <w:i/>
          <w:color w:val="000000"/>
          <w:sz w:val="22"/>
        </w:rPr>
        <w:t>deed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everything, </w:t>
      </w:r>
      <w:r>
        <w:rPr>
          <w:rFonts w:ascii="Times" w:hAnsi="Times" w:eastAsia="Times"/>
          <w:b w:val="0"/>
          <w:i/>
          <w:color w:val="000000"/>
          <w:sz w:val="22"/>
        </w:rPr>
        <w:t>belief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deed is nothing. With Him doing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believing. The reader will pardon me for this digression.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deliver my soul over the Christian literature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Christian friends flooded me in the jail, if only to show my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of their interest in my spiritual welfare.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I would not have missed was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Upanishads,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Upanishads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whetted my appetite for exploring the Vedic religion at its source.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speculations afforded the keenest delight. And their spirituality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the soul. At the same time I must confess that there was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of them that I was unable to understand or appreciate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help of the copious notes of Professor Bhanu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incorporated in them the whole of Shankara’s commentaries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the others.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never read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scraps. I was even prejudiced against it, believing (falsely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now turned out) that it was nothing but a record of bloodshed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impossible long descriptions which would send me to sleep.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dreaded to approach the bulky volumes covering over closely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thousand pages. But having once commenced the reading,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finish it, so entrancing it proved to be except in parts.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it, as I finished it in four months, not to a treasure chest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find nothing but polished gems limited as to quantity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but to an inexhaustible mine which the deeper one digs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precious are the finds.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record. it is hopeless as a history. But it deals witheternal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verities in an allegorical fashion. It takes up historical personages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and transforms them into angels or devils as it suits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poet whose theme is the eternal duel between good and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matter, God and Satan. It is like a mighty river which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absorbs many streams, some even muddy.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one brain. But it has undergone ravages and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accretions in process of time till it has become difficult always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original and which is apocryphal. The ending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magnificent. It demonstrates the utter nothingness of earthly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sacrifice at the end is proved inefficacious in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sacrifice of the heart by a Brahmin who gave his little all,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morsel, to a needy beggar. What is left to the virtuous Pandavas is </w:t>
      </w:r>
      <w:r>
        <w:rPr>
          <w:rFonts w:ascii="Times" w:hAnsi="Times" w:eastAsia="Times"/>
          <w:b w:val="0"/>
          <w:i w:val="0"/>
          <w:color w:val="000000"/>
          <w:sz w:val="22"/>
        </w:rPr>
        <w:t>poignant grief. The mighty Krishna dies helplessly. The numerous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powerful Yadavas because of their corruption die an inglorious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fighting amongst one another. Arjuna the unconquerable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by a band of robbers, his Gandiv notwithstanding.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 retire leaving the throne to an infant. All but one die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to heaven. And even Yudhishthira, the very embodiment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has to taste the foetid smell of hell for the lie he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utter under stress. The inexorable law of cause and effect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without exception to run its even course. The claim put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behalf that it omits nothing that is useful or interesting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found in any other book is well sustained by this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>poem.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4-9-1924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SPEECH AT PUBLIC MEETING, POONA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1924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why wearing of Indian mill cloth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boycott of foreign cloth. This is colossal ignorance.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the boycott it is not enough if we wear mill cloth.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Bengalis even today complain of the exploitation of Bengal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at the time of the Partition. Their experience should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boycott cannot be achieved with the help of only mill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propaganda should, therefore, be in favour of khadi only. It is </w:t>
      </w:r>
      <w:r>
        <w:rPr>
          <w:rFonts w:ascii="Times" w:hAnsi="Times" w:eastAsia="Times"/>
          <w:b w:val="0"/>
          <w:i w:val="0"/>
          <w:color w:val="000000"/>
          <w:sz w:val="22"/>
        </w:rPr>
        <w:t>obvious that mill cloth has no place in the house of the Congress.</w:t>
      </w:r>
    </w:p>
    <w:p>
      <w:pPr>
        <w:autoSpaceDN w:val="0"/>
        <w:autoSpaceDE w:val="0"/>
        <w:widowControl/>
        <w:spacing w:line="264" w:lineRule="exact" w:before="6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self-confidence and self-confidence means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When dark clouds gather all around, when the shore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sight, and when one feels one is sinking, one who says even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drown is a man of faith. Draupadi was being stripped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garments. Yudhishthira, Bhima, Arjuna, Nakula, Sahadeva,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was able to protect her front disgrace. Even then, she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faith. She uttered the name of Krishna. She had the faith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Shri Krishna was there, nobody could strip her naked.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the Reay Market under the presidentship of S. M. Paranjpe; nearly ten </w:t>
      </w:r>
      <w:r>
        <w:rPr>
          <w:rFonts w:ascii="Times" w:hAnsi="Times" w:eastAsia="Times"/>
          <w:b w:val="0"/>
          <w:i w:val="0"/>
          <w:color w:val="000000"/>
          <w:sz w:val="18"/>
        </w:rPr>
        <w:t>thousand people attended.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Gandhiji explains the meaning of his statement (made earlier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unveiling a statue of Chiplunkar) that “Maharashtra has </w:t>
      </w:r>
      <w:r>
        <w:rPr>
          <w:rFonts w:ascii="Times" w:hAnsi="Times" w:eastAsia="Times"/>
          <w:b w:val="0"/>
          <w:i/>
          <w:color w:val="000000"/>
          <w:sz w:val="18"/>
        </w:rPr>
        <w:t>tyaga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(renunciation)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lacks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(faith).”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story is narrated in the </w:t>
      </w:r>
      <w:r>
        <w:rPr>
          <w:rFonts w:ascii="Times" w:hAnsi="Times" w:eastAsia="Times"/>
          <w:b w:val="0"/>
          <w:i/>
          <w:color w:val="000000"/>
          <w:sz w:val="18"/>
        </w:rPr>
        <w:t>Mahabharata.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this faith? If you have it, you can win swaraj with Poona’s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alone. A man of faith does not bargain or stipulate with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Harischandra did not bargain with God. He was prepared to slay his </w:t>
      </w:r>
      <w:r>
        <w:rPr>
          <w:rFonts w:ascii="Times" w:hAnsi="Times" w:eastAsia="Times"/>
          <w:b w:val="0"/>
          <w:i w:val="0"/>
          <w:color w:val="000000"/>
          <w:sz w:val="22"/>
        </w:rPr>
        <w:t>wife.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those who characterised khadi as madness, he said: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Colonel Maddock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he would not allow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to wear khadi. He did not call me a mad man.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he said, if the students wished to wear khadi why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no? And Mrs. Maddock took some khadi with her when she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England. Those who do not want to work find many excuses.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our weak heart that stands in our way, no one else does.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Gandhi is a mad man. Am I mad because I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wear what our village folk wear? You may call me mad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many other matters; but if you call me mad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 shall retort that the accuser himself is off his head.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from experience. I repeat that you should take pity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wear khadi if you do not do anything else. In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Orissa, where it is difficult to earn even four annas a day,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hold body and soul together by eating uncooked 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men have been reduced to mere skeletons, you should take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those people, recognize the God within them and contribute 2,000 </w:t>
      </w:r>
      <w:r>
        <w:rPr>
          <w:rFonts w:ascii="Times" w:hAnsi="Times" w:eastAsia="Times"/>
          <w:b w:val="0"/>
          <w:i w:val="0"/>
          <w:color w:val="000000"/>
          <w:sz w:val="22"/>
        </w:rPr>
        <w:t>yards of yarn—that is my request to you.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Tilak’s message, “Swaraj is my birthright”, was incomplete.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had omitted to add, “the way to achieve it 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beaten. If Motilalji and Shri Kelkar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 me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I have vowed that I would leave it.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 vote at Belgaum. Our “Pro-changers” and “No-changers”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the common people by asking for their votes. I now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committed a crime by seeking a vote at the [Ahmedabad]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was madness on my part to seek a vote. I am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soldier. I should fight only as long as the fight did not give 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or hatred. If the dispute with Motilalji or Shri Kelkar gives </w:t>
      </w:r>
      <w:r>
        <w:rPr>
          <w:rFonts w:ascii="Times" w:hAnsi="Times" w:eastAsia="Times"/>
          <w:b w:val="0"/>
          <w:i w:val="0"/>
          <w:color w:val="000000"/>
          <w:sz w:val="22"/>
        </w:rPr>
        <w:t>rise to bitterness, I would prefer to bow before them and touch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Surgeon who operated on Gandhiji for acute appendicitis on January 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1924 at Sassoon Hospital, 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the Bombay secret Abstracts.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C. Kelkar (1872-1947); political leader of Maharashtra, author and </w:t>
      </w:r>
      <w:r>
        <w:rPr>
          <w:rFonts w:ascii="Times" w:hAnsi="Times" w:eastAsia="Times"/>
          <w:b w:val="0"/>
          <w:i w:val="0"/>
          <w:color w:val="000000"/>
          <w:sz w:val="18"/>
        </w:rPr>
        <w:t>journalist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I would rather drown myself in the waters of the Sabarmati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hate or animosity in my heart. I am eager to fight on an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principles, but how can I fight at all when it is tinged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animosity? What is the use of a fight which strengthens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party? Therefore I have vowed that I will stop fighting. I seek leave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only one thing to the citizens of Poona. This mad Bania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going, “Citizens of Poona, hold fast to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win </w:t>
      </w:r>
      <w:r>
        <w:rPr>
          <w:rFonts w:ascii="Times" w:hAnsi="Times" w:eastAsia="Times"/>
          <w:b w:val="0"/>
          <w:i w:val="0"/>
          <w:color w:val="000000"/>
          <w:sz w:val="22"/>
        </w:rPr>
        <w:t>swaraj.”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14-9-1924</w:t>
      </w:r>
    </w:p>
    <w:p>
      <w:pPr>
        <w:autoSpaceDN w:val="0"/>
        <w:autoSpaceDE w:val="0"/>
        <w:widowControl/>
        <w:spacing w:line="260" w:lineRule="exact" w:before="40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 . SPEECH AT TILAK MAHAVIDYALAYA CONVOCATION, </w:t>
      </w:r>
      <w:r>
        <w:rPr>
          <w:rFonts w:ascii="Times" w:hAnsi="Times" w:eastAsia="Times"/>
          <w:b w:val="0"/>
          <w:i/>
          <w:color w:val="000000"/>
          <w:sz w:val="24"/>
        </w:rPr>
        <w:t>POONA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1924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that you are receiving is intended for swaraj.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 the responsibilities of a chancellor in Gujarat.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in my capacity as a fighter for freedom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training students to be fighters for freedom. I landed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on 4th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August, 1914. What did I see there? As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spread, the Inns of Courts went on closing. Many faculties in Oxford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Cambridge were also closed. During the War, they allotted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role to education. And why should they not? The outcome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that the student becomes an ideal citizen, an ideal patriot </w:t>
      </w:r>
      <w:r>
        <w:rPr>
          <w:rFonts w:ascii="Times" w:hAnsi="Times" w:eastAsia="Times"/>
          <w:b w:val="0"/>
          <w:i w:val="0"/>
          <w:color w:val="000000"/>
          <w:sz w:val="22"/>
        </w:rPr>
        <w:t>and an ornament to his family, his community and his nation.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witnessed the same scene twenty-four years earlier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College students were enrolling themselves in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Red Cross; girls and boys had all left their colleges and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work. I was a black man; but I saw white pleaders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barristers joining the War. I was ashamed, on entering the court,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deserted. I thought that I should also undertake this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nation is in danger, only work to meet it needs to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recognize this point of view, then an unscholarly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standing before you makes some sense; otherwise inviting me </w:t>
      </w:r>
      <w:r>
        <w:rPr>
          <w:rFonts w:ascii="Times" w:hAnsi="Times" w:eastAsia="Times"/>
          <w:b w:val="0"/>
          <w:i w:val="0"/>
          <w:color w:val="000000"/>
          <w:sz w:val="22"/>
        </w:rPr>
        <w:t>as a chief guest here would amount to pulling my leg.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should an English visitor hope to find in your institution,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6th, evidently a slip;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1 to “Speech at London”,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August 8,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came here after visiting Government institutions? Would he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buildings or your scholars and expect to hear them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English? No, he will expect to discover a new spectacle here.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schools, he would not have seen spinning; here he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spinning and weaving. He would want to see cotton growing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lawns. He would like to see your yarn. If he found the yarn fine,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say to himself that Manchester was in danger. If he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rough, he would say Manchester had no cause to be anxious.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not expect to find you dressed like sahibs; he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you dressed like the poor. He would expect to find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your own language. When General Botha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had occasion to meet the king, he refused to speak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He insisted on speaking in Tal, a dialect of Dutch.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conversed with the king through a Tal interpreter. It was not as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know English; he could speak better English than I;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it an honour to speak his own tongue. President Kruger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used to refuse to converse in any language except Tal.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they asserted their power. I therefore expect you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Hindi, Urdu and Marathi. There is nothing unique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a teacher who can speak fluent English.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creditable if you have a penniless, religious-minded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teacher who can impart education through Hindi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Marathi. It would not matter if he is inferior to others in scholarship.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from you only one thing, namely, you should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>scope of the university and understand precisely what it stands for.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DISCUSSION WITH WORKERS AT POONA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You have assigned only these three things to the Congress;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not annul its political character?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Yes, for some time; but I am seeking suspension only </w:t>
      </w:r>
      <w:r>
        <w:rPr>
          <w:rFonts w:ascii="Times" w:hAnsi="Times" w:eastAsia="Times"/>
          <w:b w:val="0"/>
          <w:i w:val="0"/>
          <w:color w:val="000000"/>
          <w:sz w:val="22"/>
        </w:rPr>
        <w:t>for a year during which I am undertaking boycott of foreign cloth.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1862-1919; Boer General and Statesman; first Prime Minister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1907, and of South African Union, 1910-19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1825-1904; Boer leader, President of the Transvaal, 1883-1900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are asking for exclusion from the Congress of all those who do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spin. Would only those who do khadi work have a right to remain in the Congress?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should those who undertake the other two items not have that right?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soldier. I am speaking therefore with a grasp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strategy of war. Hindu-Muslim unity and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involve bodily labour. They need propaganda and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can be done extensively with a devout heart; whereas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requires some exertion of the limbs over and above a devout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 wish to bind the workers and the people together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bond. The yarn produced by a spinning-wheel can alone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bond. If members of the Congress spin, crores of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 will spin.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it not mean that those who sympathize with your other work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 out of the Congress?</w:t>
      </w:r>
    </w:p>
    <w:p>
      <w:pPr>
        <w:autoSpaceDN w:val="0"/>
        <w:autoSpaceDE w:val="0"/>
        <w:widowControl/>
        <w:spacing w:line="260" w:lineRule="exact" w:before="7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well help by staying out. Thousands of sympathizers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been crowding before me. How do I benefit from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raise an army of workers spinning 2,000 yards of yarn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Won’t you get time to spin 2,000 yards? Do you carry a </w:t>
      </w:r>
      <w:r>
        <w:rPr>
          <w:rFonts w:ascii="Times" w:hAnsi="Times" w:eastAsia="Times"/>
          <w:b w:val="0"/>
          <w:i w:val="0"/>
          <w:color w:val="000000"/>
          <w:sz w:val="22"/>
        </w:rPr>
        <w:t>greater burden of work than I do?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shall repeat the question which I asked in the beginning. There is a grave risk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Congress losing its political character for ever.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will not. I cannot offer you a political programme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join the struggle today; but I say that as soon as you do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put forward a political programme. I am not a saint;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politician. I am, however, a mild type of politician. Was I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 in South Africa? Did I join issue with General Smuts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sagacity? I do want to fight; but my dear brother, let me whet </w:t>
      </w:r>
      <w:r>
        <w:rPr>
          <w:rFonts w:ascii="Times" w:hAnsi="Times" w:eastAsia="Times"/>
          <w:b w:val="0"/>
          <w:i w:val="0"/>
          <w:color w:val="000000"/>
          <w:sz w:val="22"/>
        </w:rPr>
        <w:t>my weapon.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ask us to leave the Committees. How is that going to reduce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bitterness?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leave them in a huff, bitterness would not go;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positively vanish if you leave with the intention of ending bitterness.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someone is bent on opposing khadi and your creed, what will you do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57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him?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Nobody wants to do so, and if someone does, I shall not worry.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someone attacks your creed, what would you gain by abandoning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creed? A creed has to be defended by fighting.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creed is so dynamic that no one can crush it. We should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up the creed, we should leave the Committees, if necessary.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there are no Committees, we shall be crippled. With what authority shall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function?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think on a little higher level. You find that the Fergusson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is functioning side by side with your national institution;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depend on the Congress? To believe that one can work only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Congress is to display diffidence. You can do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as is within your own power to do.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an instrument which consumes all your funds and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mere upkeep? It is better to get rid of such an instrument.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comes in handy without much effort, we may well keep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takes away all your strength, it is better that it slips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K. M. PANIKKAR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PANIKKAR,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after writing out the enclosed message for you.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think of anything more.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sad reading. You will please keep me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informed. I am not coming unless I hear from Maulana Mohammed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that. I am required for the proposed arbitration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most careful to avoid bloodshed over their proposed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Sikh detenus. Somehow or other I feel that they will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point by circumventing the Sikhs in some other manner.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watch and wait. </w:t>
      </w:r>
    </w:p>
    <w:p>
      <w:pPr>
        <w:autoSpaceDN w:val="0"/>
        <w:autoSpaceDE w:val="0"/>
        <w:widowControl/>
        <w:spacing w:line="220" w:lineRule="exact" w:before="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1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do not start for Delhi on the 5th or 6th I shall be 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Ashram. I</w:t>
      </w:r>
      <w:r>
        <w:rPr>
          <w:rFonts w:ascii="Times" w:hAnsi="Times" w:eastAsia="Times"/>
          <w:b w:val="0"/>
          <w:i w:val="0"/>
          <w:color w:val="000000"/>
          <w:sz w:val="22"/>
        </w:rPr>
        <w:t>finish my programme at Surat on the 5th instant,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11004</w:t>
      </w:r>
    </w:p>
    <w:p>
      <w:pPr>
        <w:autoSpaceDN w:val="0"/>
        <w:autoSpaceDE w:val="0"/>
        <w:widowControl/>
        <w:spacing w:line="32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visit to “Surat on the 5th instant”. Gandhiji spoke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public meeting at Surat on this date;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Surat”,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5, 1924.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the Hindus and Muslims of Delhi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SPEECH TO CONGRESS WORKERS, SURAT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his short stay of a few hours here, Gandhiji discussed with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workers local matters mainly relating to the coming Municipal elections and the state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national primary schools. He advised them to put forth and elect only those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candidates who promised to support a national policy, and he asked them all to work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unitedly though they might individually belong to different parties. With regard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national schools Gandhiji stated that if the Congress people could not find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sufficient funds to run them, they had better close them; but he was quite against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of borrowing loans for their maintenance.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SPEECH AT PUBLIC MEETING, SURAT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1924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the unity, the vigour and the valour of Surat?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qualities revive so that from Surat they may spread to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Gujarat to India? When I see that things are not going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wish, that all my moves are proving wrong and that bitterness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mounting, how can I talk of boycott and civil disobedience?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problem of conflict between khadi and mill cloth at Surat.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only of ways to increase the production of khadi.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public meetings cannot secure swaraj in this world.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hard back-breaking work. We do not carry 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tasks by speeches, writings or sermons. A family can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smoothly only if every one of its members fulfils his allotted function. </w:t>
      </w:r>
      <w:r>
        <w:rPr>
          <w:rFonts w:ascii="Times" w:hAnsi="Times" w:eastAsia="Times"/>
          <w:b w:val="0"/>
          <w:i w:val="0"/>
          <w:color w:val="000000"/>
          <w:sz w:val="22"/>
        </w:rPr>
        <w:t>If we wish to attain freedom, everyone should undertake back-</w:t>
      </w:r>
      <w:r>
        <w:rPr>
          <w:rFonts w:ascii="Times" w:hAnsi="Times" w:eastAsia="Times"/>
          <w:b w:val="0"/>
          <w:i w:val="0"/>
          <w:color w:val="000000"/>
          <w:sz w:val="22"/>
        </w:rPr>
        <w:t>breaking work.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 within our grasp if one of the two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entirely truthful. If thoughts of revenge are harboured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then it would be right to give up all hopes of unity in our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swaraj, one of us must become truthful. It is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is timid and weak. But hatred is no remedy for cowardice. Both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communities are cowardly; and both are slaves on account of this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Surat on his way to Ahmedabad from 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The Government looks upon both as slaves. Thus, in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but both are cowards and it is not possible to remove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if one is not peaceful. Of course, it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peacefulness of the brave. And is it necessary to wield a club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brave? It is enough to learn to die. We hear of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temples. How can a temple be protected if the priest runs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being destroyed? You will ask me why you should crave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assailants and image-breakers. I would say you should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image by allowing yourself to be killed. If the assailant sees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prepared to protect the image by getting killed, he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to his senses.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protect the image by killing others. Muslims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protect Islam by killing Hindus. There is no doubt that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perish if it seeks to preserve itself by killing others. No religion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can be protected by violence. After thirty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reflection I have come to realize that there is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non-violence to protect our religion and our country.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the sword perishes by it. No religion can or will at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on the strength of the sword. Islam has survived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fakirs and Hinduism on that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tapasvis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has produced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munis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have unravelled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mystery of death. You should read your scriptures intelligently.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to discuss the actions of Rama. Parvati practised austere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in forests; Draupadi saved herself from dishonour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absolute devotion while Dharmaraj Yudhishthira, mighty Bhima </w:t>
      </w:r>
      <w:r>
        <w:rPr>
          <w:rFonts w:ascii="Times" w:hAnsi="Times" w:eastAsia="Times"/>
          <w:b w:val="0"/>
          <w:i w:val="0"/>
          <w:color w:val="000000"/>
          <w:sz w:val="22"/>
        </w:rPr>
        <w:t>and Gandiva-carrying Arjuna stood as helpless spectators.</w:t>
      </w:r>
    </w:p>
    <w:p>
      <w:pPr>
        <w:autoSpaceDN w:val="0"/>
        <w:tabs>
          <w:tab w:pos="550" w:val="left"/>
          <w:tab w:pos="1650" w:val="left"/>
          <w:tab w:pos="33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deliver this message to the Muslims through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Bari Sahib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Ali Brothers; but being a Hindu,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address it to every Hindu. Hindus and Muslims have both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today, have lost self-confidence and are aspiring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brave with the help of gangsters. This will protect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nor Islam. Only austerity and poverty can save them.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your cowardice. Jamnalalji’s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was injured. It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If he had been killed while stopping the conflict, even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happy; because it should have been the true saving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Hindu religion. He was suddenly hit by a stone. But one who</w:t>
      </w:r>
    </w:p>
    <w:p>
      <w:pPr>
        <w:autoSpaceDN w:val="0"/>
        <w:autoSpaceDE w:val="0"/>
        <w:widowControl/>
        <w:spacing w:line="220" w:lineRule="exact" w:before="26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Sages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Nationalist Muslim divine; took active part in the Khilafat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goes and stands in the midst of a shower of stones may be not only 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killed. If Jamnalalji had died, both the feuding groups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felt ashamed and would have wept for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win the hearts of Muslims by such display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I am not opposed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[gymnasiums]. You must have </w:t>
      </w:r>
      <w:r>
        <w:rPr>
          <w:rFonts w:ascii="Times" w:hAnsi="Times" w:eastAsia="Times"/>
          <w:b w:val="0"/>
          <w:i/>
          <w:color w:val="000000"/>
          <w:sz w:val="22"/>
        </w:rPr>
        <w:t>akhadas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your muscles are weak and you want to develop them;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resolving Hindu-Muslim conflicts. This solution must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truth and penance. The author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significant sentence, namely, “place a thousand sacrifices in one </w:t>
      </w:r>
      <w:r>
        <w:rPr>
          <w:rFonts w:ascii="Times" w:hAnsi="Times" w:eastAsia="Times"/>
          <w:b w:val="0"/>
          <w:i w:val="0"/>
          <w:color w:val="000000"/>
          <w:sz w:val="22"/>
        </w:rPr>
        <w:t>scale of a balance and Truth in the other; the latter will weigh more.”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long experience of forty years I affirm that this is very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win with the weapon of Truth, the Hindu-Muslim conflict </w:t>
      </w:r>
      <w:r>
        <w:rPr>
          <w:rFonts w:ascii="Times" w:hAnsi="Times" w:eastAsia="Times"/>
          <w:b w:val="0"/>
          <w:i w:val="0"/>
          <w:color w:val="000000"/>
          <w:sz w:val="22"/>
        </w:rPr>
        <w:t>will cease.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MESSAGE ‘TO “SANJ  VARTAMAN”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6,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wishing the Parsi readers of the </w:t>
      </w:r>
      <w:r>
        <w:rPr>
          <w:rFonts w:ascii="Times" w:hAnsi="Times" w:eastAsia="Times"/>
          <w:b w:val="0"/>
          <w:i/>
          <w:color w:val="000000"/>
          <w:sz w:val="22"/>
        </w:rPr>
        <w:t>Sanj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happy new year,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nothing but the ever-growing poverty of the masses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we, the literate classes, derive the means as well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 as of our enjoyments. It will be a false happiness if we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eyes to the facts that stare us in the face. Will the Parsi readers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Sanj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earn true happiness for the ensuing year? They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turn their attention to the spinning-wheel and its produce.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spin in the name of the motherland, they will encourage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to do likewise and cheapen khadi. And if they use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khadi, they will help its sale.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6-9-1924</w:t>
      </w:r>
    </w:p>
    <w:p>
      <w:pPr>
        <w:autoSpaceDN w:val="0"/>
        <w:autoSpaceDE w:val="0"/>
        <w:widowControl/>
        <w:spacing w:line="240" w:lineRule="exact" w:before="1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its Parsi New Year Number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TELEGRAM TO MADAN 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6,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9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WANT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HELP.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ADVISE      HINDUS      DELHI      ACCEPT      TERMS      SUGGESTED.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10151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TELEGRAM TO MAHOMED ALI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1924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HELLAN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JUST      ARRIVED.       WIRED      MALAVIYAJI       HOPE      YOU      ARE      WELL.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GOPABANDHU DAS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GOPABANDHU BABU,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If. . . and the others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misappropriated public funds have means I should unhesitatingly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law suit. The boycott is not for our hurt. We may lose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property, but we must defend trust property. I advised Niranjan </w:t>
      </w:r>
      <w:r>
        <w:rPr>
          <w:rFonts w:ascii="Times" w:hAnsi="Times" w:eastAsia="Times"/>
          <w:b w:val="0"/>
          <w:i w:val="0"/>
          <w:color w:val="000000"/>
          <w:sz w:val="22"/>
        </w:rPr>
        <w:t>Babu to take proceedings and resign. He can be re-elected. I hope</w:t>
      </w:r>
    </w:p>
    <w:p>
      <w:pPr>
        <w:autoSpaceDN w:val="0"/>
        <w:autoSpaceDE w:val="0"/>
        <w:widowControl/>
        <w:spacing w:line="220" w:lineRule="exact" w:before="2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of September 5 which read: “Has been matter deep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 that in your last two months’ discussion was not able be any help to you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rejoice in your decision. Is worthy of you. Hear you coming here. If so you will of </w:t>
      </w:r>
      <w:r>
        <w:rPr>
          <w:rFonts w:ascii="Times" w:hAnsi="Times" w:eastAsia="Times"/>
          <w:b w:val="0"/>
          <w:i w:val="0"/>
          <w:color w:val="000000"/>
          <w:sz w:val="18"/>
        </w:rPr>
        <w:t>course stay with me Shantikutir.”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4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all right now. Amritlal Thakkar </w:t>
      </w:r>
      <w:r>
        <w:rPr>
          <w:rFonts w:ascii="Times" w:hAnsi="Times" w:eastAsia="Times"/>
          <w:b w:val="0"/>
          <w:i w:val="0"/>
          <w:color w:val="000000"/>
          <w:sz w:val="22"/>
        </w:rPr>
        <w:t>in want. Please write to Jamnalalji.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 w:num="2" w:equalWidth="0">
            <w:col w:w="4208" w:space="0"/>
            <w:col w:w="2314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5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your school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M.K.G. </w:t>
      </w:r>
    </w:p>
    <w:p>
      <w:pPr>
        <w:sectPr>
          <w:type w:val="nextColumn"/>
          <w:pgSz w:w="9360" w:h="12960"/>
          <w:pgMar w:top="524" w:right="1398" w:bottom="478" w:left="1440" w:header="720" w:footer="720" w:gutter="0"/>
          <w:cols w:num="2" w:equalWidth="0">
            <w:col w:w="4208" w:space="0"/>
            <w:col w:w="23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yesterday in Surat. To your telegram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brief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Bombay. I sent a brief wire yesterday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sorry my letter gave you offence. Pray forgive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it not better that I told you what I heard than that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it to myself? Will you please believe me when I tell you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surround me hardly ever speak to me?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offer, however, stands to be considered on its merits.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please consider it and oblige me? As you know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it with Mrs. Besant and Messrs Jayakar and Natarajan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>have also discussed it with the Swarajists in Poona.</w:t>
      </w:r>
    </w:p>
    <w:p>
      <w:pPr>
        <w:autoSpaceDN w:val="0"/>
        <w:autoSpaceDE w:val="0"/>
        <w:widowControl/>
        <w:spacing w:line="280" w:lineRule="exact" w:before="40" w:after="24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accepted or not, my decision is final that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or indirectly be the cause of dividing the Congress by a vote.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happens must be by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M.K.G.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wire. I need hardly add anything to the fore-</w:t>
      </w:r>
      <w:r>
        <w:rPr>
          <w:rFonts w:ascii="Times" w:hAnsi="Times" w:eastAsia="Times"/>
          <w:b w:val="0"/>
          <w:i w:val="0"/>
          <w:color w:val="000000"/>
          <w:sz w:val="22"/>
        </w:rPr>
        <w:t>going.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Vithaldas Thakkar (1896-1951); engineer; life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of India Society; devoted himself later to the cause of Harijans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Motilal Nehru”, On or after 2-9-1924.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lines have been omitted here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Indian Social Reformer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I had heard from Father already. I am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sorry. I thought I was writing a harmless letter showing the depth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feeling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implored Father to let me have his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of the proposal. I have discussed it with many friends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Swarajists. I can see no other honourable solution of the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>Please tell me what you think about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Nabha answer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from its own standpoint conclusive.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answer that can be returned is to take up the challenge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In the present state of things, it seems to be unwise.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therefore, is to be silent and wait for better times.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very prompt report on Amethi. It makes very painful reading.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to do. I have sent Shwaib and Kristodas to Gulbarga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privately to ascertain facts. Do please go to Nabha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You may take Hayat and Moazzam. They should know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M. has not been able to make headway, it is difficult to try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regarding my movement. I am here at least till Monday.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RAJAGOPALACHARI,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your mind keeps pace with the swift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come over me. I see as clearly as daylight that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evil that has crept into our ranks. We must abdicate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If we have faith in our mission and if the mission is </w:t>
      </w:r>
      <w:r>
        <w:rPr>
          <w:rFonts w:ascii="Times" w:hAnsi="Times" w:eastAsia="Times"/>
          <w:b w:val="0"/>
          <w:i w:val="0"/>
          <w:color w:val="000000"/>
          <w:sz w:val="22"/>
        </w:rPr>
        <w:t>intrinsically good, we must succeed. We must risk even present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lines have been omitted here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11-9-1924 under the sub-title, “A Lame Reply”.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  to  the movement.  There  should  be  no  decision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votes. We muse continue to surrender up to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margin of principle. Hence I am putting forward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>charkha, untouchability and Hindu-Muslim unity.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row about your attempt to have a penal clause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spinning resolution? My heart goes out to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Do let the local control go, if it costs all that energy. Or is </w:t>
      </w:r>
      <w:r>
        <w:rPr>
          <w:rFonts w:ascii="Times" w:hAnsi="Times" w:eastAsia="Times"/>
          <w:b w:val="0"/>
          <w:i w:val="0"/>
          <w:color w:val="000000"/>
          <w:sz w:val="22"/>
        </w:rPr>
        <w:t>the storm all over now?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studied the working of Devdhar’s Relief Committee?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amalgamate with him? What is the nature of his work?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try to have one non-official committee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Monies are pouring in. Do you want me to send all to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South Canara? What about the different centres?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terrific amount of clothing lying here. Pray give me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I am here till Monday at the least. But it is probable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here for at least a week.</w:t>
      </w:r>
    </w:p>
    <w:p>
      <w:pPr>
        <w:autoSpaceDN w:val="0"/>
        <w:autoSpaceDE w:val="0"/>
        <w:widowControl/>
        <w:spacing w:line="220" w:lineRule="exact" w:before="66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telegram and your letter. During my journey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Bombay, Poona and Surat I did not have a moment in which to </w:t>
      </w:r>
      <w:r>
        <w:rPr>
          <w:rFonts w:ascii="Times" w:hAnsi="Times" w:eastAsia="Times"/>
          <w:b w:val="0"/>
          <w:i w:val="0"/>
          <w:color w:val="000000"/>
          <w:sz w:val="22"/>
        </w:rPr>
        <w:t>write. I reached the Ashram this morning.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been hurt does not make me unhappy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I think many of us will have to sacrifice ourselves. The venom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hatred] is rife and dishonesty has spread so much that many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have to be offered up as sacrifice in order to escape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calamity. Try to find the root of this quarrel. Are there no sensible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or sensible Hindus who can understand and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causes of these conflicts?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known my resolves. I have decided not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any important thing in Belgaum through a vote. Vindictiveness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the Ashram on September 6 and awaited a call from </w:t>
      </w:r>
      <w:r>
        <w:rPr>
          <w:rFonts w:ascii="Times" w:hAnsi="Times" w:eastAsia="Times"/>
          <w:b w:val="0"/>
          <w:i w:val="0"/>
          <w:color w:val="000000"/>
          <w:sz w:val="18"/>
        </w:rPr>
        <w:t>Mahomed Ali to go to Delhi.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so strong that we must stop at once large scale,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If we don’t, I fear, it may be the end of us. No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taken in the right spirit. Everything is misunderstood.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all around. At such a time we should remain steadfast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in silence what others do. I have done a lot of explaining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how much of it has been translated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hand is now completely all right. I shall be here till </w:t>
      </w:r>
      <w:r>
        <w:rPr>
          <w:rFonts w:ascii="Times" w:hAnsi="Times" w:eastAsia="Times"/>
          <w:b w:val="0"/>
          <w:i w:val="0"/>
          <w:color w:val="000000"/>
          <w:sz w:val="22"/>
        </w:rPr>
        <w:t>I get a telegram or letter from Maulana Mahomed Ali.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Gujarati. G.N. 2850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Bhadrapad Sud 8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prediction about the person on fast came true. But he stuck </w:t>
      </w:r>
      <w:r>
        <w:rPr>
          <w:rFonts w:ascii="Times" w:hAnsi="Times" w:eastAsia="Times"/>
          <w:b w:val="0"/>
          <w:i w:val="0"/>
          <w:color w:val="000000"/>
          <w:sz w:val="22"/>
        </w:rPr>
        <w:t>to his decision. His fast was a result purely of ignorance.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[accompanying] letter. Go to receive Polak.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only with Petit. Inform him about my programme.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 right from now? You will know it on the 18th. My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Delhi is not yet certain.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Library,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MY NOTE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ROPAGATION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Bhandar on Princess Street, formerly run as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Shri Jerajani has now been taken over by the All-India Khadi </w:t>
      </w:r>
      <w:r>
        <w:rPr>
          <w:rFonts w:ascii="Times" w:hAnsi="Times" w:eastAsia="Times"/>
          <w:b w:val="0"/>
          <w:i w:val="0"/>
          <w:color w:val="000000"/>
          <w:sz w:val="22"/>
        </w:rPr>
        <w:t>Board, which proposes to expand it. Securities required for the take-</w:t>
      </w:r>
      <w:r>
        <w:rPr>
          <w:rFonts w:ascii="Times" w:hAnsi="Times" w:eastAsia="Times"/>
          <w:b w:val="0"/>
          <w:i w:val="0"/>
          <w:color w:val="000000"/>
          <w:sz w:val="22"/>
        </w:rPr>
        <w:t>over have been received. The purpose of the takeover is to store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this letter on September l, 1924, in which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Bhadrapad Sud 8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September 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sell from a central depot the surplus stocks of khadi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output lying unsold in the provinces.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was formerly rendered by Gujarat, but this has since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 in view of the Gujarat Provincial Committee’s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develop the local trade. Every type of khadi can therefore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Bhandar. Saris worn by the women of the South can be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dhotis of full width which were formerly not available in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recently launched for the organization of this Bhandar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all encouragement. Anyone can become a member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an annual subscription of one rupee. It is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to issue a folder detailing the varieties and prices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distribute it among the members. Members are entitled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 of one pice in a rupee on their purchases. Thus if during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 member buys khadi worth 64 rupees he saves a rupee.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desirable that members should join with this narrow aim in view;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join because one wants to encourage khadi.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obtain the folder on the progress of the industry and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informed circulate the information among the public.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issue of the said pamphlet carries two instructions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useful. During the monsoon season clothes do not dry soon,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khadi clothes. To get over this inconvenience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two clothes-lines, instead of the usual single one, at a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[say] two feet, and spread the clothes over both, so that the ends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cling together, and thus allow sufficient air to pass over the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now dry sooner. The other instruction pertains to the </w:t>
      </w:r>
      <w:r>
        <w:rPr>
          <w:rFonts w:ascii="Times" w:hAnsi="Times" w:eastAsia="Times"/>
          <w:b w:val="0"/>
          <w:i w:val="0"/>
          <w:color w:val="000000"/>
          <w:sz w:val="22"/>
        </w:rPr>
        <w:t>washing of</w:t>
      </w:r>
      <w:r>
        <w:rPr>
          <w:rFonts w:ascii="Times" w:hAnsi="Times" w:eastAsia="Times"/>
          <w:b w:val="0"/>
          <w:i w:val="0"/>
          <w:color w:val="000000"/>
          <w:sz w:val="22"/>
        </w:rPr>
        <w:t>the khadi cap. A cap loses its shape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wrung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process, and even stitches may come off at the seams. But if left to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being rubbed without wringing and then pressed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after being folded twice or thrice, it will not be creased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its shape. It is true in this way all the water cannot be squeezed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out; however, a cap can be used for three days, during which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one can dry. If, instead of being crushed between the hands,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compressed between clean smooth planks and the entire water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wrung out, the cap will on drying stay stiff. Those who go in for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must not wear even slightly soiled clothes. We shall enjoy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act of washing, once we get used to it. One does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much time over it and one gets the additional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ones own laundering. Obviously, white clothes require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washing. The poor man who prefers a black jacket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a dhobi; he must acquire the habit of doing his own </w:t>
      </w:r>
      <w:r>
        <w:rPr>
          <w:rFonts w:ascii="Times" w:hAnsi="Times" w:eastAsia="Times"/>
          <w:b w:val="0"/>
          <w:i w:val="0"/>
          <w:color w:val="000000"/>
          <w:sz w:val="22"/>
        </w:rPr>
        <w:t>washing.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7-9-1924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 TESTING YARN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Khadi Board tested the yarn collected by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give below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results which are interesting and instructive.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month all provinces should kindly send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numbers of the yarn of members and of other individuals.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provinces addressed their parcels to Ahmedabad [railway]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station; this caused waste of time and money. All [parcels]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Sabarmati Station. Moreover all the parcels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marked”To pay” and no one should fail to remit the amount either </w:t>
      </w:r>
      <w:r>
        <w:rPr>
          <w:rFonts w:ascii="Times" w:hAnsi="Times" w:eastAsia="Times"/>
          <w:b w:val="0"/>
          <w:i w:val="0"/>
          <w:color w:val="000000"/>
          <w:sz w:val="22"/>
        </w:rPr>
        <w:t>in stamps or by money order.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pride for all of us that an eighteen-year-old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girl gets the first prize. This may not interest some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may consider it trivial, but for me it has a significance.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dreamt Darbar Saheb Gopaldas topping the list from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him. Similar is the case with Pandit Jawaharlal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From the United Provinces the names of these two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Tandon shine out. It should be noted that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has sent 4,000 yards of yarn in spite of his heavy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>work. This should encourage other workers.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surprising that Gujarat ranks first in terms of overall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and quality. What is surprising is that in comparison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very few names have been received even from Gujarat.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thousands of expert spinners, men and women,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active in this region where there are many instructors and </w:t>
      </w:r>
      <w:r>
        <w:rPr>
          <w:rFonts w:ascii="Times" w:hAnsi="Times" w:eastAsia="Times"/>
          <w:b w:val="0"/>
          <w:i w:val="0"/>
          <w:color w:val="000000"/>
          <w:sz w:val="22"/>
        </w:rPr>
        <w:t>where much attention is paid to developing the craft of spinning.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one side.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satisfaction that the largest number hails from Gujarat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side. More yarn is obtained from places where more work is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Gujarat leads in this effort and hence its output of yarn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highest. Again, the paucity [or spinners] indicates that the country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realized the importance of spinning and that the craft has not </w:t>
      </w:r>
      <w:r>
        <w:rPr>
          <w:rFonts w:ascii="Times" w:hAnsi="Times" w:eastAsia="Times"/>
          <w:b w:val="0"/>
          <w:i w:val="0"/>
          <w:color w:val="000000"/>
          <w:sz w:val="22"/>
        </w:rPr>
        <w:t>yet become as popular as it ought to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Results of the next month may throw more light.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7-9-1924</w:t>
      </w:r>
    </w:p>
    <w:p>
      <w:pPr>
        <w:autoSpaceDN w:val="0"/>
        <w:autoSpaceDE w:val="0"/>
        <w:widowControl/>
        <w:spacing w:line="240" w:lineRule="exact" w:before="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”Under the Test”, 4-9-1924.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BIRTH ANNIVERSARY OF DADABHAI NAOROJI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birth anniversary of the Grand Old Man of India, 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Naoroji, fell on 4th September; but the National Women’s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the function on the 30th August to suit my 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had to be present in Poona on the 4th. Dadabhai led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many sacred memories of him. This Grand Old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was, and continues to be, one of the great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moulded my life. I think the memories that I recounted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sisters are worth being reported to the readers.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 to see Dadabhai in 1888 for the first time.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my father’s had given me a letter of introduction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worth noting that this friend was not at all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Dadabhai. He, however, took it for granted that anyone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could write to such a saintly person. In England,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came in contact with all students. He was their leader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their gatherings. Ever since, I have seen his life flowing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rhythm till the end. I was in South Africa for twenty years,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exchanged hundreds of letters with Dadabhai during the period.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astonished at the regularity with which his replies came.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typed, but I do not remember any typed reply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replies were all in his own hand, and moreover, as I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subsequently, he would himself make copies of his letters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tissue-paper book. I could find that most of my letters were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return of post. Whenever I met him I tasted nothing but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sweetness. Dadabhai would talk to me exactly like a father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son, and I have heard from others that their experience was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mine. The thought uppermost in his mind all the time was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could rise and attain her freedom. My first acquaintance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Indian poverty was through Dadabhai’s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book itself that about three crores of men in our country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half-starved. Today this number has increased. His simplicity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limit. It so happened that someone criticized him in 1908.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it extremely intolerable and yet I was unable to prove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 was troubled by many doubts. I thought that it was sinful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doubts about a great patriot like Dadabhai.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>sought an appointment and went to see him with the consent of the</w:t>
      </w:r>
    </w:p>
    <w:p>
      <w:pPr>
        <w:autoSpaceDN w:val="0"/>
        <w:autoSpaceDE w:val="0"/>
        <w:widowControl/>
        <w:spacing w:line="23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Poverty and Un-British Rule in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critic. That was the first time I went to his private office. It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of a very small room with only two chairs. I entered. He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sit in a vacant chair but I went and sat near his feet. He saw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face and questioned me, asking me to speak out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on my mind. With great hesitation I reported to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criticisms of his detractors and said,”I was troubled by doubts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these things and, because I worship you, I consider it a sin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back.” Smilingly, he asked me,”What reply do I give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believe this thing?” His manner, his tone and the pain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apparent in his words, were enough for me. I said,”I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want to hear anything more. I have no trace of a doubt left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me.” Even then he told me many things relating to this matter,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recapitulate here. After this event I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was an Indian living in the simple style of a fakir. A fakir’s </w:t>
      </w:r>
      <w:r>
        <w:rPr>
          <w:rFonts w:ascii="Times" w:hAnsi="Times" w:eastAsia="Times"/>
          <w:b w:val="0"/>
          <w:i w:val="0"/>
          <w:color w:val="000000"/>
          <w:sz w:val="22"/>
        </w:rPr>
        <w:t>style does not imply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should not have even a farthing;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had forsaken the luxuries and standards which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>of his stratum were enjoying during those days.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and many others like me have learnt the lessons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regularity, single-minded patriotism, simplicity, austerity and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from this venerable man. At a time when criticism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considered sedition and hardly anyone dared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the truth, Dadabhai criticized the Government in the severest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and boldly pointed out the shortcomings of the administration.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absolutely no doubt that the people of India will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affectionately as long as India endures as an entity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Guiarati]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7-9-1924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BOMBAY’S BENEVOLENCE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Bombay has quite a few vices and a lot of filth too.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citizens’ greed for money is rife. Nevertheless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a certain generosity and guilelessness in Bombay’s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atmosphere, compared to other places. It is said that since I am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Bombay I feel this way, but this may not be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usually leads in its contribution to any fund raised anywhere.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Malabar the aid from Bombay has been abundant.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four thousand rupees could be collected by the mere sale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for the conference organized by the Parsi Political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contributions at the end of the conference may equal this amount.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Contributors have seen to it that the amount may exceed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fall short of the expected sum. Bombay’s trade,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is undergoing a severe depression but the citizens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with their usual generosity.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so? It is my belief that this is a consequence of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benevolence. Readers might say that I tend to lose my balance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side towards which I am inclined. I do not think so.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benevolence is quite well-known. It has also been noticed that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from other places are not as free with their purses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from Bombay. But the Parsis have established a tradition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public causes and, I believe, the other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emulate them. After comparing figures of donations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differentcommunities, Shri Donde maintains that the Parsis surpass all </w:t>
      </w:r>
      <w:r>
        <w:rPr>
          <w:rFonts w:ascii="Times" w:hAnsi="Times" w:eastAsia="Times"/>
          <w:b w:val="0"/>
          <w:i w:val="0"/>
          <w:color w:val="000000"/>
          <w:sz w:val="22"/>
        </w:rPr>
        <w:t>other communities of the world.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writing about the benevolence of the citizens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causes my one intention is to draw more out of them.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citizens of Bombay contributions in the form of yarn.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if the Parsis, Hindus and Muslims give away cash.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as well contribute half an hour’s labour. Might not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forget their routine for half an hour and, spinning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offer the yarn to the country? The Parsis, in order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in contributing yarn, may put in manual labour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help them may come out with cash from their savings;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whose contribution will be held higher in the Almighty’s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accounts? Certainly, this spinning is for the sake of the poor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[yarn] can be woven into khadi and sold. But the real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this manual work is to serve as an example for the poor. This </w:t>
      </w:r>
      <w:r>
        <w:rPr>
          <w:rFonts w:ascii="Times" w:hAnsi="Times" w:eastAsia="Times"/>
          <w:b w:val="0"/>
          <w:i w:val="0"/>
          <w:color w:val="000000"/>
          <w:sz w:val="22"/>
        </w:rPr>
        <w:t>purpose, it would appeal to cosmopolitan Bombay to fulfil.</w:t>
      </w:r>
    </w:p>
    <w:p>
      <w:pPr>
        <w:autoSpaceDN w:val="0"/>
        <w:autoSpaceDE w:val="0"/>
        <w:widowControl/>
        <w:spacing w:line="30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7-9-1924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TWO OLD BOOKS</w:t>
      </w:r>
    </w:p>
    <w:p>
      <w:pPr>
        <w:autoSpaceDN w:val="0"/>
        <w:tabs>
          <w:tab w:pos="550" w:val="left"/>
          <w:tab w:pos="1290" w:val="left"/>
          <w:tab w:pos="2330" w:val="left"/>
          <w:tab w:pos="3510" w:val="left"/>
          <w:tab w:pos="4110" w:val="left"/>
          <w:tab w:pos="57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Karsandas Chitalia has presented me two very good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which he had secured from a Parsi sister. Both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litho-printed in 1828, they are bound in leather and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fly-leaf the following superscription in golden letters:”Presented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Bhikaji by Major-General Sir Malcom.” This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the head of the Education Board. The book treats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Algebra,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Book-keeping.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from English books have been done by George Jarvis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 with the assistance of Jagannath Shastri Mawant. This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evidence of the missionary spirit and liberality of Englishmen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older generations. The script of the book is </w:t>
      </w:r>
      <w:r>
        <w:rPr>
          <w:rFonts w:ascii="Times" w:hAnsi="Times" w:eastAsia="Times"/>
          <w:b w:val="0"/>
          <w:i/>
          <w:color w:val="000000"/>
          <w:sz w:val="22"/>
        </w:rPr>
        <w:t>Devanagari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done with the express intention of making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script. The letters are as beautiful as pearls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lucid tables filled with figures. One might say that we can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chapter of our educational history in these books.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terminology used then has remained nearly the same till today,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changed even slightly after all these many years.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written with the help of a Maharashtrian scholar,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shunya, jabab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jawab </w:t>
      </w:r>
      <w:r>
        <w:rPr>
          <w:rFonts w:ascii="Times" w:hAnsi="Times" w:eastAsia="Times"/>
          <w:b w:val="0"/>
          <w:i w:val="0"/>
          <w:color w:val="000000"/>
          <w:sz w:val="22"/>
        </w:rPr>
        <w:t>are noticeable.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of printing presses and rotary machines,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imagine how hard the pioneers had to labour. These books are </w:t>
      </w:r>
      <w:r>
        <w:rPr>
          <w:rFonts w:ascii="Times" w:hAnsi="Times" w:eastAsia="Times"/>
          <w:b w:val="0"/>
          <w:i w:val="0"/>
          <w:color w:val="000000"/>
          <w:sz w:val="22"/>
        </w:rPr>
        <w:t>witnesses to that hard work.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books will be deposited in the collection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archaeological museum. If any brothers or sisters possess similar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which are not in actual use, I would suggest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>deposited in the archaeological museum.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7-9-1924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6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RAJA OF KANIKA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 SAHIB,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sending you copies of two statements my secretary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me. You will observe that if the facts are as set forth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statements which have been prepared from the papers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possession, they require personal investigation. Will you entertain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my sending to your Raj Mr. Andrews or Rajendrababu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Jawaharlal? I would love to go there myself, but my hands are </w:t>
      </w:r>
      <w:r>
        <w:rPr>
          <w:rFonts w:ascii="Times" w:hAnsi="Times" w:eastAsia="Times"/>
          <w:b w:val="0"/>
          <w:i w:val="0"/>
          <w:color w:val="000000"/>
          <w:sz w:val="22"/>
        </w:rPr>
        <w:t>just now tied up.</w:t>
      </w:r>
    </w:p>
    <w:p>
      <w:pPr>
        <w:autoSpaceDN w:val="0"/>
        <w:autoSpaceDE w:val="0"/>
        <w:widowControl/>
        <w:spacing w:line="220" w:lineRule="exact" w:before="66" w:after="36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8"/>
        </w:rPr>
        <w:t>sincerely,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AHIB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ANIKA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797" w:space="0"/>
            <w:col w:w="27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797" w:space="0"/>
            <w:col w:w="27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MAHOMED ALI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just after five, Monday morning. I have commenced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ink but somehow or other the hand has not yet settled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ink-pen yet. And I want to talk to you without avoidable impediment.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 I realized what you wanted.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been successfully at the head of two Presses,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nothing of the details. I have not yet been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I never knew what was brought from Delhi and what was not.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was bringing something that was mine. Now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is yours. What is mine is yours—Swami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included.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fails, or you find him wanting, you should fall back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cannot supply his ability, but I shall find the money somehow,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can make up for lost time. I believe Swami when he tells me, </w:t>
      </w:r>
      <w:r>
        <w:rPr>
          <w:rFonts w:ascii="Times" w:hAnsi="Times" w:eastAsia="Times"/>
          <w:b w:val="0"/>
          <w:i w:val="0"/>
          <w:color w:val="000000"/>
          <w:sz w:val="22"/>
        </w:rPr>
        <w:t>he could not have managed to send you the machines earlier. Why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Anandananda, manager, Navajivan Press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can you not have both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Comrade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Hamdard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time being and ask me to find the deficit?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printed elsewhere for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says, the Press will take time to set up in all its details.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he never understood that he was to put up everything.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and I too, that he was wanted for the machines only. He says,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willing to cart all the furniture here. Neither he nor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had the requisite knowledge at the time. The agent who actually </w:t>
      </w:r>
      <w:r>
        <w:rPr>
          <w:rFonts w:ascii="Times" w:hAnsi="Times" w:eastAsia="Times"/>
          <w:b w:val="0"/>
          <w:i w:val="0"/>
          <w:color w:val="000000"/>
          <w:sz w:val="22"/>
        </w:rPr>
        <w:t>took delivery knew very little of Press things.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point is not what A or B understood but what you need,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 can do. Even whilst I was in Delhi I did not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delay was due to the delay caused on my side.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the machines had been set up there were many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>had to be done in Delhi by you before we could make a start.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please use Swami freely. After all he is among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closest to me. If he fails, I have failed. A man who is no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is a failure even though he may have a heart of gold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best of intentions in the world. He must then cease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men and things. I have therefore always said that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the test my closest campanions pass through. You, Swami,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Mahadev, Hayat, Ashfaq, Moazzam, Devdas, Krishnadas, Shwaib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It is not enough that I can pull on well with you; Swami,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Mahadev, Devdas, etc., also ought. If they cannot,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from my public life even as Ba has, at any rate,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They are the instruments through which I work, as Hayat, </w:t>
      </w:r>
      <w:r>
        <w:rPr>
          <w:rFonts w:ascii="Times" w:hAnsi="Times" w:eastAsia="Times"/>
          <w:b w:val="0"/>
          <w:i w:val="0"/>
          <w:color w:val="000000"/>
          <w:sz w:val="22"/>
        </w:rPr>
        <w:t>Moazzam are the ones through whom you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sending Swami so that you and he can come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and know each other better. For me a proper regulation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personal relations means more for swaraj and unity than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public documents.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deepest love,</w:t>
      </w:r>
    </w:p>
    <w:p>
      <w:pPr>
        <w:autoSpaceDN w:val="0"/>
        <w:autoSpaceDE w:val="0"/>
        <w:widowControl/>
        <w:spacing w:line="220" w:lineRule="exact" w:before="66" w:after="0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18" w:lineRule="exact" w:before="482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English and Urdu journals, edited by Mahomed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SATISH CHANDRA MUKERJEE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SATISH BABU,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deeply touched by your wire. I am sending you a </w:t>
      </w:r>
      <w:r>
        <w:rPr>
          <w:rFonts w:ascii="Times" w:hAnsi="Times" w:eastAsia="Times"/>
          <w:b w:val="0"/>
          <w:i w:val="0"/>
          <w:color w:val="000000"/>
          <w:sz w:val="22"/>
        </w:rPr>
        <w:t>consoling reply.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displaced or wishes to displace Kristodas.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him. Last time Kristodas did not accompany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and I came to the conclusion that it was the best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cause. He is the wisest among the four who are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service and doing secretarial work. Mahadev, Devdas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regard him as more advanced in wisdom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they. I wonder what led Kristodas to think that any of them could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ousting Kristodas. I do not need four with me in my travels.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at least must remain behind to attend to affairs. Only Mahadev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can constantly remain behind if only because neither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Kristodas can attend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and the Gujarati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Kristodas must therefore be a constant companion with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to Gulbarga because he alone was acceptable to Shwaib.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would have taken Mahadevwith him, if I had insisted.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very sensitive. I wanted him to go under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auspices. And when he asked for Kristodas although Mahadev was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suggested,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agreed. Kristodas was willing.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Shwaib hit it off well together. Pray therefore do not be anxious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Kristodas. He shall be with me not merely for your sake.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my sake. I am more anxious to have him by me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to put him by me. It has been the privilege of my life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some companions whom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honoured and comforted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by me. Kristodas is not the least among them.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this with your pen. The first you sent me I prized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and always kept with me. In the jail, I lent it to Indulal.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spoiled. He sent it out for repairs. The friend whom he entrusted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precious charge lost it. Kristodas has therefore given me the </w:t>
      </w:r>
      <w:r>
        <w:rPr>
          <w:rFonts w:ascii="Times" w:hAnsi="Times" w:eastAsia="Times"/>
          <w:b w:val="0"/>
          <w:i w:val="0"/>
          <w:color w:val="000000"/>
          <w:sz w:val="22"/>
        </w:rPr>
        <w:t>one I am using. I have also received two print orders. May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all these delicate attention? Add one more by wirings a </w:t>
      </w:r>
      <w:r>
        <w:rPr>
          <w:rFonts w:ascii="Times" w:hAnsi="Times" w:eastAsia="Times"/>
          <w:b w:val="0"/>
          <w:i w:val="0"/>
          <w:color w:val="000000"/>
          <w:sz w:val="22"/>
        </w:rPr>
        <w:t>promise, never more to worry about Kristodas.</w:t>
      </w:r>
    </w:p>
    <w:p>
      <w:pPr>
        <w:autoSpaceDN w:val="0"/>
        <w:autoSpaceDE w:val="0"/>
        <w:widowControl/>
        <w:spacing w:line="220" w:lineRule="exact" w:before="66" w:after="0"/>
        <w:ind w:left="0" w:right="3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5597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VASUMATI PANDIT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did not reply to the first one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clear where you were staying. You should keep very well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your health completely. Nothing has been decided yet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journey. I</w:t>
      </w:r>
      <w:r>
        <w:rPr>
          <w:rFonts w:ascii="Times" w:hAnsi="Times" w:eastAsia="Times"/>
          <w:b w:val="0"/>
          <w:i w:val="0"/>
          <w:color w:val="000000"/>
          <w:sz w:val="22"/>
        </w:rPr>
        <w:t>shall know about it during the course of</w:t>
      </w:r>
      <w:r>
        <w:rPr>
          <w:rFonts w:ascii="Times" w:hAnsi="Times" w:eastAsia="Times"/>
          <w:b w:val="0"/>
          <w:i w:val="0"/>
          <w:color w:val="000000"/>
          <w:sz w:val="22"/>
        </w:rPr>
        <w:t>this week.</w:t>
      </w:r>
    </w:p>
    <w:p>
      <w:pPr>
        <w:autoSpaceDN w:val="0"/>
        <w:autoSpaceDE w:val="0"/>
        <w:widowControl/>
        <w:spacing w:line="220" w:lineRule="exact" w:before="66" w:after="5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64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ASUMATI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C/O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MBALAL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ESSRS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TRAUSS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&amp;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0" w:right="360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455.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ANANDANANDA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ANANDANANDA,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to Delhi not as Angada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Ramachandra, or as Krishna on behalf of Yudhishthira. You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Nishadaraja to do some service [to Rama] or to get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[Rama’s] permission for the former washing his feet. Or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Sudama going out into the world would have done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in a similar way you also are going there to do credit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going to seek justice but to render justice. Whatever befell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Jadabharat, he suffered it calmly. You are going not as Rudra,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Vishnu. The question is not what the Maulana should do, but what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you should do. It is my firm resolve to put into practice and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the letter all the philosophy that I have been propounding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assist me in this whole-heartedly. Do it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>that such action alone would become us. I needs must do here what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of receipt has been noted as 12-9-1924.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at present advising people to do. We must do Mahomed Ali’s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even if that meant further loss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better thing can there be than that the very first issue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should be published by your hand? Consider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Comrade,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Hamdard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own or my own. You are going there,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first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them. The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Hindu-Muslim unity, that is to swaraj, lies, it seems to me,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humility and tact that you will show. Do not even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from Delhi in a hurry.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 LETTER TO JAMNALAL BAJAJ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hand is now completely all right.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great many changes are taking place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A full picture of these will appear in the coming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feeling at present at any rate is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a majority through votes. If at Belgaum we do not get,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special effort, the scope to work from within the Congress,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the Congress and do whatever work we can.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 to remove the poison which is at present pervading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I am sure we sill somehow overcome it. I am awaiting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call from Delhi. of I have to go there, it is likely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for the Hindu-Muslim problem will be found.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come to know the cause of the riots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gone through the speeches of Ghatwai.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as reported, my congratulations to him were misplaced.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far from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 there. He is welcome to</w:t>
      </w:r>
    </w:p>
    <w:p>
      <w:pPr>
        <w:autoSpaceDN w:val="0"/>
        <w:autoSpaceDE w:val="0"/>
        <w:widowControl/>
        <w:spacing w:line="220" w:lineRule="exact" w:before="2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prospective Congress session at Belgaum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Jamnalal Bajaj”, 6-9-1924.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N. Bhave, an inmate of the Satyagraha Ashram, Sabarmati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if he wishes to. Please pass on the enclosed letter to him.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too come in October?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2851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Bhadarva Sud 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10,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natural that Chi. Taramati’s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illness should make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unhappy, but it should become natural for us not to be unhappy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matters. Why should we be unhappy knowing that enduring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unperturbed is our duty? It does not mean that we are unfeeling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become unhappy over such matters. Those who have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expect service from you, why should there be any drawback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them? Taramati will surely recover from this illness. But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her delivery should take place in a good place. Take Dalal’s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if necessary. Comfort Anand. Inform me daily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pp. 74-5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TARAMATI MATHURADAS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10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today I got a letter telling me of your illness.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at all. Resolve to get well and keep on repeating </w:t>
      </w:r>
      <w:r>
        <w:rPr>
          <w:rFonts w:ascii="Times" w:hAnsi="Times" w:eastAsia="Times"/>
          <w:b w:val="0"/>
          <w:i/>
          <w:color w:val="000000"/>
          <w:sz w:val="22"/>
        </w:rPr>
        <w:t>Ramanama.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lessen the grief on account of your illness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the malady as well. A lot of work has still to be taken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>Get well and do write to me. May God give you long life.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p. 75</w:t>
      </w:r>
    </w:p>
    <w:p>
      <w:pPr>
        <w:autoSpaceDN w:val="0"/>
        <w:autoSpaceDE w:val="0"/>
        <w:widowControl/>
        <w:spacing w:line="220" w:lineRule="exact" w:before="968" w:after="0"/>
        <w:ind w:left="432" w:right="46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BEGUM KHURSHED ABDUL MAJID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Saheb and Khwaja Saheb came to see me. Khwaja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over for a day. Please write to me about your mother’s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she is better now. If you have stopped plying the charkha,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start it again and send 2,000 yards of yarn every month.</w:t>
      </w:r>
    </w:p>
    <w:p>
      <w:pPr>
        <w:autoSpaceDN w:val="0"/>
        <w:autoSpaceDE w:val="0"/>
        <w:widowControl/>
        <w:spacing w:line="220" w:lineRule="exact" w:before="66" w:after="5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8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4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Begum Khwaja Saheb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Solan, Kalka-Simla Rly.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Urdu original: A. M. Khwaja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IFTEENTH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month of spinning will soon be upon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for the first month, representatives and others, were 2,780.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excuses have been received from many places and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did not even know that non-representatives had to send yarn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 second month therefore should see very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all the provinces. Will all the spinners bear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in mind?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send uniform yarn. Whenever good cotton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are procurable, attempt should be made not to spin below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counts. The same spinners have sent a variety of counts. Let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bear in mind that counts cannot be mixed for weaving </w:t>
      </w:r>
      <w:r>
        <w:rPr>
          <w:rFonts w:ascii="Times" w:hAnsi="Times" w:eastAsia="Times"/>
          <w:b w:val="0"/>
          <w:i w:val="0"/>
          <w:color w:val="000000"/>
          <w:sz w:val="22"/>
        </w:rPr>
        <w:t>purposes.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Each hank should be not more than 500 yards. Each 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divided into strands of 100 yards as nearly as may be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leased, i.e., tied with a strong string. This is very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who have to undo the hanks and wind the yarn on bobbins.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is all in a tangle, it is almost impossible to unwind it. Leases </w:t>
      </w:r>
      <w:r>
        <w:rPr>
          <w:rFonts w:ascii="Times" w:hAnsi="Times" w:eastAsia="Times"/>
          <w:b w:val="0"/>
          <w:i w:val="0"/>
          <w:color w:val="000000"/>
          <w:sz w:val="22"/>
        </w:rPr>
        <w:t>are intended to enable the bobbin-winder to trace a missing thread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difficulty. He can do so easily if he has to search only 100 </w:t>
      </w:r>
      <w:r>
        <w:rPr>
          <w:rFonts w:ascii="Times" w:hAnsi="Times" w:eastAsia="Times"/>
          <w:b w:val="0"/>
          <w:i w:val="0"/>
          <w:color w:val="000000"/>
          <w:sz w:val="22"/>
        </w:rPr>
        <w:t>threads at a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will advance the durability of yarn if it is sprayed before </w:t>
      </w:r>
      <w:r>
        <w:rPr>
          <w:rFonts w:ascii="Times" w:hAnsi="Times" w:eastAsia="Times"/>
          <w:b w:val="0"/>
          <w:i w:val="0"/>
          <w:color w:val="000000"/>
          <w:sz w:val="22"/>
        </w:rPr>
        <w:t>taking it off the winder.</w:t>
      </w:r>
    </w:p>
    <w:p>
      <w:pPr>
        <w:autoSpaceDN w:val="0"/>
        <w:autoSpaceDE w:val="0"/>
        <w:widowControl/>
        <w:spacing w:line="260" w:lineRule="exact" w:before="40" w:after="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number of yards and weight and count should be noted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each hank of uniform yarn. The way to find the count easily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the yards by 21 and its weight in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>. Thus if a hank of 840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08"/>
      </w:tblGrid>
      <w:tr>
        <w:trPr>
          <w:trHeight w:hRule="exact" w:val="918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50" w:val="left"/>
                <w:tab w:pos="3190" w:val="left"/>
                <w:tab w:pos="3730" w:val="left"/>
              </w:tabs>
              <w:autoSpaceDE w:val="0"/>
              <w:widowControl/>
              <w:spacing w:line="168" w:lineRule="exact" w:before="0" w:after="0"/>
              <w:ind w:left="10" w:right="0" w:firstLine="0"/>
              <w:jc w:val="left"/>
            </w:pPr>
            <w:r>
              <w:tab/>
            </w:r>
            <w:r>
              <w:tab/>
            </w:r>
            <w:r>
              <w:rPr>
                <w:w w:val="97.6103385289510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840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yards weighs one tola, the yarn is </w:t>
            </w:r>
            <w:r>
              <w:rPr>
                <w:w w:val="97.6103385289510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21x1 </w:t>
            </w:r>
            <w:r>
              <w:rPr>
                <w:w w:val="97.6103385289510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40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counts. If its weight be _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tola</w:t>
            </w:r>
          </w:p>
          <w:p>
            <w:pPr>
              <w:autoSpaceDN w:val="0"/>
              <w:tabs>
                <w:tab w:pos="1272" w:val="left"/>
                <w:tab w:pos="1312" w:val="left"/>
                <w:tab w:pos="1742" w:val="left"/>
              </w:tabs>
              <w:autoSpaceDE w:val="0"/>
              <w:widowControl/>
              <w:spacing w:line="100" w:lineRule="exact" w:before="1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yarn is </w:t>
            </w:r>
            <w:r>
              <w:tab/>
            </w:r>
            <w:r>
              <w:tab/>
            </w:r>
            <w:r>
              <w:rPr>
                <w:w w:val="101.3282775878906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 xml:space="preserve">21x1 </w:t>
            </w:r>
            <w:r>
              <w:tab/>
            </w:r>
            <w:r>
              <w:rPr>
                <w:w w:val="101.32827758789062"/>
                <w:rFonts w:ascii="Symbol" w:hAnsi="Symbol" w:eastAsia="Symbol"/>
                <w:b w:val="0"/>
                <w:i w:val="0"/>
                <w:color w:val="000000"/>
                <w:sz w:val="11"/>
              </w:rPr>
              <w:t>=</w:t>
            </w:r>
            <w:r>
              <w:rPr>
                <w:w w:val="101.3282775878906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 xml:space="preserve"> 80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counts. Needless to say, in finding counts, </w:t>
            </w:r>
            <w:r>
              <w:rPr>
                <w:w w:val="101.3282775878906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840x2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fractions should be ignored.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Members have been found to send unwound yarn pulled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spindle. It is most difficult to treat it after it is so pulled off.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of use for weaving it must be hanked and properly leased as </w:t>
      </w:r>
      <w:r>
        <w:rPr>
          <w:rFonts w:ascii="Times" w:hAnsi="Times" w:eastAsia="Times"/>
          <w:b w:val="0"/>
          <w:i w:val="0"/>
          <w:color w:val="000000"/>
          <w:sz w:val="22"/>
        </w:rPr>
        <w:t>advised above.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stated here that one or two spinners have not hesitated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mill-spun yarn. I hope that these gentlemen have done 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what they had to do. There is no difficulty in detecting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mill-spun yarn. The virtue lies not in sending any yarn but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>good even yarn of one’s own spinning.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parcels should be sent to Sabarmati and not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>and should be sent carriage paid.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IGURES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publication of the returns of yarn, more parcels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from Andhra and Tamilnad which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in both these provinces is much better than appeared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already published. The Andhra total is 487, the Tamilnad </w:t>
      </w:r>
      <w:r>
        <w:rPr>
          <w:rFonts w:ascii="Times" w:hAnsi="Times" w:eastAsia="Times"/>
          <w:b w:val="0"/>
          <w:i w:val="0"/>
          <w:color w:val="000000"/>
          <w:sz w:val="22"/>
        </w:rPr>
        <w:t>total is 195.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weight of yarn received was 23 maunds and 23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pounds. Of this Gujarat contributed 13 maunds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the rest. The highest count reached was 100—not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record. Our mills do not spin with rare exceptions more than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counts. The spinners should remember that when labour is voluntary,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a great saving of money to spin fine counts. Thus if a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 20 counts instead of 10, he would save almost half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It would be well therefore to attempt finer counts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the fingers and the eyes are sufficiently trained.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religion over 40 Mussalmans and as many Parsis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names. Of the A.I.C.C. members 104 have sent in their quota.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all but 3 have sent in their quota.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ones outside the A.I.C.C. to send are Maulana Abdul Bari Sahib </w:t>
      </w:r>
      <w:r>
        <w:rPr>
          <w:rFonts w:ascii="Times" w:hAnsi="Times" w:eastAsia="Times"/>
          <w:b w:val="0"/>
          <w:i w:val="0"/>
          <w:color w:val="000000"/>
          <w:sz w:val="22"/>
        </w:rPr>
        <w:t>and Acharya P. C. Ray.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REPRESENTATIVES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yet generally realized that, whilst it is obligatory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representatives to spin regularly, the others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 of spinning are not free from that duty.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but an indication of what every patriot should do.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all the provinces would organize themselves for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they will soon find that the boycott of foreign cloth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simple matter. The two obstacles in the way are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dearness and the coarseness of khaddar. Both these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disposed of, immediately spinning becomes a labour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love—not a very great price to pay for achieving a purpose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striving ever since the days of the late Shastri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Chiplunkar and the Bengal partition. Nor need members wait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committees to organize spinning. Any person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knowledge and energy may organize a spinning club.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very little outlay of money. A little storing of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and distribution of slivers and collecting yarn is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Not much space is required. The poorest can attempt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wheelless spinning answers where a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unobtainable. I hope therefore that not only will the second month’s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 show a marked rise in the number of representatives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there will be a great increase in the returns from </w:t>
      </w:r>
      <w:r>
        <w:rPr>
          <w:rFonts w:ascii="Times" w:hAnsi="Times" w:eastAsia="Times"/>
          <w:b w:val="0"/>
          <w:i w:val="0"/>
          <w:color w:val="000000"/>
          <w:sz w:val="22"/>
        </w:rPr>
        <w:t>non-representatives.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HING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fortunate thing that Sheth Jamnalalji found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the Hindu-Muslim fighting last week. The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by him was probably one of the causes if not the 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the progress of the fight. I understand that Babu Kali Charan,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local Congress Committee and Mr. Avari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prevent the fight at great personal risk. I congratulate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workers on their courage and sanity. It may be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 to lose our lives so that we may gain lasting peace.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attained within our generation by organizing the worst elements </w:t>
      </w:r>
      <w:r>
        <w:rPr>
          <w:rFonts w:ascii="Times" w:hAnsi="Times" w:eastAsia="Times"/>
          <w:b w:val="0"/>
          <w:i w:val="0"/>
          <w:color w:val="000000"/>
          <w:sz w:val="22"/>
        </w:rPr>
        <w:t>of society against one another. Such mutual strife is a process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exhaustion. And peace obtained by it is an armed peace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>prolonged fighting.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YKOM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the Maharani Regent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on her generosity in releasing all the satyagrahi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pretty custom for a State to release a certain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on a new head occupying the gadi. What can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than that those prisoners who have no criminal taint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released? I tender too my congratulations to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suspending satyagraha for the time being. It paves the way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and enables the State authorities to review their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satyagrahis without embarrassment. It has been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Maharaja, most enlightened though he was in many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very orthodox views on untouchability. Let me hope that H.H.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Maharani Regent will recognize that untouchability is no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but that it is a serious blot upon it. The best service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State can render to Hinduism is to rid it of the curse and set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in liberalism to the Hindus of British India.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 doubt not, make the way of the authorities smooth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their self-restraint and making it clear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anything more than a recognition of the most elementary human </w:t>
      </w:r>
      <w:r>
        <w:rPr>
          <w:rFonts w:ascii="Times" w:hAnsi="Times" w:eastAsia="Times"/>
          <w:b w:val="0"/>
          <w:i w:val="0"/>
          <w:color w:val="000000"/>
          <w:sz w:val="22"/>
        </w:rPr>
        <w:t>rights for the unapproachables and the untouchables.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OLUNTEERS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long letter from Hubli protesting against my 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 the formation of national volunteers. I hasten to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and others that I am not indifferent. I hold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essential work. I have great administration for Dr. Hardikar’s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in the matter. But my difficulty is that we have not men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organize the whole of India. I have therefore suggested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Hardikar should simply concentrate on one province or a district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corps of that area thoroughly efficient. Then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difficulty in organising the other areas. It is work which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newspaper propaganda but by silent unremitting toil.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week that brought me the Hubli letter brought me another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The writer says:”The boy scout movement is spreading,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become national volunteers.” Why? Because that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efficiently organized. Nothing that the boy scouts do has superior </w:t>
      </w:r>
      <w:r>
        <w:rPr>
          <w:rFonts w:ascii="Times" w:hAnsi="Times" w:eastAsia="Times"/>
          <w:b w:val="0"/>
          <w:i w:val="0"/>
          <w:color w:val="000000"/>
          <w:sz w:val="22"/>
        </w:rPr>
        <w:t>merit to what we are supposed to do. But we have not enough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fitted for the task. The nation wants drilling, 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takes it from wherever it comes. I know that it is bad,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want of discrimination. But the nation does not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enslavement so long as it gets the thing, it thinks it needs. What, we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realize the mischief, have to do is to give the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But we cannot do so by writing or speaking. We must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ourselves. There are many things to do. Let each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our task and stick to it through thick and thin. Let us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vastness. But let us pick up that portion which we can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Let there be no mistake that though I do not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volunteering, I am not watching it properly. And whether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or not, I am hoping that, of the many attractions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 has in store for us in December, its volunteer corps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the least among them.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OMPARISON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Roman Catholic correspondent who occupies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a Catholic Indian Association has written a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I take the following extracts: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and again I have noticed letters appearing under flaring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captions in the nationalist Press, drawing a comparison between your life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activities, and that of Christ. But writers of these letters not contenting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with this achievement of theirs, have gone one step further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held up”Gandhiji” as”the modern Jesus” (!) to the people of India. I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wondering how far they would go, and these letters which flooded the 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your incarceration, stopped awhile; but with your release they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revived. Rejoinders have proved ineffective and that is why I am writing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letter to you.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you look with complacency on this devotion and loyalty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bordering on insanity? Nobody denies that you are a great man in your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way; even your opponents grant you that. But you are not God, at any rate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discovered you claiming divinity till now. You are preaching politics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religion. Besides, you are a married man with wife and children.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is it possible for these blind admirers to see in your life and work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resemblance to that of Christ? I thought that perhaps the doctrine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of which you are such a noble champion has led them to draw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comparison. But even here you are an ardent nationalist advocating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 in politics as a means to an end. Christ on the other hand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plunge into politics, asking all to”render to Caesar the things that </w:t>
      </w:r>
      <w:r>
        <w:rPr>
          <w:rFonts w:ascii="Times" w:hAnsi="Times" w:eastAsia="Times"/>
          <w:b w:val="0"/>
          <w:i w:val="0"/>
          <w:color w:val="000000"/>
          <w:sz w:val="18"/>
        </w:rPr>
        <w:t>are Caesar’s” but lived and felt and spoke in terms of humanity, transcending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His very nature the cramping and narrow limitations of race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nationalism. He showed also in the most unmistakable manner that”physical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force” for a righteous cause was not at all incompatible with the sublime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doctrines He preached. Here again I fail to see the boasted”likeness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resemblance”.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it is only natural for me to ask you what you think of all that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writers have written about you.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that the writer feels over the comparison is obvious.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his question I may repeat what I have said before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these comparisons at all. They serve no useful purpose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unnecessary hurt to the feelings of the devotees of the masters,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whose life mine is compared. I lay claim to nothing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in me. I do not claim prophetship. I am but a humble seeker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Truth and bent upon finding It. I count no sacrifice too great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seeing God face to face. The whole of my activity,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called social, political, humanitarian or ethical, is directed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end. And as I know that God is found more often in the lowliest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creatures than in the high and mighty, I am struggling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status of these. I cannot do so without their service. Hence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for the service of the suppressed classes. And as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this service without entering politics, I find myself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am no master. I am but a struggling, erring, humble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therethrough of humanity.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Pandit Jawaharlal Nehru wrote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 of Nabha on the 25th July telling him that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any conditions being applied to his and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Gidwani’s and Pandit Santanam’s discharge before the expiry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sentence. It has taken the Administrator twenty-seven days to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reply: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refer you to your letter dated the 25th July last. I may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 that you are under a misapprehension with regard to the meaning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word ‘‘suspension”. The suspension of a sentence obviously implies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conditions. If this were not the case and if your argument was sound,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suspension of a sentence without the mention of any conditions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equivalent to remission which is obviously incorrect.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these circumstances I see no good purpose in continuing this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all very well to lecture to Pandit Jawaharlal on the meaning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word”suspension”. Unfortunately for the Administrator </w:t>
      </w:r>
      <w:r>
        <w:rPr>
          <w:rFonts w:ascii="Times" w:hAnsi="Times" w:eastAsia="Times"/>
          <w:b w:val="0"/>
          <w:i w:val="0"/>
          <w:color w:val="000000"/>
          <w:sz w:val="22"/>
        </w:rPr>
        <w:t>however the Pandit did not ask him to tell him what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‘‘suspension” meant but he wanted to know why he was not told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of his discharge. Is not a prisoner entitled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his discharge upon ‘‘suspension” of his sentence?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Administrator be also informed that a remission may also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conditons? Thus Mr. Savarkar’s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sentence has been remitted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The Administrator’s reply therefore carries with it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condemnation, because it proves by implication that the Pandit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informed of the conditions of the suspension of his sentence.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intents and purposes he is even now ignorant of the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is he liable to be imprisoned under the old sentence if he enters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Nabha territory even after the completion of two years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his sentence? The Administrator may”see no good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this (the) correspondence”. But the public is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 only the conditions of”suspension” but what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important, whether it is not a fact that Pandit Jawaharlal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were not informed of any conditions being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discharge and whether, if that be so, the imprisonment of </w:t>
      </w:r>
      <w:r>
        <w:rPr>
          <w:rFonts w:ascii="Times" w:hAnsi="Times" w:eastAsia="Times"/>
          <w:b w:val="0"/>
          <w:i w:val="0"/>
          <w:color w:val="000000"/>
          <w:sz w:val="22"/>
        </w:rPr>
        <w:t>Acharya Gidwani can be justified on any ground whatsoever.</w:t>
      </w:r>
    </w:p>
    <w:p>
      <w:pPr>
        <w:autoSpaceDN w:val="0"/>
        <w:autoSpaceDE w:val="0"/>
        <w:widowControl/>
        <w:spacing w:line="266" w:lineRule="exact" w:before="128" w:after="9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XAMPLE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8"/>
        </w:trPr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take the following from a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communique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the S.G.P. C.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8-24):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(20-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long time past there had been going on a dispute between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Sikhs and Mussalmans of village Kachha, Tahsil Kasur, over the question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Mussalmans’ right to call prayers in the local mosque, so much so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had been dragged to courts of law who had decided the issue against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Mussalmans. The result was that Mussalman villagers could not say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call to prayers. On 10th and 11th August when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jatha </w:t>
      </w:r>
      <w:r>
        <w:rPr>
          <w:rFonts w:ascii="Times" w:hAnsi="Times" w:eastAsia="Times"/>
          <w:b w:val="0"/>
          <w:i w:val="0"/>
          <w:color w:val="000000"/>
          <w:sz w:val="18"/>
        </w:rPr>
        <w:t>of 500 Akalis, bound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Bhai Pheru, sojourned in that village, the Mussalman brothers laid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before it and appealed for a favourable consideration. The </w:t>
      </w:r>
      <w:r>
        <w:rPr>
          <w:rFonts w:ascii="Times" w:hAnsi="Times" w:eastAsia="Times"/>
          <w:b w:val="0"/>
          <w:i/>
          <w:color w:val="000000"/>
          <w:sz w:val="18"/>
        </w:rPr>
        <w:t>jatha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recognizing the principle of freedom of religious worship for all sections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societies decided that Sikhs should not stand in the way of free religious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worship of any community, and that the Mussalmans were therefore free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make calls for prayers. The Sikh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sangat </w:t>
      </w:r>
      <w:r>
        <w:rPr>
          <w:rFonts w:ascii="Times" w:hAnsi="Times" w:eastAsia="Times"/>
          <w:b w:val="0"/>
          <w:i w:val="0"/>
          <w:color w:val="000000"/>
          <w:sz w:val="18"/>
        </w:rPr>
        <w:t>of the village respectfully bowed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D. Savarkar (1883-1966); revolutionary; social reformer; leader of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Mahasabha; Marathi poet, playwright and orator, author of </w:t>
      </w:r>
      <w:r>
        <w:rPr>
          <w:rFonts w:ascii="Times" w:hAnsi="Times" w:eastAsia="Times"/>
          <w:b w:val="0"/>
          <w:i/>
          <w:color w:val="000000"/>
          <w:sz w:val="18"/>
        </w:rPr>
        <w:t>The War of Independence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Shiromani Gurdwara Prabandhak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decision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jatha </w:t>
      </w:r>
      <w:r>
        <w:rPr>
          <w:rFonts w:ascii="Times" w:hAnsi="Times" w:eastAsia="Times"/>
          <w:b w:val="0"/>
          <w:i w:val="0"/>
          <w:color w:val="000000"/>
          <w:sz w:val="18"/>
        </w:rPr>
        <w:t>and expressed their regret for what had taken place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past and at the same time contributed Rs. 20/- for the repairs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mosque. The order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jatha </w:t>
      </w:r>
      <w:r>
        <w:rPr>
          <w:rFonts w:ascii="Times" w:hAnsi="Times" w:eastAsia="Times"/>
          <w:b w:val="0"/>
          <w:i w:val="0"/>
          <w:color w:val="000000"/>
          <w:sz w:val="18"/>
        </w:rPr>
        <w:t>was given effect to forthwith and thus was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brought to an amicable settlement a long-standing dispute which the courts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law helped only to aggravate. The Mussalman brethren then thanked the </w:t>
      </w:r>
      <w:r>
        <w:rPr>
          <w:rFonts w:ascii="Times" w:hAnsi="Times" w:eastAsia="Times"/>
          <w:b w:val="0"/>
          <w:i/>
          <w:color w:val="000000"/>
          <w:sz w:val="18"/>
        </w:rPr>
        <w:t>jatha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this act of sheer justice and by way of their appreciation of the act sent in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musical band which played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jatha’s </w:t>
      </w:r>
      <w:r>
        <w:rPr>
          <w:rFonts w:ascii="Times" w:hAnsi="Times" w:eastAsia="Times"/>
          <w:b w:val="0"/>
          <w:i w:val="0"/>
          <w:color w:val="000000"/>
          <w:sz w:val="18"/>
        </w:rPr>
        <w:t>camp for five long hours at a stretch.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both the Sikhs and the Mussalmans concerned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happy end of their dispute. It is most noteworthy that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a right which the courts had decided in their favour. Who,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experience of courts of law, does not know that through no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of their own they often give decisions that are contrary to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common sense? They can take no note of sentiment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prejudices. But in religious disputes unfortunately these are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factors. Such cases therefore can be justly decided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arbitrators who will consider it their duty to take note of every factor </w:t>
      </w:r>
      <w:r>
        <w:rPr>
          <w:rFonts w:ascii="Times" w:hAnsi="Times" w:eastAsia="Times"/>
          <w:b w:val="0"/>
          <w:i w:val="0"/>
          <w:color w:val="000000"/>
          <w:sz w:val="22"/>
        </w:rPr>
        <w:t>that can contribute to a just and honourable peace between parties.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RAUD BY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ONGRESSMEN</w:t>
      </w:r>
    </w:p>
    <w:p>
      <w:pPr>
        <w:autoSpaceDN w:val="0"/>
        <w:tabs>
          <w:tab w:pos="550" w:val="left"/>
          <w:tab w:pos="990" w:val="left"/>
          <w:tab w:pos="1530" w:val="left"/>
          <w:tab w:pos="2630" w:val="left"/>
          <w:tab w:pos="3390" w:val="left"/>
          <w:tab w:pos="4270" w:val="left"/>
          <w:tab w:pos="5130" w:val="left"/>
          <w:tab w:pos="5530" w:val="left"/>
          <w:tab w:pos="62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poor Orissa some so-called Congressmen are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misappropriated Congress Funds to the extent of several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One man had adopted the role of an ascetic and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working so zealously that he began to command influence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till at last he was appointed to a position of trust.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dealing with the fraud became very serious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so. The matter was referred to me and I had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proceedings and suggesting that the Congress official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the defaulter should after finishing the case resign office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breach of the boycott resolution. This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 cannot be allowed to be used by so-called Congressmen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defraud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may beware of engagements that may involve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law suits. But as between Congressmen and as regards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in other words in matters of trust, it will defeat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the boycott if unscrupulous people under cover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sought by belonging to the Congress to defraud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itself. At the risk therefore of being considered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whatsoever in advising the Congress officials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to take legal proceedings against the culprits for the recovery </w:t>
      </w:r>
      <w:r>
        <w:rPr>
          <w:rFonts w:ascii="Times" w:hAnsi="Times" w:eastAsia="Times"/>
          <w:b w:val="0"/>
          <w:i w:val="0"/>
          <w:color w:val="000000"/>
          <w:sz w:val="22"/>
        </w:rPr>
        <w:t>of trust funds and then tendering resignation, if need be. If I were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Congress Committee, I should not only authorize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concerned to take legal proceedings but after his resignation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have the official reinstated for zealous discharge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The saving of Congress funds is as much a duty as the retention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boycott of law-courts. As a matter of fact the Congress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the plaintiff or complainant in his representative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no personal breach of the boycott resolution.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that does it. And the Congress has a perfect right to break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laws in its own favour. In a well ordered State the maxim,”The </w:t>
      </w:r>
      <w:r>
        <w:rPr>
          <w:rFonts w:ascii="Times" w:hAnsi="Times" w:eastAsia="Times"/>
          <w:b w:val="0"/>
          <w:i w:val="0"/>
          <w:color w:val="000000"/>
          <w:sz w:val="22"/>
        </w:rPr>
        <w:t>King can do no wrong”, has a legitimate purpose and place.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THE REALITIES</w:t>
      </w:r>
    </w:p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possible that the reader is being disturbed by the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wildering changes he may be noticing at present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I can assure him that they are not changes but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advance in the direction we are going or should go.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natural corollaries to the principles we profess.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will remember that non-violence is more important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and that the latter without the former is a sin,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at present developing in these pages will be as clear as daylight.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difficulty, however, is that the reader does not know much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 behind the scenes. I am restraining myself partly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partly because I cannot do otherwise.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 decisions from moment to moment and from day to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fellow-workers. I must simply trust that as they are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corollary to the main principle, they will be as plain to </w:t>
      </w:r>
      <w:r>
        <w:rPr>
          <w:rFonts w:ascii="Times" w:hAnsi="Times" w:eastAsia="Times"/>
          <w:b w:val="0"/>
          <w:i w:val="0"/>
          <w:color w:val="000000"/>
          <w:sz w:val="22"/>
        </w:rPr>
        <w:t>the reader as they are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is, action must vary with every varying circumstance.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inconsistent, if it springs from the same source.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must be however apparent to everyone is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are increasing. Each group is making of its programme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principle. Each sincerely believes that its programme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us nearer to the common goal. So long as there is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country—and it is a large if not a growing body—so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will there be parties prosecuting the Councils programme.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therefore has taken the form of non-co-operation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with one another instead of the Government. Without wishing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we are weakening one another and to that extent helping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>we are all seeking to destroy. Let us recognize its chief characteristic.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parasitical and derives nutrition from the fungi of national life.</w:t>
      </w:r>
    </w:p>
    <w:p>
      <w:pPr>
        <w:autoSpaceDN w:val="0"/>
        <w:tabs>
          <w:tab w:pos="550" w:val="left"/>
          <w:tab w:pos="1570" w:val="left"/>
          <w:tab w:pos="2130" w:val="left"/>
          <w:tab w:pos="4030" w:val="left"/>
          <w:tab w:pos="4810" w:val="left"/>
          <w:tab w:pos="579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non-co-operation was meant to be a living, active,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force matched against the essential violence of the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We satisfied ourselves with physical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helpless. Having failed to produce the immediate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the system, it has recoiled upon us with double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bids fair to destroy us, if we do not take care betimes. I,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am therefore determined not to participate in the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wrangle but would even invite all concerned to do likewise.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actively help, we must not hinder. I am just as keen a believer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 in the five boycotts. But I clearly see, as I did not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A.l.C.C. meeting, that whilst we maintain them in our own 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atmosphere for working them. There is too much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air. Every action is suspected and misinterpreted. And whilst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 war of explanation and counter-explanation, the enemy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 is rejoicing and consolidating his forces. We must avoid this </w:t>
      </w:r>
      <w:r>
        <w:rPr>
          <w:rFonts w:ascii="Times" w:hAnsi="Times" w:eastAsia="Times"/>
          <w:b w:val="0"/>
          <w:i w:val="0"/>
          <w:color w:val="000000"/>
          <w:sz w:val="22"/>
        </w:rPr>
        <w:t>almost at any cost.</w:t>
      </w:r>
    </w:p>
    <w:p>
      <w:pPr>
        <w:autoSpaceDN w:val="0"/>
        <w:autoSpaceDE w:val="0"/>
        <w:widowControl/>
        <w:spacing w:line="260" w:lineRule="exact" w:before="10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suggested that we should find out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measure among all the political parties and invite them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on the Congress platform for achieving that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This is the work of internal development without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effective external political pressure. The politicians who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external work before the internal, or who think (which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thing) that the internal is too slow for them, should have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 develop their strength, but in my opinion, this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Congress platform. The Congress must 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masses. They are as yet untouched by politics.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political consciousness of the type our politicians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politics are confined to bread and salt—I dare not say butter,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do not know the taste of ghee or even oil. Their politics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communal adjustments. It is right however to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politicians do represent the masses in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if we begin to use them before they are ready,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cease to represent them. We must first come in living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working for them and in their midst. We must share their </w:t>
      </w:r>
      <w:r>
        <w:rPr>
          <w:rFonts w:ascii="Times" w:hAnsi="Times" w:eastAsia="Times"/>
          <w:b w:val="0"/>
          <w:i w:val="0"/>
          <w:color w:val="000000"/>
          <w:sz w:val="22"/>
        </w:rPr>
        <w:t>sorrows, understand their difficulties and anticipate their wants.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pariahs we must be pariahs and see how we feel to clean the closets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upper classes and have the remains of their table thrown at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see how we like being in the boxes, miscalled houses,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of Bombay. We must identify ourselves with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toil under the hot sun beating on their bent backs and see how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drink water from the pool in which the villagers bathe,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their clothes and pots and in which their cattle drink and roll.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and not till then shall we truly represent the masses and they will, </w:t>
      </w:r>
      <w:r>
        <w:rPr>
          <w:rFonts w:ascii="Times" w:hAnsi="Times" w:eastAsia="Times"/>
          <w:b w:val="0"/>
          <w:i w:val="0"/>
          <w:color w:val="000000"/>
          <w:sz w:val="22"/>
        </w:rPr>
        <w:t>as surely as I am writing this, respond to every call.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cannot all do this, and if we are to do this, good-bye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for a thousand years and more,” some will say.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the objection. But I do claim that some of us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go through the agony and out of it only will a nation full,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and free be born. I suggest to all that they should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co-operation and that they should mentally identify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masses, and as a visible and tangible token thereof,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earnestly spin for at least thirty minutes per day in their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their sake. It will be a mighty prayer from the intelligentsia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Hindus, Mussalmans, Parsis, Christians and others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rising up to heaven for their, that is, India’s deliverance.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way of removing the Hindu-Muslim tension,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daily tenser, save by all the parties coming together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platform and devising the best method of solving a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seems to defy solution and to dash to pieces all the fond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of securing a national freedom that is broad-based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trust and mutual help. If for no other reason, let us, at least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achieving unity, give up the internecine political strife.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my proposal to that end: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Congress should suspend all the boycotts except that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till the session of 1925.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Congress should, subject to (I), remove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Empire goods.</w:t>
      </w:r>
    </w:p>
    <w:p>
      <w:pPr>
        <w:autoSpaceDN w:val="0"/>
        <w:tabs>
          <w:tab w:pos="550" w:val="left"/>
          <w:tab w:pos="1350" w:val="left"/>
          <w:tab w:pos="1790" w:val="left"/>
          <w:tab w:pos="3370" w:val="left"/>
          <w:tab w:pos="3950" w:val="left"/>
          <w:tab w:pos="517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Congress should confine its activity solely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of Hindu-Muslim unity, and in addition, its Hindu </w:t>
      </w:r>
      <w:r>
        <w:rPr>
          <w:rFonts w:ascii="Times" w:hAnsi="Times" w:eastAsia="Times"/>
          <w:b w:val="0"/>
          <w:i w:val="0"/>
          <w:color w:val="000000"/>
          <w:sz w:val="22"/>
        </w:rPr>
        <w:t>members’ activity to the removal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4. The Congress should carry on the existing national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cational institutions; and if possible, open more and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of Government control or influence.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four-anna franchise should be abolished and in its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qualification for membership should be spinning by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for half an hour per day and delivery to the Congress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to month of at least 2,000 yards of self-spun yarn, cotton being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where the member is too poor to afford it.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say a word about the proposed radical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constitution. I may be pardoned for saying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author of the Congress constitution. It was intended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democratic in the world, and if successfully worked,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without more. But it was not so worked. We had not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able workers. It must be confessed that it has broken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in which it was intended. We never had even one crore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on the roll. At the present moment probably our nominal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 does not exceed two lakhs for all India. And the vast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too are as a rule not interested in our proceedings save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four annas and voting. But what we need is an effective, swift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moving, cohesive, responsive organization containing intelligent,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national workers. Even if we are a few only,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better account of ourselves than a cumbrous and slow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 mind of its own. The only boycott proposed to be retained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foreign-cloth and if we are to make it successful, we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do so by making the Congress for a time predominantly 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It will be a great triumph and a great demonstration,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one constructive item of a striking magnitude. I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possible thing of the kind is hand-spinning and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If we are to make of khaddar a national success,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 only thing. If we are permanently to interest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in the national welfare of the country, the spinning-wheel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medium. If we are to banish pauperism from the land,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again is the only remedy.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implications of my proposals are that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Swarajists should be free to organize themselves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opposition from the Congress or No-changers;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members of other political bodies should be invited and </w:t>
      </w:r>
      <w:r>
        <w:rPr>
          <w:rFonts w:ascii="Times" w:hAnsi="Times" w:eastAsia="Times"/>
          <w:b w:val="0"/>
          <w:i w:val="0"/>
          <w:color w:val="000000"/>
          <w:sz w:val="22"/>
        </w:rPr>
        <w:t>induced to join the Congress;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 No-changers should be precluded from carrying on any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 either direct or indirect against Council-entry;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those who do not personally believe in any of the four </w:t>
      </w:r>
      <w:r>
        <w:rPr>
          <w:rFonts w:ascii="Times" w:hAnsi="Times" w:eastAsia="Times"/>
          <w:b w:val="0"/>
          <w:i w:val="0"/>
          <w:color w:val="000000"/>
          <w:sz w:val="22"/>
        </w:rPr>
        <w:t>boycotts will be free, without any disgrace whatsoever, to act as if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exist. Thus non-co-operating lawyers will be free to 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if they chose and title-holders, school-masters, etc.,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free to join the Congress and be eligible to the executive.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enables all the political parties to work unitedly for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internal development. The Congress presents a suitable opportu-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for a conference of all political parties and outside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frame a swaraj scheme acceptable to all and for presentation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Personally I am of opinion that time has not arrived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presentation. I believe that it would increase our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beyond expectation if we could all simply unite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constructive programme a success. But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hitherto led the country think otherwise. In any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swaraj scheme for the sake of ourselves is a necessity. As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remember, I am in this matter a complete convert to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Bhagwandas’s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view. I would therefore join any such conference,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presence was required, and assist at framing the scheme.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insisting on this matter being treated as an activity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to keep the Congress purely for internal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full one year. When we have achieved a measure of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commensurate with the task before us, the Congress may function for </w:t>
      </w:r>
      <w:r>
        <w:rPr>
          <w:rFonts w:ascii="Times" w:hAnsi="Times" w:eastAsia="Times"/>
          <w:b w:val="0"/>
          <w:i w:val="0"/>
          <w:color w:val="000000"/>
          <w:sz w:val="22"/>
        </w:rPr>
        <w:t>outside political activity.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the proposal is not accepted and it is found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together all parties on the Congress platform and to heal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between the Swarajists and ourselves? My answer is simple.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fight is for ‘‘capturing” the Congress, I must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upon it. I would advise all who think with me to do likewise.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handing the Congress over to the Swarajists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and leave the Swarajists to work the Councils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unhampered by any counter-propaganda. I would engage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purely on the constructive programme and advise them </w:t>
      </w:r>
      <w:r>
        <w:rPr>
          <w:rFonts w:ascii="Times" w:hAnsi="Times" w:eastAsia="Times"/>
          <w:b w:val="0"/>
          <w:i w:val="0"/>
          <w:color w:val="000000"/>
          <w:sz w:val="22"/>
        </w:rPr>
        <w:t>to seek such help from the other parties as they can give.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depend for national regeneration solely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may be expected to lead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Not one of the things we hold dear can be achieved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retain power in the Congress in opposition to the Swarajists.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hold it on their sufferance. Both parties will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>corrupting the simple people who worship the name”Congress”,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Scholar and public worker; took a leading part in establishing Kashi </w:t>
      </w:r>
      <w:r>
        <w:rPr>
          <w:rFonts w:ascii="Times" w:hAnsi="Times" w:eastAsia="Times"/>
          <w:b w:val="0"/>
          <w:i w:val="0"/>
          <w:color w:val="000000"/>
          <w:sz w:val="18"/>
        </w:rPr>
        <w:t>Vidyapith, a national university at Banaras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made at our bidding to engage in a suicidal tug-of-war.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comes from service faithfully rendered ennobles.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sought in the name of service and can only be obtained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votes is a delusion and a snare to be avoided, especially at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moment.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have convinced the reader of the soundness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or not my mind is made up. It hurts me to think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 have hitherto worked hand in glove should be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>a seemingly opposite direction.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sketched above is not conditions of surrender.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unconditional surrender. I would guide the Congress next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all parties wish me to. I am trying to see daylight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impenetrable darkness. I seem to see it dimly. But I may be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All I know is that there is no fight left in me. This is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born fighter to say. I have fought my dearest ones. But I fight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 should fight the Swarajists too out of love. But I must, I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prove my love. I thought I had proved it. I see I was wrong.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retracing my steps. I ask everyone to help me to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reunite the two wings on a common platform. The Congress must, </w:t>
      </w:r>
      <w:r>
        <w:rPr>
          <w:rFonts w:ascii="Times" w:hAnsi="Times" w:eastAsia="Times"/>
          <w:b w:val="0"/>
          <w:i w:val="0"/>
          <w:color w:val="000000"/>
          <w:sz w:val="22"/>
        </w:rPr>
        <w:t>for sometime to come at least, remain largely a homogeneous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11-9-1924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MY JAIL EXPERIENCES—XI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Continued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 R</w:t>
      </w:r>
      <w:r>
        <w:rPr>
          <w:rFonts w:ascii="Times" w:hAnsi="Times" w:eastAsia="Times"/>
          <w:b w:val="0"/>
          <w:i w:val="0"/>
          <w:color w:val="000000"/>
          <w:sz w:val="16"/>
        </w:rPr>
        <w:t>EAD</w:t>
      </w:r>
      <w:r>
        <w:rPr>
          <w:rFonts w:ascii="Times" w:hAnsi="Times" w:eastAsia="Times"/>
          <w:b w:val="0"/>
          <w:i w:val="0"/>
          <w:color w:val="000000"/>
          <w:sz w:val="20"/>
        </w:rPr>
        <w:t>—2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Urdu studies proved as absorbing as the reading of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grew on me as I proceeded. I approached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with a light heart foolishly imagining that in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I should be quite an adept in Urdu. But to my sorrow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it had been made into a language distinct from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tendency was growing in that direction. But that discovery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made me more determined than ever to be able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Urdu literature. I therefore gave nearly three hours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Urdu reading. The Urdu writers have purposely gone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 to use Arabic or Persian words even to the rejection of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among Hindus and Mussalmans. They have rejected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grammar and imported Arabic or Persian grammar.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the poor nationalist if he will keep in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thought, must study Urdu as a separate, new language.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writers I know have done no better or no less. Only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the evil had not gone very deep and the separatist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was a mere passing phase. Now I see that if we are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national language being a mixture of Hindi and Urdu,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and prolonged effort will have to be made to effect a juncture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streams which seem at present to be diverging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one from the other. In spite however of the difficulty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opinion that it is necessary for a Hindu to complete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 know literary Urdu as it is for a Mussalman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Hindi. It is easy enough if begun early. This study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pecuniary value, it may not open up the treasures of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But its national value is beyond compare. I am the richer </w:t>
      </w:r>
      <w:r>
        <w:rPr>
          <w:rFonts w:ascii="Times" w:hAnsi="Times" w:eastAsia="Times"/>
          <w:b w:val="0"/>
          <w:i w:val="0"/>
          <w:color w:val="000000"/>
          <w:sz w:val="22"/>
        </w:rPr>
        <w:t>for my close study of Urdu. I wish I could even now complete it.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Mussalman mind much better than I did two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I was interested in the religious side of Urdu literature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plunged, as soon as I was able, into Urdu religious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Fates have always favoured me. Maulana Hasrat Mohani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Mansar 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Leaves from the Lives of the Companions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Prophet.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was teaching me Urdu he passed the volumes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And I went through them with the greatest diligence.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volumes, though they contain repetitions and would gain in lucidity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compression, were to me deeply interesting for the insight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into the doings of the Prophet’s many companions.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were transformed as if by magic, what devotion they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Prophet, how utterly unmindful they became of worldly wealth,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used power itself for showing the utter simplicity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lives, how they were untouched by the lust for gold, how reckless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 their own lives in a cause they held sacred, is all told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detail that carries conviction with it. When one notes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and then the lives of the present-day representatives of Islam in </w:t>
      </w:r>
      <w:r>
        <w:rPr>
          <w:rFonts w:ascii="Times" w:hAnsi="Times" w:eastAsia="Times"/>
          <w:b w:val="0"/>
          <w:i w:val="0"/>
          <w:color w:val="000000"/>
          <w:sz w:val="22"/>
        </w:rPr>
        <w:t>India, one is inclined to shed a tear of bitter grief.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passed from the companions to the Prophet himself.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bulky volumes written by Maulana Shibli are a creditable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performance. But I have the same complaints about them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lodged about the diffuseness of the volumes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But the diffuseness did not interfere with my interest to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a Mussalman had treated the incidents of the life of one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1875-1951; nationalist Muslim leader, took active part in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>movement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been almost uniformly maligned and abused in the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closed the second volume, I was sorry there was not more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read of that great life. There are incidents in it which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there are some I cannot explain. But I did not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study as a critic or a scoffer. I wanted to know the best of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who holds today undisputed away over the hearts of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mankind. And I found enough in the volumes to account for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more than ever convinced that it was not the sword that won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Islam in those days in the scheme of life. It was the rigid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simplicity, the utter self-effacement of the Prophet, the 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pledges, his intense devotion to his friends and followers,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intrepidity, his fearlessness, his absolute trust in God and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These and not the sword carried everything before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surmounted every obstacle. As I do not regard any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perfect, be he a prophet or an avatar, it is unnecessary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able to explain to the censor’s satisfaction every detail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Prophet’s life. It is enough for me to know that he was a man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tried to walk in the fear of God died a poor man,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grand mausoleum for his mortal remains and who did not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his death-bed the least of his creditors. The teaching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is no more responsible for the degrading intolerance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questionable proselytizing methods that one sees around himself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responsible for the degradation and intolerance of </w:t>
      </w:r>
      <w:r>
        <w:rPr>
          <w:rFonts w:ascii="Times" w:hAnsi="Times" w:eastAsia="Times"/>
          <w:b w:val="0"/>
          <w:i w:val="0"/>
          <w:color w:val="000000"/>
          <w:sz w:val="22"/>
        </w:rPr>
        <w:t>present-day Hindus.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Prophet I passed to the two volumes devoted to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Umar the unconquerable. As I pictured him before my mental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to Jerusalem upbraiding some of his followers for aping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pomp of their neighbours, refusing to pray in a Christian church 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succeeding generations might claim to convert it into a mosque,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the most liberal terms to the conquered Christians,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him declaring that the word of a follower of Islam,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by one not authorized thereto, was as good as the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decree of the great Caliph himself, he commands my humble 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was an iron will. He weighed out the same justice to his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weigh to an utter stranger. I fancy I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of idols and wanton desecration of temples, the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intolerance of Hindu music now going on in our midst. These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me to be due to an utter misreading of the events in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of the Caliphs. I fear that the acts of this great and just </w:t>
      </w:r>
      <w:r>
        <w:rPr>
          <w:rFonts w:ascii="Times" w:hAnsi="Times" w:eastAsia="Times"/>
          <w:b w:val="0"/>
          <w:i w:val="0"/>
          <w:color w:val="000000"/>
          <w:sz w:val="22"/>
        </w:rPr>
        <w:t>man are being presented to the Mussalman masses in a most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distorted fashion. I know that if he rose from his grave,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disown the many acts of the so-called followers of Islam which </w:t>
      </w:r>
      <w:r>
        <w:rPr>
          <w:rFonts w:ascii="Times" w:hAnsi="Times" w:eastAsia="Times"/>
          <w:b w:val="0"/>
          <w:i w:val="0"/>
          <w:color w:val="000000"/>
          <w:sz w:val="22"/>
        </w:rPr>
        <w:t>are a crude caricature of those of the great Umar himself.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entrancing study, I went to the philosophical volumes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 Kalam.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difficult to understand. The language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technical. Mr. Abdul Gani however made my study fairly easy.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only sorry, my illness interrupted my study when I had only half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the volumes.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English books Gobbon[’s]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easily the first place.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recommended to me years ago by so many English friends.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read Gibbon in the jail this time. I was glad of 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even history has a spiritual significance. As the author proceeds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the events in the life of the citizens of a single city who built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world-empire, one traces the history of the soul. For Gibbon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trifles, he deals with vast masses of facts and arrays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in his own inimitable way. He deals with three civilizations,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Pagan, Christian and Islamic, in sufficient detail to enable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your own conclusions. His own compel attention. But he 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historian jealous of his calling, faithful enough to give you all his data </w:t>
      </w:r>
      <w:r>
        <w:rPr>
          <w:rFonts w:ascii="Times" w:hAnsi="Times" w:eastAsia="Times"/>
          <w:b w:val="0"/>
          <w:i w:val="0"/>
          <w:color w:val="000000"/>
          <w:sz w:val="22"/>
        </w:rPr>
        <w:t>so as to enable you to judge for yourself.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Motley is another type. Gibbon traces the decay of a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Motley extracts from a little republic the life of his hero.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Gibbon’s heroes are subservient to the story of a mighty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Motley’s story of a State is subservient to that of one single life. The </w:t>
      </w:r>
      <w:r>
        <w:rPr>
          <w:rFonts w:ascii="Times" w:hAnsi="Times" w:eastAsia="Times"/>
          <w:b w:val="0"/>
          <w:i w:val="0"/>
          <w:color w:val="000000"/>
          <w:sz w:val="22"/>
        </w:rPr>
        <w:t>republic merges in William the Silent.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these two Lord Rosebery’s </w:t>
      </w:r>
      <w:r>
        <w:rPr>
          <w:rFonts w:ascii="Times" w:hAnsi="Times" w:eastAsia="Times"/>
          <w:b w:val="0"/>
          <w:i/>
          <w:color w:val="000000"/>
          <w:sz w:val="22"/>
        </w:rPr>
        <w:t>Life of Pitt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then prepared to draw with me the conclusion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dividing line between fact and fiction is very thin indeed and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have at least two sides or as lawyers say facts are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opinions. However I have no desire to engage the reader’s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speculations on the value of history considered as an 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evolution of our race. I believe in the saying that a nation is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no history. It is my pet theory that our Hindu ancestors 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for us by ignoring history as it is understood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building on slight events their philosophical structure. Such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Mahabharata. </w:t>
      </w:r>
      <w:r>
        <w:rPr>
          <w:rFonts w:ascii="Times" w:hAnsi="Times" w:eastAsia="Times"/>
          <w:b w:val="0"/>
          <w:i w:val="0"/>
          <w:color w:val="000000"/>
          <w:sz w:val="22"/>
        </w:rPr>
        <w:t>And I look upon Gibbon and Motley as inferior 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Mahabharata. </w:t>
      </w:r>
      <w:r>
        <w:rPr>
          <w:rFonts w:ascii="Times" w:hAnsi="Times" w:eastAsia="Times"/>
          <w:b w:val="0"/>
          <w:i w:val="0"/>
          <w:color w:val="000000"/>
          <w:sz w:val="22"/>
        </w:rPr>
        <w:t>The immortal but unknown author of the</w:t>
      </w:r>
    </w:p>
    <w:p>
      <w:pPr>
        <w:autoSpaceDN w:val="0"/>
        <w:autoSpaceDE w:val="0"/>
        <w:widowControl/>
        <w:spacing w:line="234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Decline and Fall of the Roman Empire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weaves into his story sufficient of the supernatural to </w:t>
      </w:r>
      <w:r>
        <w:rPr>
          <w:rFonts w:ascii="Times" w:hAnsi="Times" w:eastAsia="Times"/>
          <w:b w:val="0"/>
          <w:i w:val="0"/>
          <w:color w:val="000000"/>
          <w:sz w:val="22"/>
        </w:rPr>
        <w:t>warn you against taking him literally. Gibbon and Motley are unnece-</w:t>
      </w:r>
      <w:r>
        <w:rPr>
          <w:rFonts w:ascii="Times" w:hAnsi="Times" w:eastAsia="Times"/>
          <w:b w:val="0"/>
          <w:i w:val="0"/>
          <w:color w:val="000000"/>
          <w:sz w:val="22"/>
        </w:rPr>
        <w:t>ssarily at pains to tell you they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 giving you facts 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Lord Rosebery comes to the rescue and tells you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words said to have been uttered by Pitt are disputed by his butler.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 of all these stories is: Names and forms matter little,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and go. That which is permanent and therefore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eludes the historian of events. Truth transcends history.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A FRIEND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handed me both your letters for which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under no delusion. The Liberals may or may not join.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may or may not join. What I feel is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among ourselves. This we must avoid. The rest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itself. So much for the first letter.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second. I have made it clear that the surrender,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made, must be your own act. You know the situation best.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suggest principles that flow from non-violence. Dastane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Devdhar did say many things in Juhu. They have indeed affected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in the way you fear. From all their talks I gathered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members did not believe fully in non-violence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work. Take for instance Mr. Bapat. He was the leader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Mulshi Peta Campaign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read his pamphlets on satyagraha.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believer in non-violence. Take Mr. Nimbkar. He certainly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non-violence. I have listened to his speeches and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writings, too. There have been repeated complaints against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are matters that call for reform within, not surrender.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surrender was evolved long after the A.I.C.C. meeting. It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when I saw some poisonous writings. If we were all angels,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have us to surrender. To assert our principle is to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not principle. The latter has to be lived. Though it has a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consequence, the conception of satyagraha is purely spiritual.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Maharashtra Provincial Conference, Bassein”, May 7,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Humanity is its essence. It is never polemical. It grows on your oppo-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nent unperceived, if your conduct is correct. If you surrender,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 so as to do more and better work. The way is so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ordinary. I do not make my language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ambiguous. What I think is original, that is, the method.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to give life to it, hence the ambiguity. But this much is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Do not hold on to office if it means the breeding of </w:t>
      </w:r>
      <w:r>
        <w:rPr>
          <w:rFonts w:ascii="Times" w:hAnsi="Times" w:eastAsia="Times"/>
          <w:b w:val="0"/>
          <w:i w:val="0"/>
          <w:color w:val="000000"/>
          <w:sz w:val="22"/>
        </w:rPr>
        <w:t>hatred. Do retain if it comes to you unsought, if it comes to you beca-</w:t>
      </w:r>
      <w:r>
        <w:rPr>
          <w:rFonts w:ascii="Times" w:hAnsi="Times" w:eastAsia="Times"/>
          <w:b w:val="0"/>
          <w:i w:val="0"/>
          <w:color w:val="000000"/>
          <w:sz w:val="22"/>
        </w:rPr>
        <w:t>use public opinion is overwhelmingly in your favour. I have no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 of doubt that the people of all the provinces will be with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out and against the present Government and who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themselves to the uttermost for the sake of their service. It </w:t>
      </w:r>
      <w:r>
        <w:rPr>
          <w:rFonts w:ascii="Times" w:hAnsi="Times" w:eastAsia="Times"/>
          <w:b w:val="0"/>
          <w:i w:val="0"/>
          <w:color w:val="000000"/>
          <w:sz w:val="22"/>
        </w:rPr>
        <w:t>matters little whether the servants are in the Congress or outside.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good news about Taramati today. Now she must recover.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worried only about the future. In my view a good, open and clean </w:t>
      </w:r>
      <w:r>
        <w:rPr>
          <w:rFonts w:ascii="Times" w:hAnsi="Times" w:eastAsia="Times"/>
          <w:b w:val="0"/>
          <w:i w:val="0"/>
          <w:color w:val="000000"/>
          <w:sz w:val="22"/>
        </w:rPr>
        <w:t>place is absolutely necessary.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postmark bears the date September 12, 1924, in which year </w:t>
      </w:r>
      <w:r>
        <w:rPr>
          <w:rFonts w:ascii="Times" w:hAnsi="Times" w:eastAsia="Times"/>
          <w:b w:val="0"/>
          <w:i/>
          <w:color w:val="000000"/>
          <w:sz w:val="18"/>
        </w:rPr>
        <w:t>Bhadrapad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Sud 13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September 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INDRA VIDYAVACHASPATI</w:t>
      </w:r>
    </w:p>
    <w:p>
      <w:pPr>
        <w:autoSpaceDN w:val="0"/>
        <w:autoSpaceDE w:val="0"/>
        <w:widowControl/>
        <w:spacing w:line="286" w:lineRule="exact" w:before="106" w:after="0"/>
        <w:ind w:left="2710" w:right="0" w:firstLine="2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Bhadarva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INDRA,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to have full details about Bhopal. If I </w:t>
      </w:r>
      <w:r>
        <w:rPr>
          <w:rFonts w:ascii="Times" w:hAnsi="Times" w:eastAsia="Times"/>
          <w:b w:val="0"/>
          <w:i w:val="0"/>
          <w:color w:val="000000"/>
          <w:sz w:val="22"/>
        </w:rPr>
        <w:t>get a list of the atrocities, I shall immediately do whatever is possible.</w:t>
      </w:r>
    </w:p>
    <w:p>
      <w:pPr>
        <w:autoSpaceDN w:val="0"/>
        <w:autoSpaceDE w:val="0"/>
        <w:widowControl/>
        <w:spacing w:line="220" w:lineRule="exact" w:before="66" w:after="6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4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Rai Sahib’s letter. I am awaiting Maulana Sahib’s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 or telegram.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6"/>
        </w:rPr>
        <w:t>NDRA</w:t>
      </w:r>
    </w:p>
    <w:p>
      <w:pPr>
        <w:autoSpaceDN w:val="0"/>
        <w:autoSpaceDE w:val="0"/>
        <w:widowControl/>
        <w:spacing w:line="260" w:lineRule="exact" w:before="8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RJUNA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4861. Courtesy: Chandragupta Vidyalankar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TELEGRAM TO KRISHNADAS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94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MORNING. </w:t>
            </w:r>
          </w:p>
        </w:tc>
        <w:tc>
          <w:tcPr>
            <w:tcW w:type="dxa" w:w="2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12,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08"/>
        </w:trPr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DIRECTLY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AFTER FINISHING THERE.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10164</w:t>
      </w:r>
    </w:p>
    <w:p>
      <w:pPr>
        <w:autoSpaceDN w:val="0"/>
        <w:autoSpaceDE w:val="0"/>
        <w:widowControl/>
        <w:spacing w:line="220" w:lineRule="exact" w:before="280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Ahmedabad for Delhi on September 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TELEGRAM TO BALMUKUND VAJPEY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412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PARTICULARS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12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08"/>
        </w:trPr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DELHI.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DELHI   TOMORROW  MORNING.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TELEGRAM TO ABDUL BARI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AHIB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IRANGI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6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WHAT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HINDU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MUSLIM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TROUBLE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</w:t>
            </w:r>
          </w:p>
        </w:tc>
      </w:tr>
      <w:tr>
        <w:trPr>
          <w:trHeight w:hRule="exact" w:val="268"/>
        </w:trPr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LUCKNOW. 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UTMOST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AVOID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QUARREL.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R.,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my way to Delhi for quarrel. I read your letter to 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sad because you are sad. I wish you were by my side.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continue when we [are] so hopelessly divided? Read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times, if necessary and you will find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perhaps. It is written most for you. Your letter to S.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it. We are not giving up boycotts because they are removed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of September 10 from Lucknow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U.P. Congress, which read:”Great Hindu-Muslim tension.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>most critical. Muslim leaders indifferent. Help urgent.”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Ahmedabad for Delhi on September 13.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similarity in contents between this telegram and that of Balmukund </w:t>
      </w:r>
      <w:r>
        <w:rPr>
          <w:rFonts w:ascii="Times" w:hAnsi="Times" w:eastAsia="Times"/>
          <w:b w:val="0"/>
          <w:i w:val="0"/>
          <w:color w:val="000000"/>
          <w:sz w:val="18"/>
        </w:rPr>
        <w:t>Vajpey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) suggests that this was sent on the same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The Realities”, 11-9-1924.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national programme for a time. Surely, if we have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convictions, we can revive them any moment.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 mean abandonment if we have trust in ourselves?</w:t>
      </w:r>
    </w:p>
    <w:p>
      <w:pPr>
        <w:autoSpaceDN w:val="0"/>
        <w:autoSpaceDE w:val="0"/>
        <w:widowControl/>
        <w:spacing w:line="220" w:lineRule="exact" w:before="66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FULCHAND SHAH</w:t>
      </w:r>
    </w:p>
    <w:p>
      <w:pPr>
        <w:autoSpaceDN w:val="0"/>
        <w:autoSpaceDE w:val="0"/>
        <w:widowControl/>
        <w:spacing w:line="294" w:lineRule="exact" w:before="1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Sud 15, 1880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FULCHAND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certainly carry out from next month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about giving names. Yarn has been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Shyambabu, Rajagopalachari and other No-changers. No yarn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from any of the leading Swarajists. I shall see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of Shivalalbhai. No one gave me any names from Kathiawar.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corrections this time. Bhai Kevalram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his mind. Think well before you do anything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Antaja </w:t>
      </w:r>
      <w:r>
        <w:rPr>
          <w:rFonts w:ascii="Times" w:hAnsi="Times" w:eastAsia="Times"/>
          <w:b w:val="0"/>
          <w:i w:val="0"/>
          <w:color w:val="000000"/>
          <w:sz w:val="22"/>
        </w:rPr>
        <w:t>Ashram. I write this letter on my way to Delhi.</w:t>
      </w:r>
    </w:p>
    <w:p>
      <w:pPr>
        <w:autoSpaceDN w:val="0"/>
        <w:autoSpaceDE w:val="0"/>
        <w:widowControl/>
        <w:spacing w:line="220" w:lineRule="exact" w:before="66" w:after="5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2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ULCHAND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ELAVANI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ARYALAYA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ADHWAN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2822. Courtesy: Shardabehn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RADHA GANDHI</w:t>
      </w:r>
    </w:p>
    <w:p>
      <w:pPr>
        <w:autoSpaceDN w:val="0"/>
        <w:autoSpaceDE w:val="0"/>
        <w:widowControl/>
        <w:spacing w:line="294" w:lineRule="exact" w:before="10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on my way to Delhi. I shall perhaps be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fifteen days. Manibehn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pain in the stomach. Her address is: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Fulchand Kasturchand Shah, a political and constructive worker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Saurashtra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Kevalram Joshi, son of Dewan of Wadhwan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Manibehn Patel, daughter of Vallabhbhai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C/o Vallabhbhai Patel, Barrister. My address in Delhi is: C/o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Comrade </w:t>
      </w:r>
      <w:r>
        <w:rPr>
          <w:rFonts w:ascii="Times" w:hAnsi="Times" w:eastAsia="Times"/>
          <w:b w:val="0"/>
          <w:i w:val="0"/>
          <w:color w:val="000000"/>
          <w:sz w:val="22"/>
        </w:rPr>
        <w:t>Office, Delhi.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Devdas has stayed on at Ahmedabad. Ramdas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Bhavnagar. Kristodas, Pyarelal and Mahadev are with me.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going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5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8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HIVLAL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ARSANJI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ARWAJA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6034.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SANMUKHRAI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SANMUKHRAI,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necessary: (1) Solitude; (2) moderation in eating; (3)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books; (4) regular meditation; (5) plenty of physical and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labour; (6) abstaining from spicy and intoxicating food or drinks; (7)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abstaining from shows and other things having a sex appeal; (8)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the desire for sexual intercourse; (9) avoiding being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woman; (10) repeating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>[formula]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third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LETTER TO SARAT KUMAR GHOSH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wire. I am anxiously praying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light. I have written two letters to Motilalji.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 on principle. Your proposal does commend itself to 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HINDU-MUSLIM UNITY</w:t>
      </w:r>
    </w:p>
    <w:p>
      <w:pPr>
        <w:autoSpaceDN w:val="0"/>
        <w:autoSpaceDE w:val="0"/>
        <w:widowControl/>
        <w:spacing w:line="294" w:lineRule="exact" w:before="12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14,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important article by Mr. Gandhi on the Hindu-Muslim tension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is translated below for the benefit of the readers of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autoSpaceDE w:val="0"/>
        <w:widowControl/>
        <w:spacing w:line="26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occasion whilst addressing a public meeting at Surat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the question of Hindu-Muslim unity in detail, as some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wanted to know my views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sangathan.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meeting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letter from a Mussalman friend offering suggestions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question. I now see that even Gujarat is not quite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dangers of communal disturbances. The Visnagar affair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said to be yet settled. There is some trouble in Mandal.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fear of a little disturbance in Ahmedabad. Some trouble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apprehended in Umreth. Other parts (e.g., Bhagalpur in Bihar) are </w:t>
      </w:r>
      <w:r>
        <w:rPr>
          <w:rFonts w:ascii="Times" w:hAnsi="Times" w:eastAsia="Times"/>
          <w:b w:val="0"/>
          <w:i w:val="0"/>
          <w:color w:val="000000"/>
          <w:sz w:val="22"/>
        </w:rPr>
        <w:t>also in the same plight.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Hindu-Muslim unity is getting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every day. One thing should be made clear at the outset.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many of these disturbances, we hear of Government agents </w:t>
      </w:r>
      <w:r>
        <w:rPr>
          <w:rFonts w:ascii="Times" w:hAnsi="Times" w:eastAsia="Times"/>
          <w:b w:val="0"/>
          <w:i w:val="0"/>
          <w:color w:val="000000"/>
          <w:sz w:val="22"/>
        </w:rPr>
        <w:t>being at the back of them. The allegation, if true, would be painful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of September 13 as 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Servant </w:t>
      </w:r>
      <w:r>
        <w:rPr>
          <w:rFonts w:ascii="Times" w:hAnsi="Times" w:eastAsia="Times"/>
          <w:b w:val="0"/>
          <w:i w:val="0"/>
          <w:color w:val="000000"/>
          <w:sz w:val="18"/>
        </w:rPr>
        <w:t>which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read:”. . . we understand that you are either going to accept the Swarajist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their taking up offices and you remaining satisfied with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programme, or you are abandoning the Congress altogether. We do not know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plan. . . . So long as you are in the Congress, No-changers have to try to capture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office. Hence there is constant friction. When you are out, No-changers are free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out with a clean conscience.... Under the circumstances, we, your followers,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it would be best for you and your followers to give up the Congress and form an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independent association.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Public Meeting, Surat”, 5-9-1924.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me, not surprising. It should not be surprising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fomented the troubles, it being their policy to divide us.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because of the necessary implication that neither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realizes wherein lies its interest. Only those can be set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ears by a third party, who are in the habit of quarrelling.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never been heard of having fomented a quarrel,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Brahmins and Banias, nor amongst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The suspicion or fear of their having set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by the ears is always entertained, because both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quarrelled so often. It is this habit of quarrelling that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>abandoned if we want to have swaraj and retain it.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must break out so long as the Hindus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with fear. Bullies are always to be found where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The Hindus must understand that no one can afford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protection, if they go on hugging fear. Fear of man argues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God. Only he trusts to his physical strength who has no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very little faith in God’s omnipresence. The Hindu must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these two—faith in God or faith in one’s physical might. If </w:t>
      </w:r>
      <w:r>
        <w:rPr>
          <w:rFonts w:ascii="Times" w:hAnsi="Times" w:eastAsia="Times"/>
          <w:b w:val="0"/>
          <w:i w:val="0"/>
          <w:color w:val="000000"/>
          <w:sz w:val="22"/>
        </w:rPr>
        <w:t>he does neither, it will spell the ruin of the community.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first, viz., reliance on God and shaking off the fear of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way of non-violence and the best way. The second, viz., reliance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one’s physical might is the way of violence. Both have a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It is open to us to choose either. One man cannot try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time. If all the Hindus and Mussalmans both elect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violence, we had better cease to talk of winning swaraj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future. Armed peace means not a little fighting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with the breaking of a few heads or of a dozen temples.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prolonged fighting and rivers of blood. I am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sangathan,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not.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opening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hooligans through them, I would regard it as a pitiable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You cannot defend yourself and your religion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hooligans. It is substituting one peril for another,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another. I would have nothing to say against </w:t>
      </w:r>
      <w:r>
        <w:rPr>
          <w:rFonts w:ascii="Times" w:hAnsi="Times" w:eastAsia="Times"/>
          <w:b w:val="0"/>
          <w:i/>
          <w:color w:val="000000"/>
          <w:sz w:val="22"/>
        </w:rPr>
        <w:t>akhadas,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used by the Brahmins, Banias and others for the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physique.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un-exceptionable.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they are no good for giving a training to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Mussalmans. It will take years to acquire the physical strength to fight.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not the way. We will have to go in for </w:t>
      </w:r>
      <w:r>
        <w:rPr>
          <w:rFonts w:ascii="Times" w:hAnsi="Times" w:eastAsia="Times"/>
          <w:b w:val="0"/>
          <w:i/>
          <w:color w:val="000000"/>
          <w:sz w:val="22"/>
        </w:rPr>
        <w:t>tapasya,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self-purification, if we want to win the hearts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We shall have to cast off all the evil in us. If they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we shall have to learn not to return blow for blow, but bravely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death—not to die a craven death leaving wife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behind, but to receive their blows and meet death cheerfully.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tender the same advice to the Mussalmans.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unnecessary, as the average Mussalman has been assumed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bully. The general impression is that the Mussalmans can fight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well. I do not, therefore, need to tell them how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themselves from the attacks of the Hindus; on the contrary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appeal to them to forbear. I have to appeal to them to get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under control and to behave peaceably.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may regard the Hindus as a menace in other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regard them as an economic menace. They do dread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Hindus’ interference with their religious rites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Bakri-i-Id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in no fear of being beaten by the Hindus. I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only this:”You cannot protect Islam with the lathi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The age of the lathi is gone. A religion will be tested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its adherents. If you leave it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do serious harm to Islam. Islam will, in that case,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remain the faith of the fakirs and worshipers of Allah.”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up to now confined myself to giving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Maulana Hasrat Mohani told me that the Mussalmans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the cow for the sake of the Hindus, and Hindus should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the Mussalmans as untouchables, as he said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in North India. I told him:”I will not bargain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matter. If the Mussalmans think it their duty to protect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Hindus, they may do so, irrespective of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behave towards them. I think it is sin for a Hindu to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as an untouchable, and the Hindu ought not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a Mussalman killing or sparing the cow.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ought to be no more untouchable to a Hindu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of any of the four castes is to one of the other. I regard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as axiomatic. If Hinduism teaches hatred of Islam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non-Hindus, it is doomed to destruction. Each community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put its house in order without bargaining with the other. To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enmity against the Mussalman, for the sake of saving the cow, is a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kill the cow, and doubly sinful. Hinduism will not be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>by a non-Hindu killing a cow. The Hindu’s religion consists in saving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has”youth”.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cow, but it can never be his religion to save the cow by a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towards a non-Hindu. The Hindus want swaraj in India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Raj. Even if there was a Hindu Raj, and toleration 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features, there would be place in it for Mussalmans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Christians; it would redound to the credit of Hinduism, if stopping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cow-slaughter was brought about not by force, but as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act of self-denial on the part of Mussalmans and others.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deem it unpatriotic even to nurse a dream of a Hindu </w:t>
      </w:r>
      <w:r>
        <w:rPr>
          <w:rFonts w:ascii="Times" w:hAnsi="Times" w:eastAsia="Times"/>
          <w:b w:val="0"/>
          <w:i w:val="0"/>
          <w:color w:val="000000"/>
          <w:sz w:val="22"/>
        </w:rPr>
        <w:t>Raj.”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trouble about music. It is fast growing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A letter I had in Surat says that, as it is not obligatory on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play music, he should stop it before mosques to spare the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Mussulmans. I wish the question was as simple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thinks. But it is the opposite of simple.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Hindu religious ceremony can be performed without the accomp-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animent of music. Some ceremonies require the accompaniment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music. No doubt, even here due regard ought to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feelings of the Mussalmans. The music may in such cases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noisy. But all this can be and ought to be done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of”give and take”. Having talked with a number of Mussalmans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matter, I know that Islam does not make it obligatory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to prevent a non-Mussalman from playing music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mosques. Nor is such a thing on the part of a non-Mussalman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injure Islam. Music should never, therefore, be a bone of 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places, however, the Mussalmans have forcibly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Hindus from playing music. This is clearly intolerable.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yielded to courtesy is never yielded to force. Submission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request is religion, submission to force is irreligion.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stop music for fear of a beating from the Mussalmans,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Hindus. The general rule in this respect may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that where the Hindus have long been deliberately observing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to stop music before mosques, they must not break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have been playing music without interference,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continue. Where trouble is apprehended and facts are disputed, </w:t>
      </w:r>
      <w:r>
        <w:rPr>
          <w:rFonts w:ascii="Times" w:hAnsi="Times" w:eastAsia="Times"/>
          <w:b w:val="0"/>
          <w:i w:val="0"/>
          <w:color w:val="000000"/>
          <w:sz w:val="22"/>
        </w:rPr>
        <w:t>both communities ought to refer the matter to arbitration.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 court of law has prohibited music, the Hindus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the law in their own hands. And the Mussalmans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insist on stopping music by force.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Mussalrnans refuse to yield, or where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 violence, and where there is no prohibition by a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the Hindus must take out their processions with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accompanying, and put up with all the beating inflicted on them.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join processions or who form the musical band must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themselves. They will thereby defend their Faith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Hindus are unequal to this soul-force,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resort to force in self-defence. Where death without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death after resistance is the only way, neither party should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law-courts or help from Government. Even if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resorts to such aid, the other should refrain. If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 cannot be avoided, there ought to be at least no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false evidence.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rule of honourable combat that, after having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and taken blows both the parties quiet down, and seek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reinforcement from outside. There should be no bitterness or feeling </w:t>
      </w:r>
      <w:r>
        <w:rPr>
          <w:rFonts w:ascii="Times" w:hAnsi="Times" w:eastAsia="Times"/>
          <w:b w:val="0"/>
          <w:i w:val="0"/>
          <w:color w:val="000000"/>
          <w:sz w:val="22"/>
        </w:rPr>
        <w:t>of revenge behind.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quarrel should in no case be carried from one street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The fair sex, the aged and the infirm, children and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non-combatants ought to be free from molestation. Fighting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sportsmanlike if these rules are observed.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Hindus and Mussalmans in Gujarat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heads cool and keep the peace. I hope also that the fear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trouble in Umreth is unjustified. Let both the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there hold mutual consultations and settle their differences amicably.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away for fear of death leaving one’s dear ones,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music to take care of themselves. is irreligion, it is cowardice.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manly, it is unmanly. Non-violence is the virtue of the manly. The </w:t>
      </w:r>
      <w:r>
        <w:rPr>
          <w:rFonts w:ascii="Times" w:hAnsi="Times" w:eastAsia="Times"/>
          <w:b w:val="0"/>
          <w:i w:val="0"/>
          <w:color w:val="000000"/>
          <w:sz w:val="22"/>
        </w:rPr>
        <w:t>coward is innocent of 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take some time before the average Hindu ceases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 and the average Mussalman ceases to be a bully.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meantime, the thinking section of both the communities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best, on all occasions of trouble, to refer matters to arbitration.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position is delicate, but they should expend all their energy in </w:t>
      </w:r>
      <w:r>
        <w:rPr>
          <w:rFonts w:ascii="Times" w:hAnsi="Times" w:eastAsia="Times"/>
          <w:b w:val="0"/>
          <w:i w:val="0"/>
          <w:color w:val="000000"/>
          <w:sz w:val="22"/>
        </w:rPr>
        <w:t>keeping the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18-9-1924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CAUSES OF FAILURE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cannot be secured within the time-limit set by us;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situation which we wished to end seems to be striking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roots. Not only have we not secured swaraj! we have developed a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swaraj. Hindus say they do not want it, so also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 say they do not want it—who then wants swaraj?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people are they if they are afraid of freedom itself? Thus we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reduced to a peculiar plight.</w:t>
      </w:r>
    </w:p>
    <w:p>
      <w:pPr>
        <w:autoSpaceDN w:val="0"/>
        <w:tabs>
          <w:tab w:pos="550" w:val="left"/>
          <w:tab w:pos="810" w:val="left"/>
          <w:tab w:pos="2390" w:val="left"/>
          <w:tab w:pos="4410" w:val="left"/>
          <w:tab w:pos="5150" w:val="left"/>
          <w:tab w:pos="61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the causes. If you take a potent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circumspection, it leads to a relapse; this is the very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with non-co-operation, which is like a potent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be taken casually. If there is any error in employing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harm may result. A son co-operates as a rule with his father,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 wife with her husband, or a people with their king.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of love between the two; but there are occasions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ought to be non-co-operation between the two.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virulent, it is detestable and sinful. Between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son there can be no enmity. If it does arise, it is more dreadful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ordinary enmity. The Germans and the English are cousins.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fought, one had to go down to dust. By refraining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blood-thirsty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peaceful, we have completely transformed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Our peaceful non-co-operation must needs be constructive,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destructive. Poison should not emerge from the throes of love.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end our enmity with Englishmen and make friends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be. The adjective ‘‘peaceful” was under-emphasized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Our non-co-operation turned out to be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In spite of this, we have been able to achieve good results,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spirits have risen, the people have become aware of their power,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a glimpse of an irresistible weapon; but we have not learnt </w:t>
      </w:r>
      <w:r>
        <w:rPr>
          <w:rFonts w:ascii="Times" w:hAnsi="Times" w:eastAsia="Times"/>
          <w:b w:val="0"/>
          <w:i w:val="0"/>
          <w:color w:val="000000"/>
          <w:sz w:val="22"/>
        </w:rPr>
        <w:t>how to make full use of it.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retreated. Our love, which was only skin-deep,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vanished. Only non-co-operation was left behind and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against the Government; that is why we started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among ourselves. Once we take a weapon out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sheath, it does not turn back but leads to our own destruction.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Muslims started non-co-operation with each other, so also did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Swarajists and No-changers. In these two instances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there is war instead of peace, hate instead of love.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mutual confidence, they don’t want even to see each other’s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look upon pure love as a potent weapon, what are they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such circumstances? What is the duty, in these circumstances,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like me who claims to be an advocate of non-violence?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forefront of the struggle against the Swarajists. I do not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their programme of entering the Councils.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them hard in the Congress, acknowledged defeat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my intention to fight again. I suppose that my good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recognized and both the groups will engage themselves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programmes, thereby helping each other.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proved wrong. There is disquiet in the minds of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are afoot to capture the Congress at Balgaum by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This is no sign of love. The principle of majority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when differences on fundamentals are involved. If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are suspicious, bitterness is intensified. If the voters cast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votes not intelligently but out of blind faith, then such voting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an educative purpose, but only leads to their degradation.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are trustful and cannot see the intricacies of a problem,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of majority may even lead to their destruction.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all this, how can I seek a majority decision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Congress? The members who will come there are bound to cast their </w:t>
      </w:r>
      <w:r>
        <w:rPr>
          <w:rFonts w:ascii="Times" w:hAnsi="Times" w:eastAsia="Times"/>
          <w:b w:val="0"/>
          <w:i w:val="0"/>
          <w:color w:val="000000"/>
          <w:sz w:val="22"/>
        </w:rPr>
        <w:t>votes not on the merits of an issue but with an eye on the speakers.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 I should set forth an object-lesson in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sticking to my creed of non-violence. I must not desire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Congress in my hands. I should bow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if I cannot win over the Swarajists through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arguments. The success of a non-violent person lies in his defeat.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of non-violence never fights for power; he even propagates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creed not on the strength of a majority but through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If his non-violence is true, he believes that ultimate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his even when he is alone, that is to say, the creed would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if he sticks to it in the face of death. The creed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a human form in order to propagate itself among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It means that someone must prepare himself to die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creed. I have, therefore, made up my mind not to join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of votes with the Swarajists for the sake of the creed; and I </w:t>
      </w:r>
      <w:r>
        <w:rPr>
          <w:rFonts w:ascii="Times" w:hAnsi="Times" w:eastAsia="Times"/>
          <w:b w:val="0"/>
          <w:i w:val="0"/>
          <w:color w:val="000000"/>
          <w:sz w:val="22"/>
        </w:rPr>
        <w:t>tender the same advice to all peaceful non-co-operators. This alone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950" w:val="left"/>
          <w:tab w:pos="1850" w:val="left"/>
          <w:tab w:pos="3090" w:val="left"/>
          <w:tab w:pos="3690" w:val="left"/>
          <w:tab w:pos="5570" w:val="left"/>
          <w:tab w:pos="6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enable us to bridge the gulf that has yawned between us.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 only the Swarajists but all parties participating in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It is only when the bulk of the people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can shine forth.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programme which may unite all parties?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should consist of items essential for the general public.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there are three items for such a programme: Khadi,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 and removal of untouchability by the Hindus.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I think, is unattainable if we fail to achieve any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three things. Therefore I suggest: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Congress should suspend four out of the five boycotts </w:t>
      </w:r>
      <w:r>
        <w:rPr>
          <w:rFonts w:ascii="Times" w:hAnsi="Times" w:eastAsia="Times"/>
          <w:b w:val="0"/>
          <w:i w:val="0"/>
          <w:color w:val="000000"/>
          <w:sz w:val="22"/>
        </w:rPr>
        <w:t>for a year; and should continue only the boycott of foreign-cloth.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Besides the above-mentioned threefold programme,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should carry on the existing national schools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open more such schools. It should not engage itself in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activity.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Congress should neither help nor hinder the Swarajists or </w:t>
      </w:r>
      <w:r>
        <w:rPr>
          <w:rFonts w:ascii="Times" w:hAnsi="Times" w:eastAsia="Times"/>
          <w:b w:val="0"/>
          <w:i w:val="0"/>
          <w:color w:val="000000"/>
          <w:sz w:val="22"/>
        </w:rPr>
        <w:t>other parties in their public activities.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Members of any other political bodies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get elected to executive committees, etc., of the Congress.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four-anna franchise should be abolished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should be made to spin for half an hour a day and to deliver </w:t>
      </w:r>
      <w:r>
        <w:rPr>
          <w:rFonts w:ascii="Times" w:hAnsi="Times" w:eastAsia="Times"/>
          <w:b w:val="0"/>
          <w:i w:val="0"/>
          <w:color w:val="000000"/>
          <w:sz w:val="22"/>
        </w:rPr>
        <w:t>2,000 yards of self-spun yarn. All of them should wear pure khadi.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these suggestions, except the fifth,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opposed. If we wish to accomplish the boycott of foreign-cloth soon,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fifth suggestion is essential. The principal causes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shortfall in the spread of khadi are: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Idleness;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lack of proficiency;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3. apathy for the miseries of the poor.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said that even a very busy man cannot spare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for national service. Members of the Congress must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[national] habit of idling away time. We cannot popularize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without learning to ply it. We get very few men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work. Thousands of men and women can surely be proficient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by dint of the fifth suggestion.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the slightest sympathy for the poor,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foreign-cloth and would wear only hand-spun and hand-woven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We would establish a constant bond with the poor by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half an hour. God ever dwells among the poor. If we seek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for the poor as for ourselves, it is the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to spin. If thousands look upon spinning as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perform it, the poor will ply the spinning-wheel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their income. A lot of effort, haphazard and half-hearted,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waste. Spinning is the only work which does not go waste.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effort is put into it becomes fruitful. Yarn spun in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can also be sold. But cloth woven in five minutes or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carded during the same time cannot be marketed. Moreover,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people engage in professions like weaving, etc.,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 could not be sold. If millions take to spinning, then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demand be met. If thousands of men and women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sense of religious obligation, khadi would become fine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inexpensive. Within six months we can collect large quantities of fine, </w:t>
      </w:r>
      <w:r>
        <w:rPr>
          <w:rFonts w:ascii="Times" w:hAnsi="Times" w:eastAsia="Times"/>
          <w:b w:val="0"/>
          <w:i w:val="0"/>
          <w:color w:val="000000"/>
          <w:sz w:val="22"/>
        </w:rPr>
        <w:t>well-twisted yarn.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argue that admitting into the Congress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spin would keep out of it a large number of persons.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even now there are only a few names on our registers.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perhaps has a larger number than any other province.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have less than 20,000 members. There are 50 tahsils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There is not one Congress member in about half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conditions in other provinces are worse. Moreover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become known only on two occasions. Once while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annas and next while seeking their votes. The committee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 any other solid work to them. We wish to enrol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on the registers of the Congress. Such servants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 Congress into a people’s forum. Even if we enrol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without any stipulation, what purpose can it serve? Instead,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 four lakhs who spin, the Congress would become a vigorous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 for serving the people, by pooling together half an hour’s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a little cotton from these four lakhs. The bringing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four lakhs by the Congress every month is not a small thing;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contribution of a little cotton and half an hour’s labour at home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and simple thing. A little labour and a small contribution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is likely to endow people with strength to produce massive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That is why I consider my suggestions valuable. </w:t>
      </w:r>
      <w:r>
        <w:rPr>
          <w:rFonts w:ascii="Times" w:hAnsi="Times" w:eastAsia="Times"/>
          <w:b w:val="0"/>
          <w:i/>
          <w:color w:val="000000"/>
          <w:sz w:val="22"/>
        </w:rPr>
        <w:t>And whether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 Congress approves or not, I do wish that Gujarat should start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acting upon them voluntarily.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province or any tahsil which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 will, in a short time, discover the beneficial effects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activity.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Does it mean that the non-co-operators will halt their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operation? No one should raise this doubt.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will enlarge the area of their non-co-operation;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friendly to those who hold the opposite view.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thing. I have been elaborating this from the very beginning.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this has not been understood, I wish to practise the creed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advising suspension of non-co-operation and of boycott, and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co-operators. Non-co-operating lawyers may not resume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but should meet practising lawyers courteously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Suspension of boycott implies that the advocates of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 right to criticize co-operators. On the issue of Council-entry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both of them will have the same place and the same rights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four things mentioned above will bind them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one who wears foreign or mill-made clothes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Congress. Even those who trade in foreign-cloth 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textile mills can join the Congress, but they must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khadi by themselves wearing it, by sympathizing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and by helping in the spread of the spinning-wheel.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foreign-cloth will be a permanent aspect of popular democracy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would be impossible to win swaraj without emphasizing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boycott of our own mills is not sought; but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our attachment to mill-made cloth. Khadi should get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have, therefore, no doubt that even mill-made cloth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disallowed for the purposes of Congress membership as long as khadi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spinning-wheel do not become widespread.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happen, however, if the Swarajists do not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ideas of mine? I have a clear answer. I would not, even then, seek </w:t>
      </w:r>
      <w:r>
        <w:rPr>
          <w:rFonts w:ascii="Times" w:hAnsi="Times" w:eastAsia="Times"/>
          <w:b w:val="0"/>
          <w:i w:val="0"/>
          <w:color w:val="000000"/>
          <w:sz w:val="22"/>
        </w:rPr>
        <w:t>to dominate the Congress by wrestling with them.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cannot satisfy them even to this extent, I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them in such a take-over and persuade others to do so.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any means, except an extensive use of khadi, for remedying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utter poverty of India. It should be painful to me as well as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if khadi is abandoned. If the Swarajists do not approve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also, I shall make way courteously and explore ways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khadi, which may not hamper the Congress. I am </w:t>
      </w:r>
      <w:r>
        <w:rPr>
          <w:rFonts w:ascii="Times" w:hAnsi="Times" w:eastAsia="Times"/>
          <w:b w:val="0"/>
          <w:i w:val="0"/>
          <w:color w:val="000000"/>
          <w:sz w:val="22"/>
        </w:rPr>
        <w:t>pledged to expend all my energy in straightening out this domestic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dispute, because this would also resolve the Hindu-Muslim dispute.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Gujarat not see to it that no one opposes khadi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argues against the use and spread of khadi as advocated by me? If </w:t>
      </w:r>
      <w:r>
        <w:rPr>
          <w:rFonts w:ascii="Times" w:hAnsi="Times" w:eastAsia="Times"/>
          <w:b w:val="0"/>
          <w:i w:val="0"/>
          <w:color w:val="000000"/>
          <w:sz w:val="22"/>
        </w:rPr>
        <w:t>Gujarat has faith in khadi, may she spread it and may God help her!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NSTRUCTIONS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examiner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the All-India Khadi Board deserve the attention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spinner.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spinners should not try to spin fine without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for yarn. If fine yarn is weak, it is quite useless.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cotton is not of long staple or if the slivers are not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processed, the temptation to spin fine should be given up. Yarn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counts is not considered fine. If yarn is uniformly of 20 to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counts, we can save a lot of cotton; and saris, dhotis, etc.,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very heavy, can be made lighter and finer.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POLOGIES TO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ATHIAWARIS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see the names of any Kathiawaris when the figures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were brought to me. I was sorry and criticised the Kathiawaris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sending any yarn. Next week I received the explanation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13 names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Kathiawar; but they there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of the Provincial Committee. I should have issued the correction,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failed to do so on account of my tour. Fortunately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figures and they include 63 names from Kathiawar and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Kutch. With the arrival of these names, I am hopeful of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apologize to Kathiawar and Kutch. The population of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to be 2.6 million and that of Maha Gujarat, 9.2 million.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of Kathiawar should be at least a fourth. [instead, only 63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and a mere three from Kutch have sent any yarn, and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consider enough. Moreover, as many as 22 are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at Madhada, 17 from Bhavnagar, 15 from Rajkot and five </w:t>
      </w:r>
      <w:r>
        <w:rPr>
          <w:rFonts w:ascii="Times" w:hAnsi="Times" w:eastAsia="Times"/>
          <w:b w:val="0"/>
          <w:i w:val="0"/>
          <w:color w:val="000000"/>
          <w:sz w:val="22"/>
        </w:rPr>
        <w:t>from Amreli. Even if these figures are further revised not many places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be covered. Kathiawar has the means with which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 first place in spinning. But the meagre quantity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suggests that, like other places, Kathiawar too suffers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organization. I do not believe that we cannot finds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would spin as a matter of religious duty. Even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sent in some yarn exerted more, the figures are likely to rise </w:t>
      </w:r>
      <w:r>
        <w:rPr>
          <w:rFonts w:ascii="Times" w:hAnsi="Times" w:eastAsia="Times"/>
          <w:b w:val="0"/>
          <w:i w:val="0"/>
          <w:color w:val="000000"/>
          <w:sz w:val="22"/>
        </w:rPr>
        <w:t>appreciably.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autoSpaceDE w:val="0"/>
        <w:widowControl/>
        <w:spacing w:line="26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popularize non-professional spinning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diligence and perseverance. Ratanlal Khandwala, a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well-to-do family of Surat, formed an association on the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anniversary. This was only one month ago.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undertakes to supply spinning-wheels and their accessories,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slivers, etc. They also do minor repairing jobs, and weave the yarn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spinners. Those who spin at least three thousand yards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members. The association has enrolled 27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first month, and these have spun 2,27,500 yards of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the members who also know weaving have taken up this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associations are formed at several places, spinning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every home. The dearth of slivers is felt everywhere.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card a little cotton with a small bow. A non-professional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can spin sufficiently fine if he selects a proper variety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takes the requisite care. It may be remembered that up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limit, say up to 30 counts, with finer yarn less cotton is required.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means lower costs and less carding. Thus spinning fine yarn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30 counts has a threefold advantage: less cotton, less labour,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Just as there is saving on account of cotton, less carding means </w:t>
      </w:r>
      <w:r>
        <w:rPr>
          <w:rFonts w:ascii="Times" w:hAnsi="Times" w:eastAsia="Times"/>
          <w:b w:val="0"/>
          <w:i w:val="0"/>
          <w:color w:val="000000"/>
          <w:sz w:val="22"/>
        </w:rPr>
        <w:t>some saving too.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NCOME FROM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EAVING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Kathiawar who has taken up the weaver’s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by choice and out of love for the country had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>sent in figures pertaining to his income. He is a very careful worker.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upon the earlier figures he now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novice has his own handicaps. But I no more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having improved with experience, he can raise his income without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with </w:t>
      </w:r>
      <w:r>
        <w:rPr>
          <w:rFonts w:ascii="Times" w:hAnsi="Times" w:eastAsia="Times"/>
          <w:b w:val="0"/>
          <w:i w:val="0"/>
          <w:color w:val="000000"/>
          <w:sz w:val="18"/>
        </w:rPr>
        <w:t>superior yarn income rose by half as much again.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efforts. Experience unfolds our latent abilities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 working saves time. Time saved is money earned.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ANNIE BESANT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‘‘C</w:t>
      </w:r>
      <w:r>
        <w:rPr>
          <w:rFonts w:ascii="Times" w:hAnsi="Times" w:eastAsia="Times"/>
          <w:b w:val="0"/>
          <w:i w:val="0"/>
          <w:color w:val="000000"/>
          <w:sz w:val="16"/>
        </w:rPr>
        <w:t>OMRADE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30" w:right="0" w:firstLine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14,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BESANT,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eternally grateful for your letter and your note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conversation. I wired to you on receipt of your letter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already published. I am therefore now handing the note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Press. I have not yet heard from the Swarajists.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possible to say what the A.I.C.C. is likely to say.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however keep you informed of any development that may take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 will go to Adyar as soon as you want him to. Indeed he </w:t>
      </w:r>
      <w:r>
        <w:rPr>
          <w:rFonts w:ascii="Times" w:hAnsi="Times" w:eastAsia="Times"/>
          <w:b w:val="0"/>
          <w:i w:val="0"/>
          <w:color w:val="000000"/>
          <w:sz w:val="22"/>
        </w:rPr>
        <w:t>will regard it as a privilege to teach you spinning.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ANANDANANDA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14,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ANANDANANDA,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your reply to the letter 1 sent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criticism made by a gentleman named Shah of the subscriptions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 Please send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sending you 9 galleys instead of 8. You are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full speed, but after the written matter is finished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very little. It is only after I reach the Ashram that I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to write. I shall certainly correct the proofs and return them</w:t>
      </w:r>
    </w:p>
    <w:p>
      <w:pPr>
        <w:autoSpaceDN w:val="0"/>
        <w:autoSpaceDE w:val="0"/>
        <w:widowControl/>
        <w:spacing w:line="22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his instruction about the type, etc., it is presumed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written in 1924, from Delhi;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Mahomed Ali” and”Letter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Anandananda”, 8-9-1924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you, but remember I shall be able to give you very little afterwards.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told Mahomed Ali about the type, etc. He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want to make any change for the present. I think we should say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more on this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all proper care is taken of business correspondence.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if you are short of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appears the quantum of our business will also increase.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Avantikabai says she receives 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after she reads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and its translations in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Bombay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and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NavaKal</w:t>
      </w:r>
      <w:r>
        <w:rPr>
          <w:rFonts w:ascii="Times" w:hAnsi="Times" w:eastAsia="Times"/>
          <w:b w:val="0"/>
          <w:i w:val="0"/>
          <w:color w:val="000000"/>
          <w:sz w:val="22"/>
        </w:rPr>
        <w:t>. How is it?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TELEGRAM TO ABDUL BARI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IRANGI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tabs>
          <w:tab w:pos="1290" w:val="left"/>
          <w:tab w:pos="2290" w:val="left"/>
          <w:tab w:pos="3170" w:val="left"/>
          <w:tab w:pos="4210" w:val="left"/>
          <w:tab w:pos="5430" w:val="left"/>
          <w:tab w:pos="603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HAKIMJI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LUCKNOW.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710" w:val="left"/>
          <w:tab w:pos="1990" w:val="left"/>
          <w:tab w:pos="2570" w:val="left"/>
          <w:tab w:pos="3690" w:val="left"/>
          <w:tab w:pos="4230" w:val="left"/>
          <w:tab w:pos="4710" w:val="left"/>
          <w:tab w:pos="55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CONCLUSION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</w:p>
    <w:p>
      <w:pPr>
        <w:autoSpaceDN w:val="0"/>
        <w:tabs>
          <w:tab w:pos="1350" w:val="left"/>
          <w:tab w:pos="2490" w:val="left"/>
          <w:tab w:pos="40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BOTH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SIDES SHOULD COME HERE.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10492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MY NOTE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IDNIGHT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soon as I reached Delhi I realized the extent to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Maulana Mahomed Ali was mindful of his pledge and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responsibility. By the 14th his 2,000 yards of yarn not been spun. 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stay in Delhi where he arrived on September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14, 1924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short by about 500 yards. Therefore, after finishing other work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spinning late till midnight. I also saw that he was spinning off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during the night. He is determined to complete his 2,000 yards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today, the 15th. While I am writing this, only a few yards have yet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spun. It is immaterial whether he completes his quota today; but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keenness to fulfil his task is worth appreciating. Maulana Saheb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learnt from experience that, if he organizes his work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systematically, he certainly can do his spinning with ease. Systematic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organization comes out of insistence on spinning. A man can put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work if he organizes his work better in respect of the jobs he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undertaken; and very often he finds that he has time on his hands.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systematic man can do double the work and yet be ready for more.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unsystematic man never sees the end of his work. I am sure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regular spinning makes one orderly and saves one’s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21-9-1924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LETTER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most touching personal letter. You will stand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 I know. Father is just now in an irritable mood.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 that neither you nor I should contribute an iota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irritation. If it is at all possible you should have a frank chat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avoid such action as may offend him. It makes me unhappy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him unhappy. His irritability is a sure sign of his unhappiness.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Hasrat was here today and I find from him that even my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spinning by every Congressman ruffles him. I do so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from the Congress and doing the three things quietly.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enough to occupy more than all the true men and women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get. But even that ruffles people. I had a long chat with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Swarajists. They will not agree to spin and they will not agree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Congress. They do not realize that I shall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as soon as I cease to be myself. It is a wretched situation but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despair. My faith is in God. I know only the moment’s duty. It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this Jawaharlal Nehru wrote:”I had written to Gandhiji and said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 was rather unhappy to be a financial burden on my father and wanted to stand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my own feet. The difficulty was that I was a whole-time worker of the Congress.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father, when he heard of this, was greatly annoyed.”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given to me to know no more. Why then should I worry?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try to arrange for some money for you? Why may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up remunerative work? After all you must live by thesweat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brow even though you may be under Father’s roof. Will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 some newspapers? Or will you take up a </w:t>
      </w:r>
      <w:r>
        <w:rPr>
          <w:rFonts w:ascii="Times" w:hAnsi="Times" w:eastAsia="Times"/>
          <w:b w:val="0"/>
          <w:i w:val="0"/>
          <w:color w:val="000000"/>
          <w:sz w:val="22"/>
        </w:rPr>
        <w:t>professorship?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22"/>
        </w:rPr>
        <w:t>pp. 40-1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C. RAJAGOPALACHARI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C/o</w:t>
      </w:r>
      <w:r>
        <w:rPr>
          <w:rFonts w:ascii="Times" w:hAnsi="Times" w:eastAsia="Times"/>
          <w:b w:val="0"/>
          <w:i w:val="0"/>
          <w:color w:val="000000"/>
          <w:sz w:val="20"/>
        </w:rPr>
        <w:t>M.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‘‘C</w:t>
      </w:r>
      <w:r>
        <w:rPr>
          <w:rFonts w:ascii="Times" w:hAnsi="Times" w:eastAsia="Times"/>
          <w:b w:val="0"/>
          <w:i w:val="0"/>
          <w:color w:val="000000"/>
          <w:sz w:val="16"/>
        </w:rPr>
        <w:t>OMRADE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1924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RAJAGOPALACHARI,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constantly thinking of you ever since the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How is it that you do not see the necessity as clearly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of the step I have taken? I agree with you that it is better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if we cannot enforce our programme. The difficulty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how. I cannot help feeling that we must not embarrass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Swarajists. They are supplying a felt want. They do represent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people who want petty relief. Shall we obstruct them?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predominantly a spiritual activity. Its strength is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unperceived and not by merely debating and vote-taking.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clearly expressing myself. I have simply set forth one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many for the course I have taken and advised for adoption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all. Somehow or other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absolute correctness of the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 cannot demonstrate it to your satisfaction.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it must be for you and others suddenly to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these sudden changes. But how shall I help myself !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am putting an undue strain upon the loyalty and the faith of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co-workers. But is</w:t>
      </w:r>
      <w:r>
        <w:rPr>
          <w:rFonts w:ascii="Times" w:hAnsi="Times" w:eastAsia="Times"/>
          <w:b w:val="0"/>
          <w:i w:val="0"/>
          <w:color w:val="000000"/>
          <w:sz w:val="22"/>
        </w:rPr>
        <w:t>it not better that I should do that rather than that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suppress the clear voice within? Of what use should I be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stifled that monitor? But this merely by the 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60" w:lineRule="exact" w:before="4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113. SPEECH AT OPENING CEREMONY OF”THE </w:t>
      </w:r>
      <w:r>
        <w:rPr>
          <w:rFonts w:ascii="Times" w:hAnsi="Times" w:eastAsia="Times"/>
          <w:b w:val="0"/>
          <w:i/>
          <w:color w:val="000000"/>
          <w:sz w:val="24"/>
        </w:rPr>
        <w:t>HINDUSTAN TIMES”, DELHI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1924</w:t>
      </w:r>
    </w:p>
    <w:p>
      <w:pPr>
        <w:autoSpaceDN w:val="0"/>
        <w:autoSpaceDE w:val="0"/>
        <w:widowControl/>
        <w:spacing w:line="280" w:lineRule="exact" w:before="13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declaring the press open Mr. Gandhi said that it was not without hesitation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accepted the invitation of Sardar Mangal Singh to perform the opening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ceremony, holding as he did very strongly that under the present conditions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he would, if he could, stop all newspapers except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his intense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for the Sikhs tempted him to accept the invitation. The Sikhs position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full of difficulty and all that he would ask them to do was to have unflinching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God. He trusted that a paper beginning under such good auspices would prove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worthy of the responsible profession and be conducted with truth, tact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fearlesness. It was a religious venture and he hoped that nothing would compromise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great watchword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 Sri Akal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Every word and sentence published in the paper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weighed. There should not only be no untrue statements, but no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suggestio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falsi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>suppressio veri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Truth and love of sacrifice was what their religion taught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that the journal would carry this out in its service of the Sikhs and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able and educated editorship of Mr. K. M. Panikkar and the guidance of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Sardar Mangal Singh.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17-9-1924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TELEGRAM TO JAMNADAS DWARKADAS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204" w:after="13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15,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332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CONGRESS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AIM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SWARAJ.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4" w:lineRule="exact" w:before="2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here adds in brackets:”The rest of the letter deals with S.I. Flood </w:t>
      </w:r>
      <w:r>
        <w:rPr>
          <w:rFonts w:ascii="Times" w:hAnsi="Times" w:eastAsia="Times"/>
          <w:b w:val="0"/>
          <w:i w:val="0"/>
          <w:color w:val="000000"/>
          <w:sz w:val="18"/>
        </w:rPr>
        <w:t>Relief Work.”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“True is the Deathless One.”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postponed publication for a week owing to unexpected </w:t>
      </w:r>
      <w:r>
        <w:rPr>
          <w:rFonts w:ascii="Times" w:hAnsi="Times" w:eastAsia="Times"/>
          <w:b w:val="0"/>
          <w:i w:val="0"/>
          <w:color w:val="000000"/>
          <w:sz w:val="18"/>
        </w:rPr>
        <w:t>breakdown of the machinery.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of September 15, 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4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CONGRESSMEN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REGARD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SPINNING ESSENTIAL.  WRITING.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10172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MESSAGE TO”HINDU” LAHORE</w:t>
      </w:r>
    </w:p>
    <w:p>
      <w:pPr>
        <w:autoSpaceDN w:val="0"/>
        <w:autoSpaceDE w:val="0"/>
        <w:widowControl/>
        <w:spacing w:line="294" w:lineRule="exact" w:before="2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15,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KARAMCHAND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my message:</w:t>
      </w:r>
    </w:p>
    <w:p>
      <w:pPr>
        <w:autoSpaceDN w:val="0"/>
        <w:autoSpaceDE w:val="0"/>
        <w:widowControl/>
        <w:spacing w:line="30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averse to the multiplication of newspapers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A large number are simply fomenting trouble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the tension between Hindus and Mussalmans. If your paper </w:t>
      </w:r>
      <w:r>
        <w:rPr>
          <w:rFonts w:ascii="Times" w:hAnsi="Times" w:eastAsia="Times"/>
          <w:b w:val="0"/>
          <w:i w:val="0"/>
          <w:color w:val="000000"/>
          <w:sz w:val="22"/>
        </w:rPr>
        <w:t>being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paper does not pledge itself to the surrender by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material interest to the Mussalmans, I for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>welcome the enterprise.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30" w:lineRule="exact" w:before="367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(Vol. VI)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message is placed between a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September 15, addressed to C. Rajagopalachari and one dated September 17 to </w:t>
      </w:r>
      <w:r>
        <w:rPr>
          <w:rFonts w:ascii="Times" w:hAnsi="Times" w:eastAsia="Times"/>
          <w:b w:val="0"/>
          <w:i w:val="0"/>
          <w:color w:val="000000"/>
          <w:sz w:val="18"/>
        </w:rPr>
        <w:t>Motilal Nehru.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T0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Bhadarva Vad 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16,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 will be known to you even before this reaches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lion, and will not therefore be perturbed. Please go on </w:t>
      </w:r>
      <w:r>
        <w:rPr>
          <w:rFonts w:ascii="Times" w:hAnsi="Times" w:eastAsia="Times"/>
          <w:b w:val="0"/>
          <w:i w:val="0"/>
          <w:color w:val="000000"/>
          <w:sz w:val="22"/>
        </w:rPr>
        <w:t>doing with greater energy all the work we have resolved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Let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be nervous. I propose to complete my fast in this very place.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Manibehn will be very much upset. Please reassure her.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writing a separate letter to her.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BHAISHRI VALLABHBHAI PATEL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BARRISTER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 2—Sardar Vallabhbhaine,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p. 10 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NOTES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17,1924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ONGRESSMEN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NVOLVED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recollect that the president of the 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Mahajan Sabha accused Congressmen of practically disorderly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I have now three letters of categorical denial. One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conveners of the meeting. I extract the following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>letter: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to make it clear that the meeting was not conducted”under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auspices of the adherents of the congress party”. It was a meeting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savarna Hindus of Central Travancore convened at the instance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Vanjipuzha Chief, the most prominent Brahmin landlord of Chengannur, by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respresentative body of conveners consisting of four Brahmins and three Nair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gentlemen of the place. None of these were adherents of the Congress party.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propositions adopted for presentation and the resolutions passed 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were identical.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21-day fast which Gandhiji commenced on the 17th </w:t>
      </w:r>
      <w:r>
        <w:rPr>
          <w:rFonts w:ascii="Times" w:hAnsi="Times" w:eastAsia="Times"/>
          <w:b w:val="0"/>
          <w:i w:val="0"/>
          <w:color w:val="000000"/>
          <w:sz w:val="18"/>
        </w:rPr>
        <w:t>night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anxious to inform you of the perfectly non-violent spirit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reigns in Travancore generally in regard to Vykom Satyagraha.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contains a complete and detailed refutation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referred to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the meeting in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not called by Congressmen and as the general public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interested in the detailed refutation, for the sake of brevity I have </w:t>
      </w:r>
      <w:r>
        <w:rPr>
          <w:rFonts w:ascii="Times" w:hAnsi="Times" w:eastAsia="Times"/>
          <w:b w:val="0"/>
          <w:i w:val="0"/>
          <w:color w:val="000000"/>
          <w:sz w:val="22"/>
        </w:rPr>
        <w:t>omitted the major portion of the letter.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BY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EPUTY</w:t>
      </w:r>
    </w:p>
    <w:p>
      <w:pPr>
        <w:autoSpaceDN w:val="0"/>
        <w:tabs>
          <w:tab w:pos="550" w:val="left"/>
          <w:tab w:pos="4570" w:val="left"/>
          <w:tab w:pos="55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says his mother is an expert spinner and spins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20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day. On the passing of the spinning resolution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his mother to teach him spinning. The poor mother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to say. She thought her spinning was enough for 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especially as she spun twice as much in a day as was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person in a month. If the quantity was the only thing aimed 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resolution, her argument would be irresistible; but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which cannot be done by deputy. We cannot bathe or study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by deputy, nor may we spin by deputy when, by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each one of us has personally to identify himself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when the idea is to set a personal example and when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knowledge of the art so universal that by the simple system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hand-spun cheap enough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machine-spun cloth. Underlying the good mother’s objection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boy, spinning is no doubt the idea that spinning is merely a woman’s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calling. It is true that as a rule women only spin. There are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light occupations which women are better fitted for than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argue therefore that they are derogatory to man’s dignity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may make him effeminate is a gross superstition. Cooking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 woman’s calling, but every soldier must not only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but he has to do it himself whilst he is on duty.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cooks in the world today are men. Woman is, by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nature, queen of the household. She is not designed to organize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scale. Being conservative and preservative, she is not inventive.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being restless and often destructive, is inventive.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be universally true or not, the fact stands that all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inventions have been made by men. Our own spinning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by men spinners. All the necessary improvements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have been made by men spinners. Looked at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hand-spinning is as essential for man as for woman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so long as it has not become universal enough to be reinstated </w:t>
      </w:r>
      <w:r>
        <w:rPr>
          <w:rFonts w:ascii="Times" w:hAnsi="Times" w:eastAsia="Times"/>
          <w:b w:val="0"/>
          <w:i w:val="0"/>
          <w:color w:val="000000"/>
          <w:sz w:val="22"/>
        </w:rPr>
        <w:t>in our villages and to bring about total boycott of foreign cloth.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(The above two notes were written before the fast.)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118. MY JAIL EXPERIENCES-XI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Continued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94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 R</w:t>
      </w:r>
      <w:r>
        <w:rPr>
          <w:rFonts w:ascii="Times" w:hAnsi="Times" w:eastAsia="Times"/>
          <w:b w:val="0"/>
          <w:i w:val="0"/>
          <w:color w:val="000000"/>
          <w:sz w:val="16"/>
        </w:rPr>
        <w:t>EAD</w:t>
      </w:r>
      <w:r>
        <w:rPr>
          <w:rFonts w:ascii="Times" w:hAnsi="Times" w:eastAsia="Times"/>
          <w:b w:val="0"/>
          <w:i w:val="0"/>
          <w:color w:val="000000"/>
          <w:sz w:val="20"/>
        </w:rPr>
        <w:t>-3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omit to mention one little but precious book a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sent. It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Supersensual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Jacob Boehmen. I notice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share with the reader some of the striking passages I </w:t>
      </w:r>
      <w:r>
        <w:rPr>
          <w:rFonts w:ascii="Times" w:hAnsi="Times" w:eastAsia="Times"/>
          <w:b w:val="0"/>
          <w:i w:val="0"/>
          <w:color w:val="000000"/>
          <w:sz w:val="22"/>
        </w:rPr>
        <w:t>copied from it. Here they are: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naught indeed but thine own hearing and willing that do hinder </w:t>
      </w:r>
      <w:r>
        <w:rPr>
          <w:rFonts w:ascii="Times" w:hAnsi="Times" w:eastAsia="Times"/>
          <w:b w:val="0"/>
          <w:i w:val="0"/>
          <w:color w:val="000000"/>
          <w:sz w:val="18"/>
        </w:rPr>
        <w:t>them, so that thou dost not see and hear God.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57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If thou rulest over the creatures externally only and not from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internal ground of thy inward nature, then thy will and ruling is in a bestial </w:t>
      </w:r>
      <w:r>
        <w:rPr>
          <w:rFonts w:ascii="Times" w:hAnsi="Times" w:eastAsia="Times"/>
          <w:b w:val="0"/>
          <w:i w:val="0"/>
          <w:color w:val="000000"/>
          <w:sz w:val="18"/>
        </w:rPr>
        <w:t>kind or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 art like all things and nothing unlike thee. If thou wilt be like all things, </w:t>
      </w:r>
      <w:r>
        <w:rPr>
          <w:rFonts w:ascii="Times" w:hAnsi="Times" w:eastAsia="Times"/>
          <w:b w:val="0"/>
          <w:i w:val="0"/>
          <w:color w:val="000000"/>
          <w:sz w:val="18"/>
        </w:rPr>
        <w:t>thou must forsake all things.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the hands and the head be at labour. Thy heart ought ought </w:t>
      </w:r>
      <w:r>
        <w:rPr>
          <w:rFonts w:ascii="Times" w:hAnsi="Times" w:eastAsia="Times"/>
          <w:b w:val="0"/>
          <w:i w:val="0"/>
          <w:color w:val="000000"/>
          <w:sz w:val="18"/>
        </w:rPr>
        <w:t>nevertheless to rest in God.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Heaven is the turning in of the will to the love of God. Hell is the </w:t>
      </w:r>
      <w:r>
        <w:rPr>
          <w:rFonts w:ascii="Times" w:hAnsi="Times" w:eastAsia="Times"/>
          <w:b w:val="0"/>
          <w:i w:val="0"/>
          <w:color w:val="000000"/>
          <w:sz w:val="18"/>
        </w:rPr>
        <w:t>turning in of the will into the wrath of God.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turning over my scrappy notebook, I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other passages collected in the course of my reading from </w:t>
      </w:r>
      <w:r>
        <w:rPr>
          <w:rFonts w:ascii="Times" w:hAnsi="Times" w:eastAsia="Times"/>
          <w:b w:val="0"/>
          <w:i w:val="0"/>
          <w:color w:val="000000"/>
          <w:sz w:val="22"/>
        </w:rPr>
        <w:t>other books.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one for satyagrahis: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slaves who will not choose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Hatred, scoffing and abuse,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Rather than in silence shrink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truth they needs must think.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slaves who dare not be</w:t>
      </w:r>
    </w:p>
    <w:p>
      <w:pPr>
        <w:autoSpaceDN w:val="0"/>
        <w:tabs>
          <w:tab w:pos="5750" w:val="left"/>
        </w:tabs>
        <w:autoSpaceDE w:val="0"/>
        <w:widowControl/>
        <w:spacing w:line="286" w:lineRule="exact" w:before="1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right with two or three.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0"/>
        </w:rPr>
        <w:t>Lowell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(Copied from </w:t>
      </w:r>
      <w:r>
        <w:rPr>
          <w:rFonts w:ascii="Times" w:hAnsi="Times" w:eastAsia="Times"/>
          <w:b w:val="0"/>
          <w:i/>
          <w:color w:val="000000"/>
          <w:sz w:val="22"/>
        </w:rPr>
        <w:t>Tom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Brown’s School Days)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bearing on the same subject is from Claude Field’s </w:t>
      </w:r>
      <w:r>
        <w:rPr>
          <w:rFonts w:ascii="Times" w:hAnsi="Times" w:eastAsia="Times"/>
          <w:b w:val="0"/>
          <w:i/>
          <w:color w:val="000000"/>
          <w:sz w:val="22"/>
        </w:rPr>
        <w:t>Mystics and Saints of Islam.</w:t>
      </w:r>
    </w:p>
    <w:p>
      <w:pPr>
        <w:autoSpaceDN w:val="0"/>
        <w:autoSpaceDE w:val="0"/>
        <w:widowControl/>
        <w:spacing w:line="260" w:lineRule="exact" w:before="70" w:after="0"/>
        <w:ind w:left="5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Sufi Shah Mullah Shah, when he was advised to flee from the wrath </w:t>
      </w:r>
      <w:r>
        <w:rPr>
          <w:rFonts w:ascii="Times" w:hAnsi="Times" w:eastAsia="Times"/>
          <w:b w:val="0"/>
          <w:i w:val="0"/>
          <w:color w:val="000000"/>
          <w:sz w:val="18"/>
        </w:rPr>
        <w:t>of Shah Jehan, is reported to have said,”I am not an impostor that I should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 safety in flight. I am an utterer of truth. Death and life are to me alike. Let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blood in another life also redden the impaling stake. I am living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eternal. Death recoils from me, for my knowledge has vanquished death.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sphere where all colours are effaced has become my abode.” Mansuri Hallaj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said,”To cut off the hands of a fettered man is easy, but to sever the link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binds me to the Divinity would be a task indeed.”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from Lowell. It helps those who would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Malabar sufferers to do so in the right spirit and to share their very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Holy Supper is kept indeed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what we share with another’s need.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that which we give, but what we share.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gift without the giver is bare.</w:t>
      </w:r>
    </w:p>
    <w:p>
      <w:pPr>
        <w:autoSpaceDN w:val="0"/>
        <w:autoSpaceDE w:val="0"/>
        <w:widowControl/>
        <w:spacing w:line="260" w:lineRule="exact" w:before="40" w:after="0"/>
        <w:ind w:left="109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bestows himself with his alms feeds three, </w:t>
      </w:r>
      <w:r>
        <w:rPr>
          <w:rFonts w:ascii="Times" w:hAnsi="Times" w:eastAsia="Times"/>
          <w:b w:val="0"/>
          <w:i w:val="0"/>
          <w:color w:val="000000"/>
          <w:sz w:val="18"/>
        </w:rPr>
        <w:t>Himself, his hungering neighbour and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will strengthen those who believe in the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non-violence:</w:t>
      </w:r>
    </w:p>
    <w:p>
      <w:pPr>
        <w:autoSpaceDN w:val="0"/>
        <w:autoSpaceDE w:val="0"/>
        <w:widowControl/>
        <w:spacing w:line="240" w:lineRule="exact" w:before="108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wish ill, to do ill, to speak ill or to think ill of anyone, we are equally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forbidden without exception.</w:t>
      </w:r>
    </w:p>
    <w:p>
      <w:pPr>
        <w:sectPr>
          <w:type w:val="continuous"/>
          <w:pgSz w:w="9360" w:h="12960"/>
          <w:pgMar w:top="556" w:right="1398" w:bottom="478" w:left="1440" w:header="720" w:footer="720" w:gutter="0"/>
          <w:cols w:num="2" w:equalWidth="0">
            <w:col w:w="3867" w:space="0"/>
            <w:col w:w="265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18"/>
        </w:rPr>
        <w:t>Tertullian</w:t>
      </w:r>
    </w:p>
    <w:p>
      <w:pPr>
        <w:sectPr>
          <w:type w:val="nextColumn"/>
          <w:pgSz w:w="9360" w:h="12960"/>
          <w:pgMar w:top="556" w:right="1398" w:bottom="478" w:left="1440" w:header="720" w:footer="720" w:gutter="0"/>
          <w:cols w:num="2" w:equalWidth="0">
            <w:col w:w="3867" w:space="0"/>
            <w:col w:w="265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(Copied from J. Brierley’s </w:t>
      </w:r>
      <w:r>
        <w:rPr>
          <w:rFonts w:ascii="Times" w:hAnsi="Times" w:eastAsia="Times"/>
          <w:b w:val="0"/>
          <w:i/>
          <w:color w:val="000000"/>
          <w:sz w:val="22"/>
        </w:rPr>
        <w:t>Ourselves and the Universe</w:t>
      </w:r>
      <w:r>
        <w:rPr>
          <w:rFonts w:ascii="Times" w:hAnsi="Times" w:eastAsia="Times"/>
          <w:b w:val="0"/>
          <w:i w:val="0"/>
          <w:color w:val="000000"/>
          <w:sz w:val="22"/>
        </w:rPr>
        <w:t>.)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set of books I should like to mention are the histories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by Cunningham, Macauliff and Gokulchand Narang.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books are good in their own way. It is impossible to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Sikh struggle without understanding their previous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life of the Gurus. Cunningham’s is a sympathetic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leading to the Sikh wars. Macauliff’s is a life-story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Gurus giving copious extracts from their compositions.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sumptuously printed publication. It loses its value because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fulsome praise of the English rule and the author’s emphasis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Sikhism as a separate religion having nothing in common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Gokulchand Narang’s is a monograph supplying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not available in the two works mentioned.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concluding this review of my studies in the jail,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student-readers’ attention to the value of doing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the way of making dry things interesting. It had a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own instruction and guidance, to prepare a concordance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a particularly interesting task to note down words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and index them twice. I thought I should do it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incarceration. At the same time I grudged giving much 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My time-table was packed. I determined therefore to do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in 20 minutes daily. Doing it for such a short time freed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from becoming a drudgery. On the contrary, I daily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it. When it came to re-indexing, it became absorbing.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may solve the knotty problem for themselves.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indexing gave me the alphabetical order of the first letters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to be indexed. But how to rearrange the words under each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alphabetical order was a problem to solve. I had never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dictionary. I had therefore to discover my own method. I was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made the discovery. It was so good that it became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interesting. It was neat, quick and infallible. The whole work took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eighteen months to finish. I am now by referring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concordance able to know where and how often a particular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also a meaning attached to it. If I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reducing to writing my thougts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share the concordance and the thoughts with the public.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(Written before the fast)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LETTER TO MAHOMED ALI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feel the greatest grief for my decision.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however, not to discuss the possibility of going back upon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a matter between God and myself. But you may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to your heart’s content. Pray don’t weep. You will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down. Rather rejoice that God has given me both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strength. Every little progress in composing our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more than food.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23-9-1924</w:t>
      </w:r>
    </w:p>
    <w:p>
      <w:pPr>
        <w:autoSpaceDN w:val="0"/>
        <w:autoSpaceDE w:val="0"/>
        <w:widowControl/>
        <w:spacing w:line="240" w:lineRule="exact" w:before="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120. SILENCE DAY NOTE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Arriving at my house, 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taxed Mahatmaji with breach of faith towards 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co-workers like Hakim Sahib, Dr. Ansari, Shaukat, myself and many others and gave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free utterance to all the bitterness that I felt Mahatmaji’s fast of silence had not ended.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So, he only smiled and wrote on a piece of paper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entitled to say all you have said and much more.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you have composed yourself, I shall talk to you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Only remember that there are things in which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interposition between God and Man.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 little before that, one of his companions had given me a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written in his own hand and signed in Urdu. . . 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fret over my decision. It has been taken after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clearest possible indication. This fast of 21 days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do. Oh the agony of it all! Every day has been a day of torture.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soon be at peace. I was longing to see my duty clearly. The </w:t>
      </w:r>
      <w:r>
        <w:rPr>
          <w:rFonts w:ascii="Times" w:hAnsi="Times" w:eastAsia="Times"/>
          <w:b w:val="0"/>
          <w:i w:val="0"/>
          <w:color w:val="000000"/>
          <w:sz w:val="22"/>
        </w:rPr>
        <w:t>light has come like a flash. Can a man do more than give his life?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dearest love,</w:t>
      </w:r>
    </w:p>
    <w:p>
      <w:pPr>
        <w:autoSpaceDN w:val="0"/>
        <w:autoSpaceDE w:val="0"/>
        <w:widowControl/>
        <w:spacing w:line="220" w:lineRule="exact" w:before="6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HANTINIKETAN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OLPUR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2613</w:t>
      </w:r>
    </w:p>
    <w:p>
      <w:pPr>
        <w:autoSpaceDN w:val="0"/>
        <w:autoSpaceDE w:val="0"/>
        <w:widowControl/>
        <w:spacing w:line="220" w:lineRule="exact" w:before="3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Ali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122. LETTER T0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</w:t>
      </w:r>
      <w:r>
        <w:rPr>
          <w:rFonts w:ascii="Times" w:hAnsi="Times" w:eastAsia="Times"/>
          <w:b w:val="0"/>
          <w:i w:val="0"/>
          <w:color w:val="000000"/>
          <w:sz w:val="22"/>
        </w:rPr>
        <w:t>924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I am in Delhi for sometime at any rate.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delighted to see you and Mr. Das whenever you come.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what might be the final plunge. My fast of 21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 from today. That is how I have learnt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T0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business, Mahadev will write to you.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about my fast rather than feel sorry. When a man performs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even by undergoing trouble, his friends should be happy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 need not run up here. Now everybody will be coming.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come over during the last week, provided Taramati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p. 76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hip-bath must be taken with cold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only; it has nothing to do with the routine bath. But it must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hours after a meal and nothing should be eaten for one hour </w:t>
      </w:r>
      <w:r>
        <w:rPr>
          <w:rFonts w:ascii="Times" w:hAnsi="Times" w:eastAsia="Times"/>
          <w:b w:val="0"/>
          <w:i w:val="0"/>
          <w:color w:val="000000"/>
          <w:sz w:val="22"/>
        </w:rPr>
        <w:t>after it. During the bath the upper part of the body and the legs are to</w:t>
      </w:r>
    </w:p>
    <w:p>
      <w:pPr>
        <w:autoSpaceDN w:val="0"/>
        <w:autoSpaceDE w:val="0"/>
        <w:widowControl/>
        <w:spacing w:line="220" w:lineRule="exact" w:before="2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by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21-day fast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out of water. The lower abdomen immersed in water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rubbed with a wet cloth. You must have read about my fast.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at all be nervous because it is for 21 days. Do not even think </w:t>
      </w:r>
      <w:r>
        <w:rPr>
          <w:rFonts w:ascii="Times" w:hAnsi="Times" w:eastAsia="Times"/>
          <w:b w:val="0"/>
          <w:i w:val="0"/>
          <w:color w:val="000000"/>
          <w:sz w:val="22"/>
        </w:rPr>
        <w:t>of running up to me. I believe 21 days will not be too much for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68" w:after="0"/>
        <w:ind w:left="10" w:right="288" w:firstLine="5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ASUMATIBEHN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ATALA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456.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RUKMINI GANDHI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RUKHI,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waiting for your letter all this while.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do, take care of your health. You should build up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nicely while you are there. Do not neglect Sanskrit. I am glad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Moti Ba is now quite well. Give her my best respects.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98" w:lineRule="exact" w:before="70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UKMINI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HUSHALBHAI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6095. Courtesy: Radhabehn Choudhri</w:t>
      </w:r>
    </w:p>
    <w:p>
      <w:pPr>
        <w:autoSpaceDN w:val="0"/>
        <w:autoSpaceDE w:val="0"/>
        <w:widowControl/>
        <w:spacing w:line="240" w:lineRule="exact" w:before="2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After starting fast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heard about my atonement before this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Do not be scared; concentrate on your studies.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patience, do run up here. But it would be best to be patient.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it. Why should we feel unhappy on account of physical pain?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while there is life in the body, we must take the maximum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it. The fast is at least for 21 days. Afterwards we shall see. Read </w:t>
      </w:r>
      <w:r>
        <w:rPr>
          <w:rFonts w:ascii="Times" w:hAnsi="Times" w:eastAsia="Times"/>
          <w:b w:val="0"/>
          <w:i w:val="0"/>
          <w:color w:val="000000"/>
          <w:sz w:val="22"/>
        </w:rPr>
        <w:t>this to Gijubhai and others.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RAMDAS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DAKSHINAMURTI BHAVAN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BHAVNAGAR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KATHIAWAR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Ramdas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ANASUYABEHN SARABHAI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ANASUYABEHN,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perturbed by the penance I have undertaken.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Shankerlal be perturbed. The path of dharma is not always easy.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agony caused by the desecration of temples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was unbearable to </w:t>
      </w:r>
      <w:r>
        <w:rPr>
          <w:rFonts w:ascii="Times" w:hAnsi="Times" w:eastAsia="Times"/>
          <w:b w:val="0"/>
          <w:i w:val="0"/>
          <w:color w:val="000000"/>
          <w:sz w:val="22"/>
        </w:rPr>
        <w:t>me. Now I can bear it somewhat. Maybe my love for Muslims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postmark. Gandhiji began on this day a 21-day fast for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unity.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statement on the fast,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”All About the Fast”, Sepember 22,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Amethi, Shambhar, Gulbarga and Kohat. For details,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”Notes”, 21-8-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1924 and”Gulbarga Gone Mad”, 28-8-1924.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a chord in their hearts. The two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will be helped. If you wish to come then come after a week. A </w:t>
      </w:r>
      <w:r>
        <w:rPr>
          <w:rFonts w:ascii="Times" w:hAnsi="Times" w:eastAsia="Times"/>
          <w:b w:val="0"/>
          <w:i w:val="0"/>
          <w:color w:val="000000"/>
          <w:sz w:val="22"/>
        </w:rPr>
        <w:t>week is not such a long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both,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ANASUYABEHN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SEVASHRAM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MIRZAPUR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128. LETTER T0 C. F. ANDREWS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wire. I hope your not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is not due to your illness which you must have got over by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do not feel as I do, you should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socks, etc., from your sister. My position remains the same.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sister’s love offering cannot be allowed to interfere with the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feeling one with the poorest by using things made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arrive at a proper solution is to multiply your case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and find out whether one million gifts be they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will not rob the poor of the land from disposing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among us. But why should I strive with you? I shall love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the less for receiving and using cloth sent by your sister. I donot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do things the doing of which </w:t>
      </w:r>
      <w:r>
        <w:rPr>
          <w:rFonts w:ascii="Times" w:hAnsi="Times" w:eastAsia="Times"/>
          <w:b w:val="0"/>
          <w:i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regard as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see any difficulty in reconciling myself to your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engaging in service not pertaining to the neighbour. I have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law. I hold it to be sound. When Jesus”forsook” his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relations, he did not forsake them. Their service was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greater service. But conversely Mahabir stopped, as it may appear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Ali brothers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referenee to”sister’s love offering” in this and”Letter to C. F. </w:t>
      </w:r>
      <w:r>
        <w:rPr>
          <w:rFonts w:ascii="Times" w:hAnsi="Times" w:eastAsia="Times"/>
          <w:b w:val="0"/>
          <w:i w:val="0"/>
          <w:color w:val="000000"/>
          <w:sz w:val="18"/>
        </w:rPr>
        <w:t>Andrews”, 18-9-1924.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us, higher service for the sake of obeying his mother. Both were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judge their actions. But we must recognize the law.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nearer duty for the sake of a remote. You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from Shantiniketan when it needs you even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India. Each one to his post.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deepest love,</w:t>
      </w:r>
    </w:p>
    <w:p>
      <w:pPr>
        <w:autoSpaceDN w:val="0"/>
        <w:autoSpaceDE w:val="0"/>
        <w:widowControl/>
        <w:spacing w:line="220" w:lineRule="exact" w:before="6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10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129. NOTES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NNIE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ESANT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ECLARATION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will, I hope, join me in welcoming Dr. Annie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Besant’s declaration on the situation. It is to me a matter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that she should recognize the necessity of spinning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example by every worker in the national cause. Her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mean much for the spinning movement. That at her 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gifted lady should consent to devote half an hour in the midst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 activity to spinning speaks volumes for her devotion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cause.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constitution of the Congress is concerned,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some confusion. There is no question of suspending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need amending, if my proposal about spinning is accepted.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programme, including civil disobedience, is not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constitution. That programme will, if my proposals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be certainly suspended for one year. My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framing of a swaraj scheme would be this. I would attend, if required,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non-official conference of different parties to frame the scheme.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bound by the majority vote in the sense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 civil disobedience or non-co-operation, merely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scheme does not satisfy me—not even after the year of grace is over—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 majority are satisfied with it. 1 would actively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scheme, if it satisfies my minimum. I may here say a word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constitution. I observe critics ascribing to me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constitution has been an absolute failure. It has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down as measured by its own standard. But in my opinion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seriously denied that the Congress still remains the most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and representative of all the organizations of India. It still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number of original members on its books and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of volunteers and paid workers of any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wish to be understood to mean that non-co-operation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failed. On the contrary, it has vitalized the nation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has. But it has not come up to the expectations formed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response of the people was great, but not great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intended. All this, however, is small comfort to the workers,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yet much work to do before they can reap the harvest.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USPENSION 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EPEAL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writes:”Is not your proposed suspension of boycotts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repeal in disguise?” Not for me. I have no present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repeal of the boycotts. If I had, I should not have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so. I hope that it may not be found necessary to resume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not the slightest hesitation in advising resumption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them necessary for national growth, just as I find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necessary for national growth.”Are you not postponing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internecine feud for a year?” says the friend. My answer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is,”No”. We would know at the end of the year where we stand.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boycotts certainly cannot be revived, if at the end of the year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 likelihood of sharp divisions. They can only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programme if the active workers on the political field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of their necessity. Till that happens, they must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or a creed with a minority. We must not shut our eyes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whatever the Government yields will be yielded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of the small, vocal and active section of the nation.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yielded if this section is divided into many warring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sub-sections. I should expect one of two things at the end of the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 No-changers will be converted to the purely political,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activity or the pure politicians will, recognizing the futility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external activity, devote themselves to the intensive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which would necessarily involve acceptance of boycotts.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also that the internal development as well as political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command far more general acceptance and, each party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other, we shall compel the Government to accede to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>joint demands of all the parties.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idea underlying my proposal is to unite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common platform and to hope that each party, honestly acting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other, would be voluntarily converted to a common form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Even if this grand purpose fails, we may expect at least to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with the best grace possible and without imputing motives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Suspension is not an unusual state in a movement.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brings greater strength to a suspended plan, if it has innate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vitality. Those, therefore, who believe in the intrinsic merit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boycotts need not fear their permanent disappearance because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spell of suspension. They, the believers, ought to be the surest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 against any such catastrophe.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EART</w:t>
      </w:r>
      <w:r>
        <w:rPr>
          <w:rFonts w:ascii="Times" w:hAnsi="Times" w:eastAsia="Times"/>
          <w:b w:val="0"/>
          <w:i w:val="0"/>
          <w:color w:val="000000"/>
          <w:sz w:val="20"/>
        </w:rPr>
        <w:t>-U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reply to the Bombay Municipal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used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expression—heart-unity. I pondered and meditated on it and saw that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core of the universe is the secret of heart-unity. One has to go down far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fathomless depths, grasp and run away with the divine touch-stone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 with it the sundered and discoloured parts of human associations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colour and happiness. It is in the inner being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Satya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Law of Nature. It is heart-unity that binds planet to planet and holds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planets aloft in space, and it is heart-unity that keeps elemental matter bound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to the other. Chemists had discovered water was a compound of hydrogen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oxygen but by bringing the two together, they could not get water till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electric current passed through them. That electric current is the heart-unity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Nature. It is heart-unity that transforms things—melts ice into water,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freezes water into ice, evolution and involution, the descent of spirit into </w:t>
      </w:r>
      <w:r>
        <w:rPr>
          <w:rFonts w:ascii="Times" w:hAnsi="Times" w:eastAsia="Times"/>
          <w:b w:val="0"/>
          <w:i w:val="0"/>
          <w:color w:val="000000"/>
          <w:sz w:val="18"/>
        </w:rPr>
        <w:t>matter and the return of matter to spirit are all the work of heart-unity.</w:t>
      </w:r>
    </w:p>
    <w:p>
      <w:pPr>
        <w:autoSpaceDN w:val="0"/>
        <w:autoSpaceDE w:val="0"/>
        <w:widowControl/>
        <w:spacing w:line="262" w:lineRule="exact" w:before="18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Parvati’s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heart-unity with Siva is a wonderful piece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imagery. Parvati is God’s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Shakti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active principle in the universe,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incarnate in human form. I feel it was a direct vision from God to some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sadhak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ancestor of the race. The force of activity in the Almighty was revealed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beautiful aspect, in the place of matter, as Parvati engaged in </w:t>
      </w:r>
      <w:r>
        <w:rPr>
          <w:rFonts w:ascii="Times" w:hAnsi="Times" w:eastAsia="Times"/>
          <w:b w:val="0"/>
          <w:i/>
          <w:color w:val="000000"/>
          <w:sz w:val="18"/>
        </w:rPr>
        <w:t>tapasya—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what? for nothing less, i.e., denser than heart-unity with the Heart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Hearts—çk.kLFk çk.ka, a lesson for humanity to con and master.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mastered it and applied it in the political field by heart-unity with the Alis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others, with the result that we are well on our way to get the compound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Nation made out of several distinct elements of various races and creeds.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the country take the cue from you and be firm in her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activity in </w:t>
      </w:r>
      <w:r>
        <w:rPr>
          <w:rFonts w:ascii="Times" w:hAnsi="Times" w:eastAsia="Times"/>
          <w:b w:val="0"/>
          <w:i w:val="0"/>
          <w:color w:val="000000"/>
          <w:sz w:val="18"/>
        </w:rPr>
        <w:t>the direction of heart-unity.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print the letter not for the compliment it pays me but for the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in Reply to Corporation Address, Bombay”, 29-8-1924.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heart-unity the writer emphasizes and truly sees in my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 Brothers and others not of the same faith or even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thought.”What is it”, the Big Brother said to me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week,”that binds us so indissolubly together, though we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dissimilar in most things. Is it not after all the allegiance to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 same God?” What he said was so natural and true.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blaspheme God by fighting one another because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through different media —the Koran, the Bible,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Talmud,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Avesta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sun beats on the Himalayas 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plains.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of plains quarrel with the men of the snows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different feel of the sun? Why should we make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and formulas so many fetters to enslave us rather than use them </w:t>
      </w:r>
      <w:r>
        <w:rPr>
          <w:rFonts w:ascii="Times" w:hAnsi="Times" w:eastAsia="Times"/>
          <w:b w:val="0"/>
          <w:i w:val="0"/>
          <w:color w:val="000000"/>
          <w:sz w:val="22"/>
        </w:rPr>
        <w:t>as aids to our deliverance and union of hearts?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YKOM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Vykom Satyagraha has perhaps a meaning deeper than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realized. The young men who have organized it are stern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gentle in their dealings with the orthodox section.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least part of their trials. Some of them are suffering too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 of social boycott. We, of the western presidency,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what this persecution can mean. These young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part in the movement are not only being denied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amenities but are threatened even with the deprivation of their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 property. If they would go to law, probably they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due. But a satyagrahi cannot go to law for a personal wrong.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sets out with the idea of suffering persecution. In a reform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struggle seeks to achieve, the satyagrahi seeks to convert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by sheer force of character and suffering. The purer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more he suffers, the quicker the progress. He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himself to being ex-communicated, debarred from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and deprived of his share in the family property.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bear such hardships cheerfully but he must actively love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persecutors. The latter honestly believe that the reformer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sinful and therefore resort to the only means they know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effective to wean him from his supposed error. The satyagrahi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 does not seek to carry out his reform by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punishments but by penance, self-purification and suffering.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of the persecution, therefore, would be an interruption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discipline he had imposed upon himself. It may be a </w:t>
      </w:r>
      <w:r>
        <w:rPr>
          <w:rFonts w:ascii="Times" w:hAnsi="Times" w:eastAsia="Times"/>
          <w:b w:val="0"/>
          <w:i w:val="0"/>
          <w:color w:val="000000"/>
          <w:sz w:val="22"/>
        </w:rPr>
        <w:t>prolonged course, it may even seem to be never ending. A little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bullying or even moral persuasion or coercion may appear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expeditious. What, however, I am showing here is not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satyagraha but the implications of the method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has deliberately chosen for himself. Indeed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in these pages that satyagraha is, as a matter of fact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run, the most expeditious course. But my purpose here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what the young satyagrahis of Vykom are doing.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much of what they are doing in the shape of picketing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 of the silent suffering, some of them are undergoing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their families and caste men. But I know that it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and loving suffering which will finally break the wall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prejudice. I am anxious therefore that the reformers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responsibility to the full and not swerve by a hair’s breadth from </w:t>
      </w:r>
      <w:r>
        <w:rPr>
          <w:rFonts w:ascii="Times" w:hAnsi="Times" w:eastAsia="Times"/>
          <w:b w:val="0"/>
          <w:i w:val="0"/>
          <w:color w:val="000000"/>
          <w:sz w:val="22"/>
        </w:rPr>
        <w:t>their self-imposed discipline.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ELIEF</w:t>
      </w:r>
    </w:p>
    <w:p>
      <w:pPr>
        <w:autoSpaceDN w:val="0"/>
        <w:autoSpaceDE w:val="0"/>
        <w:widowControl/>
        <w:spacing w:line="26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had Mr. George Joseph been out of jail when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send a friend the following description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distress in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another friend wrote immediately after the floods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true. He said that what damage the rebellion could not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was done by seemingly heartless Nature in a day.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will commence after the preliminary work of immediate relief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liberal response to my appeal. They may be sure that it is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liberal for the task before the workers. I invite cotton merchants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cotton when they cannot send cash. Thousands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cultivate their land for another year have nothing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to fall back upon. I am asking workers to send plans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finding employment for these distressed countrymen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countrywomen. The wheel is no fetish for me and I assure the donors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find another common form of work for the thousands,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hesitate to devote their donations to that purpose.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EALOUS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ROVINCE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A.I.K.B., has handed me for explanation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correction the following legitimate protest from Bihar: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gave details of the flood havoc suggesting spinning </w:t>
      </w:r>
      <w:r>
        <w:rPr>
          <w:rFonts w:ascii="Times" w:hAnsi="Times" w:eastAsia="Times"/>
          <w:b w:val="0"/>
          <w:i w:val="0"/>
          <w:color w:val="000000"/>
          <w:sz w:val="18"/>
        </w:rPr>
        <w:t>and the provision of cotton therefor, among the relief measures.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attention has been drawn to Mahatma Gandhi’s note in the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4th instant regarding the yarn sent by the members of the various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provinces. Regarding Bihar Mahatmaji says,”There is no second best to Sjt.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Rajendra Prasad’s.” As it might mean discouragement to some of our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 members, I would request you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>kindly</w:t>
      </w:r>
      <w:r>
        <w:rPr>
          <w:rFonts w:ascii="Times" w:hAnsi="Times" w:eastAsia="Times"/>
          <w:b w:val="0"/>
          <w:i w:val="0"/>
          <w:color w:val="000000"/>
          <w:sz w:val="18"/>
        </w:rPr>
        <w:t>re-examine the yarns 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members and non-members. If they are found even tolerably fair,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see that some mention is made of them.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17 names given in the letter. I owe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seventeen members an apology. The fact is that I handed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report which was in Gujarati and which is printed in full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condensed translation to an assistant and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without comparing it with the original which does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Bihar. This is the translation of the portion of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referring to Bihar: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yarns received are almost all common. Most hanks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unevenly spun. Cotton not good. Yarn not sprayed. Babu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 has sent 10,148 yards. It is near 8 counts but is even and </w:t>
      </w:r>
      <w:r>
        <w:rPr>
          <w:rFonts w:ascii="Times" w:hAnsi="Times" w:eastAsia="Times"/>
          <w:b w:val="0"/>
          <w:i w:val="0"/>
          <w:color w:val="000000"/>
          <w:sz w:val="22"/>
        </w:rPr>
        <w:t>well-hanked. There is little yarn from this province so good as this.”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the injustice done to Bihar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referred to. I hope that I shall have the good fortune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mentioned by the examiner removed in the second month’s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consignment. The examiner draws my attention to the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portion relating to Sind also and says there may be a just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Sind. I therefore hasten to give a full translation of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Sind as follows: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“Except in the case of two or three packets, there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practised spinning. In some packets the hanks vary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sizes are curious. No yarn seems to have been sprayed. Some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taken the trouble of hanking the yarn.” Though Sind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it, I am inclined to pardon the translator for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condensation.”A sorry affair. Little trace of practised spinning.”</w:t>
      </w:r>
      <w:r>
        <w:rPr>
          <w:rFonts w:ascii="Times" w:hAnsi="Times" w:eastAsia="Times"/>
          <w:b w:val="0"/>
          <w:i w:val="0"/>
          <w:color w:val="000000"/>
          <w:sz w:val="22"/>
        </w:rPr>
        <w:t>Neat Sindhis, beware 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18-9-1924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THE QUESTION OF QUESTIONS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reaching Delhi, I read the following letter which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word for word, save for two or three slight grammatical </w:t>
      </w:r>
      <w:r>
        <w:rPr>
          <w:rFonts w:ascii="Times" w:hAnsi="Times" w:eastAsia="Times"/>
          <w:b w:val="0"/>
          <w:i w:val="0"/>
          <w:color w:val="000000"/>
          <w:sz w:val="22"/>
        </w:rPr>
        <w:t>corrections:</w:t>
      </w:r>
    </w:p>
    <w:p>
      <w:pPr>
        <w:autoSpaceDN w:val="0"/>
        <w:tabs>
          <w:tab w:pos="1270" w:val="left"/>
          <w:tab w:pos="4050" w:val="left"/>
          <w:tab w:pos="487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Mussalmans of Nagpur have run amuck. Though a Hindu,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hitherto studiously refrained from taking any part in the Hindu agitation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Nagpur. I am a believer both in non-violence and Hindu-Muslim uniy.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there is no sectarian spirit in me. But the doings of the Mussalmans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Nagpur, as in many other places, are putting my faith to very severe 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indeed. The pity of it is that not a single responsible Mussalman of Nagpur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publicly condemned these acts. Had it not been for the brave Doctor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Moonje and the gallant Udaram followed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Koshthis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no knowing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atrocities the Mussalmans would have committed. I know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bargaining in love. I also agree that in love it is all giving. But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forget that the sacrifice and sufferings undergone for the sake of love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and not forced. But the Hindu yields not out of his strength, not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free will, but out of his weakness and in spite of himself. To my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are only trying to shake off the slavery of the British to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serfs of the Mussalmans. Your pathetic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on”Gulbarga Gone Mad” is an </w:t>
      </w:r>
      <w:r>
        <w:rPr>
          <w:rFonts w:ascii="Times" w:hAnsi="Times" w:eastAsia="Times"/>
          <w:b w:val="0"/>
          <w:i w:val="0"/>
          <w:color w:val="000000"/>
          <w:sz w:val="18"/>
        </w:rPr>
        <w:t>index of the depth of your own feelings in this rnatter.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you have yourself several times declared that you would prefer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to cowardice. You also wrote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weeks ago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average Mussalman was a bully, and that the average Hindu was a coward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Alas ! this is only too true! How else could the Mussalmans of Nagpur,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minority, rise so often in the teeth of the overwhelming number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Hindus? The fact of the case is that the docile Hindu commands neither 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fear. Whether or not Darwin was right is not my part to determine. But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is clear, the world has no place for the weak. They must become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cease to be. If the Hindus want to live, they must organize, they must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strong, they must agitate, and they must learn the divine art of dying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>honour of their women and their gods.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are hopeless cowards. For them non-violence has no </w:t>
      </w:r>
      <w:r>
        <w:rPr>
          <w:rFonts w:ascii="Times" w:hAnsi="Times" w:eastAsia="Times"/>
          <w:b w:val="0"/>
          <w:i w:val="0"/>
          <w:color w:val="000000"/>
          <w:sz w:val="18"/>
        </w:rPr>
        <w:t>meaning. It only serves as a mask to cover their abject cowardice. To preach to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of weavers.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28-8-1924.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”Hindu-Muslim Tension : Its Cause and Cure (subtopic - The Bully and </w:t>
      </w:r>
      <w:r>
        <w:rPr>
          <w:rFonts w:ascii="Times" w:hAnsi="Times" w:eastAsia="Times"/>
          <w:b w:val="0"/>
          <w:i w:val="0"/>
          <w:color w:val="000000"/>
          <w:sz w:val="18"/>
        </w:rPr>
        <w:t>the Coward”, 29-5-1924.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non-violence sounds very much like preaching a sermon on moderation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diet to the famine-stricken before providing them with the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satisfying their hunger or is like feeding a sick and infirm man with food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strong men find it difficult to digest. Far from doing him the least good, </w:t>
      </w:r>
      <w:r>
        <w:rPr>
          <w:rFonts w:ascii="Times" w:hAnsi="Times" w:eastAsia="Times"/>
          <w:b w:val="0"/>
          <w:i w:val="0"/>
          <w:color w:val="000000"/>
          <w:sz w:val="18"/>
        </w:rPr>
        <w:t>it does him incalculable harm.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follow this line of thought, will you not feel constrained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concede that for a real and lasting Hindu-Muslim unity, the Hindus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 the spirit of manliness? Must they not learn to vindicate the honour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women and their temples? The weak are the greatest enemies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society. They corrupt both themselves and the strong, the latter by tempting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bully. Weakness curseth both him that is weak, and him that bullies </w:t>
      </w:r>
      <w:r>
        <w:rPr>
          <w:rFonts w:ascii="Times" w:hAnsi="Times" w:eastAsia="Times"/>
          <w:b w:val="0"/>
          <w:i w:val="0"/>
          <w:color w:val="000000"/>
          <w:sz w:val="18"/>
        </w:rPr>
        <w:t>him. The Hindus may not retaliate in the sense of taking”a tooth for a tooth”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and”an eye for an eye”. They may not avenge themselves by violating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sanctity of Mussalman womanhood or by defiling or demolishing mosques.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since non-violence is beyond them, should you not advise them to learn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  the wrong-doers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salutary lesson? Must they not develop the ability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defend themselves violently, before they could be expected to appreciate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non-violence? Do not the good of the Hindus, real Hindu-Muslim friendship, </w:t>
      </w:r>
      <w:r>
        <w:rPr>
          <w:rFonts w:ascii="Times" w:hAnsi="Times" w:eastAsia="Times"/>
          <w:b w:val="0"/>
          <w:i w:val="0"/>
          <w:color w:val="000000"/>
          <w:sz w:val="18"/>
        </w:rPr>
        <w:t>and, for that matter, swaraj lie that way?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thoughts have been agitating my mind now for a pretty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I tried to reason with myself, but I could not find a satisfactory answer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questions named above. Hence I turn to you for guidance. I hope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excuse me for encroaching upon your time with such a long letter. I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earnestly awaiting your reply to this in the columns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your </w:t>
      </w:r>
      <w:r>
        <w:rPr>
          <w:rFonts w:ascii="Times" w:hAnsi="Times" w:eastAsia="Times"/>
          <w:b w:val="0"/>
          <w:i w:val="0"/>
          <w:color w:val="000000"/>
          <w:sz w:val="18"/>
        </w:rPr>
        <w:t>earliest convenience.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like to have my identity, though not my letter, kept private.</w:t>
      </w:r>
    </w:p>
    <w:p>
      <w:pPr>
        <w:autoSpaceDN w:val="0"/>
        <w:autoSpaceDE w:val="0"/>
        <w:widowControl/>
        <w:spacing w:line="260" w:lineRule="exact" w:before="9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earnestness of the writer is written in every part of the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reasoning is sound so far as it goes. My difficulty, however, arises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come to working out in practice the writer’s propositions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corollaries. The reader will find an outline of my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translation given else where,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made for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Desai, of an article I 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to meet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has arisen in Gujarat and in answer to questions put </w:t>
      </w:r>
      <w:r>
        <w:rPr>
          <w:rFonts w:ascii="Times" w:hAnsi="Times" w:eastAsia="Times"/>
          <w:b w:val="0"/>
          <w:i w:val="0"/>
          <w:color w:val="000000"/>
          <w:sz w:val="22"/>
        </w:rPr>
        <w:t>both by Hindu and Mussalman friends.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at the present moment a most pitiable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it may be said in truth, look to me for guidance at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 of trial for the nation. I have taken a leading part in the Khilafat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”Hindu-Muslim Unity”, 14-9-1924.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agitation. I have unhesitatingly and fearlessly propounded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giving without the stipulation of receiving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There is no flaw in my reasoning. But the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is,”Is my reasoning relevant to the situation? Have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give? One can give without taking, only out of the fulness </w:t>
      </w:r>
      <w:r>
        <w:rPr>
          <w:rFonts w:ascii="Times" w:hAnsi="Times" w:eastAsia="Times"/>
          <w:b w:val="0"/>
          <w:i w:val="0"/>
          <w:color w:val="000000"/>
          <w:sz w:val="22"/>
        </w:rPr>
        <w:t>of possession.”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see.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common cause between the correspondent and myself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Hindu is a coward. How is he to be turned into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man? Is he to become brave by muscular development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the bravery of the soul? My correspondent says,”The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has no place for the weak.” He means, I imagine,”physically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weak”. If so, the proposition is unsound. There are many animals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stronger than man and yet man lives. Many muscular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died out and some of them are even now in the process of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 proposition should therefore be, so far as man is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concerned,”The world has no place for the weak in spirit.”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die is cast for me. The common factor of all religions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Some inculcate more of it than others, all agree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have too much of it. We must be sure, however,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not a cloak for cowardice.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order to arrive at a solution we must not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 the street. We must think of ourselves who are behind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street and pulling the strings. Let us take care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out of fear. I hate duelling, but it has a romantic side to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engaged in bringing that side of it to the fore.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a duel with the Big Brother. When we are both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chance of unity without bloodshed, and that even we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agree to live in peace, I must then invite the Big Brother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duel with me. I know that he can twist me round his thick fingers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dash me to pieces. That day Hinduism will be free. Or, if he lets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him in spite of the strength of a giant, Islam in India will be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have atoned for all the bullying by the average Mussalman.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detest is the match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both the parties.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based upon such a trial of strength will turn to bitterness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The way to get rid of the Hindu cowardice is for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to fight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use sticks and other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weapons. My ahimsa will allow the use of them. We shall be killed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fight. But that will chasten both the Hindus and the Mussalmans.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remove the Hindu cowardice in a moment. As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going, each party will be the slaves of their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dominance of the military power. England fought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predominance of the civil power and won and lived. Lord Curzon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harm to us. But he was certainly brave and right when he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the predominance of civil authority. When Rome passed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soldiers, it fell. My whole soul rises against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custody of my religion passing into the hands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Confining myself, therefore, for the present to the Hindus,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but earnestly warn the thinking Hindus against relying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assistance of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protection of their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their wives and children. With the weak bodies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they must be determined to stand at their post and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or without fighting. It would have been a glorious death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his colleagues, if they had died in the act of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It will be a glorious death for Dr. Moonje or me, when we </w:t>
      </w:r>
      <w:r>
        <w:rPr>
          <w:rFonts w:ascii="Times" w:hAnsi="Times" w:eastAsia="Times"/>
          <w:b w:val="0"/>
          <w:i w:val="0"/>
          <w:color w:val="000000"/>
          <w:sz w:val="22"/>
        </w:rPr>
        <w:t>defend temples single-handed. That were bravery of the spirit indeed.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many less heroic things to do. We must find out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about Nagpur. I am in correspondence with Dr. Moonje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am wooing the Hindus and Mussalmans of Delhi to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causes of the trouble there. I have offered to arbitrate 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company. They have not yet repelled my advances.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 story of the unfortunate trouble. I must refuse to lose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I am not satisfied that the Mussalmans alone are to blame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every place. I do not know what was the first cause.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an unscrupulous Press on either side is today poisoning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 the simple Hindus and the simple Mussalmans. I do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more poison is being spread in private conversations,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are exaggerated beyond all recognition. I am going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stone unturned to reach the bottom of this sea of darkness,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despair. A true statement of facts to date is the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to a correct solution of the tension that threatens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 all healthy public activity. My intense desire to reach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trouble is not the least among the causes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impelled me to a complete surrender to the Swarajists and all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18-9-1924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AN EXPLANATION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Mussalman friends of Delhi have been to me and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their surprise at my saying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August 21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Mussalman organization at the back of the desecration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temples and that these desecrations were unprovoked.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tell me that my statement about organisation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to mean an organization on behalf of Mussalmans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and that about provocation to mean provocation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whatsoever. I told my visitors that by an organization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an organization formed or instigated by the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but an organization of some individuals. I had no data to </w:t>
      </w:r>
      <w:r>
        <w:rPr>
          <w:rFonts w:ascii="Times" w:hAnsi="Times" w:eastAsia="Times"/>
          <w:b w:val="0"/>
          <w:i w:val="0"/>
          <w:color w:val="000000"/>
          <w:sz w:val="22"/>
        </w:rPr>
        <w:t>say how many.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 told me, as Hakim Sahib and Maulana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had told me on my arrival in Delhi, that they knew of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that, had there been any, they should know it.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that, whilst their repudiation shook my confidence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I was not prepared to dismiss from my mind the idea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the kind mentioned by me. So many informants,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Mussalmans, had told me about it before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desecrations. When they happened, I could not but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they were not the chance work of frenzy, but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that particular shape by reason of organized instigation.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to find that I was totally mistaken, and as soon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my error of judgement, I should readily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correction. It has been suggested that the organization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from a Government agency. I said I was not prepared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share in these disturbances. I should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surprised to discover that the directing mind was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agency.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provocation,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I told my visitors,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clearly showed that I had referred to provocation in kind.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says,”Presumption is against such provocation. The desecration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Multan was an unprovoked act. I have been trying to find proof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 about Hindu desecration in the places referred to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Hindu-Muslim tension, but I have failed to receive any </w:t>
      </w:r>
      <w:r>
        <w:rPr>
          <w:rFonts w:ascii="Times" w:hAnsi="Times" w:eastAsia="Times"/>
          <w:b w:val="0"/>
          <w:i w:val="0"/>
          <w:color w:val="000000"/>
          <w:sz w:val="22"/>
        </w:rPr>
        <w:t>proof in support of them.”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visitors produced before me a Hyderabad Journal which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4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hold that there was such Hindu provocation. If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proved, whilst I would still hold under every conceivable circumstance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desecration of temples and equally of mosques to be unjustified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of view, I admitted that my condemnation would lose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force. I should be deeply hurt and ashamed, if the alleged Hindu </w:t>
      </w:r>
      <w:r>
        <w:rPr>
          <w:rFonts w:ascii="Times" w:hAnsi="Times" w:eastAsia="Times"/>
          <w:b w:val="0"/>
          <w:i w:val="0"/>
          <w:color w:val="000000"/>
          <w:sz w:val="22"/>
        </w:rPr>
        <w:t>desecration in Gulburga was found to be true.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Visitors next asked me whether there was not a counter-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organisation on the part of Hindus. I told them I know of no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instigating desecration of mosques, but I did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organization of some Hindus, not an inconsiderable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who were bent on provoking, writing insultingly of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grossly exaggerating Mussalman misdeeds. This was unpardonable.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respect, however, both parties were equally to blame.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well-wisher of the country was to condemn those parties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promoted mischief and to leave no stone unturned to stop it. I told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that, if I was permitted and assisted whole-heartedly by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sections, I was prepared, singly if necessary and assisted if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colleagues, to conduct an inquiry and find out who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>mischief, how it spread and how it could be remedied.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132. STATEMENT ANNOUNCING 21-DAY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statement which Mr. Gandhi issued on September 18,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Delhi in announcing his fast of 21 days.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events have proved unbearable for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is still more unbearable. My religion teaches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 is distress which one cannot remove, one must fast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pray. I have done so in connection with my own dearest ones.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evidently that I say or write can bring the two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 am therefore imposing on myself a fast of 21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commencing from today and ending on Wednesday, October 8.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the liberty to drink water with or without salt. It is both a </w:t>
      </w:r>
      <w:r>
        <w:rPr>
          <w:rFonts w:ascii="Times" w:hAnsi="Times" w:eastAsia="Times"/>
          <w:b w:val="0"/>
          <w:i w:val="0"/>
          <w:color w:val="000000"/>
          <w:sz w:val="22"/>
        </w:rPr>
        <w:t>penance and a prayer.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penance I need not have taken the public into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communicated to the Associated Press of India by Gandhiji’s private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at 2 o’clock in the morning.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but I publish the fast as (let me hope) an effective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to Hindus and Mussalmans, who have hitherto worked in unison,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commit suicide. I respectfully invite the heads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including Englishmen, to meet and end this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disgrace to religion and to humanity. It seems as if God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dethroned. Let us reinstate Him in our hearts.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TELEGRAM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1924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SHANKERLAL BANKER</w:t>
      </w:r>
    </w:p>
    <w:p>
      <w:pPr>
        <w:autoSpaceDN w:val="0"/>
        <w:autoSpaceDE w:val="0"/>
        <w:widowControl/>
        <w:spacing w:line="240" w:lineRule="exact" w:before="20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MIRZAPUR, AHMEDABAD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7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GRIEF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WANTS.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ALARM.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WILL  SPARE  ME  IF I  AM STILL WANTED.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original: S.N. 32746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134. LETTER TO ANNIE BESANT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BESANT,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You know of my fast.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have the privilege of presiding at the celebration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2nd </w:t>
      </w:r>
      <w:r>
        <w:rPr>
          <w:rFonts w:ascii="Times" w:hAnsi="Times" w:eastAsia="Times"/>
          <w:b w:val="0"/>
          <w:i w:val="0"/>
          <w:color w:val="000000"/>
          <w:sz w:val="22"/>
        </w:rPr>
        <w:t>October. Of course, I shall hope to send a message.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Congress passing the constitution I see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But I am keeping an open mind. We shall discuss it when </w:t>
      </w:r>
      <w:r>
        <w:rPr>
          <w:rFonts w:ascii="Times" w:hAnsi="Times" w:eastAsia="Times"/>
          <w:b w:val="0"/>
          <w:i w:val="0"/>
          <w:color w:val="000000"/>
          <w:sz w:val="22"/>
        </w:rPr>
        <w:t>we can meet. I do not expect any untoward result from the fast.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5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Besant’s 78th birthday and the jubilee of her public life. The function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took place on October I at Cowasji Jehangir Hall, Bombay.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”Message on Annie Besant’s Birthday”, before 1-10-1924.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C. F. ANDREWS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understand your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your sister could send socks of her own knitting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of Malabar. I will not go into the whole reasoning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declaration and the present relaxation. I do not discuss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can understand your point of view and defend mine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from the only best standpoint. In any case there is no enmity </w:t>
      </w:r>
      <w:r>
        <w:rPr>
          <w:rFonts w:ascii="Times" w:hAnsi="Times" w:eastAsia="Times"/>
          <w:b w:val="0"/>
          <w:i w:val="0"/>
          <w:color w:val="000000"/>
          <w:sz w:val="22"/>
        </w:rPr>
        <w:t>or preferential discrimination. It is a matter purely of duty.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94" w:lineRule="exact" w:before="92" w:after="54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8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have received my postcard yesterday. I am quite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HANTINIKETAN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OLPUR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RADHA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You must have heard the news of my 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fast. No one there should worry. It is but proper for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any hardships that may come to one while discharging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duty; one’s friends should be happy about it. I hope you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completely. You should let me know what you read,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eat, how much you walk, whether you can spin or not, etc.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also what Rukhi is reading, how she is keeping. I have to stay </w:t>
      </w:r>
      <w:r>
        <w:rPr>
          <w:rFonts w:ascii="Times" w:hAnsi="Times" w:eastAsia="Times"/>
          <w:b w:val="0"/>
          <w:i w:val="0"/>
          <w:color w:val="000000"/>
          <w:sz w:val="22"/>
        </w:rPr>
        <w:t>here for the present at any rate. Let everyone there read this.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BI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ADHA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AVUN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ARUN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6035.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137. LETTER TO MAGANLAL GANDHI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wrote to you all in a letter addressed to Ba.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to all in a letter addressed to you. I want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what steps to take to save our dharma. This is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trial. What does it matter if I am alive or dead. You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in your work. Do not worry but keep thinking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am learning as well as teaching the lesson of ahimsa.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abounds around me. I can therefore put up with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resorting to a</w:t>
      </w:r>
    </w:p>
    <w:p>
      <w:pPr>
        <w:autoSpaceDN w:val="0"/>
        <w:autoSpaceDE w:val="0"/>
        <w:widowControl/>
        <w:spacing w:line="218" w:lineRule="exact" w:before="25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very happy to know that Balkrishna has arrived there. My </w:t>
      </w:r>
      <w:r>
        <w:rPr>
          <w:rFonts w:ascii="Times" w:hAnsi="Times" w:eastAsia="Times"/>
          <w:b w:val="0"/>
          <w:i w:val="0"/>
          <w:color w:val="000000"/>
          <w:sz w:val="22"/>
        </w:rPr>
        <w:t>only woe is that I am not 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by heart Draupadi’s prayer”Krishna Govind”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very much in my heart. I have now earned enough merit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that prayer. At the time of trouble, devotion and worship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Without devotion, there is no worship and without worship,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devotion.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DISCUSSION WITH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We, who were privileged to be with Gandhiji, when he took that momentous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decision to fast for 21 days, were also privileged to engage him in long discussions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first week of the fast and my article produces the substance of two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conversations—one with me and one with Maulana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  <w:tab w:pos="3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Do you see the meaning of my fast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and Chauri Chaura incidents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MAHADEV DESAI</w:t>
      </w:r>
      <w:r>
        <w:rPr>
          <w:rFonts w:ascii="Times" w:hAnsi="Times" w:eastAsia="Times"/>
          <w:b w:val="0"/>
          <w:i w:val="0"/>
          <w:color w:val="000000"/>
          <w:sz w:val="18"/>
        </w:rPr>
        <w:t>:] Yes.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why cannot you see the meaning of this fast?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.] There you fasted by way of penance for what you thought was a crime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committed by you. There is no such thing here. There is not the semblance of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offence that may be attributed to you.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misconception! In Chauri Chaura the culprits were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seen me, never known me. Today the culprits are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know me and even profess to love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.] Shaukat Ali and Mahomed Ali are trying their best to quench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undertook a fast for Hindu-Muslim unity from September 17 to 30, </w:t>
      </w:r>
      <w:r>
        <w:rPr>
          <w:rFonts w:ascii="Times" w:hAnsi="Times" w:eastAsia="Times"/>
          <w:b w:val="0"/>
          <w:i w:val="0"/>
          <w:color w:val="000000"/>
          <w:sz w:val="18"/>
        </w:rPr>
        <w:t>1924.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article,”The Inner Meaning of the Fast”.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Navajivan, 28-9-1924.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”Discussion with Shaukat Ali”, 19-9-1924.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”A Deep Stain”, November 18, 1921 and”The Crime of Chauri Chaura”,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16, 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conflagration. But it is beyond them. Some men may be beyond their reach, even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reach. What can they do, what can you do? The situation will take time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improve.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another story; Shaukat Ali and Mahomed Ali are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gold. They are trying their best, I know. But the situation is out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today. It was in our hands six months ago. I know my fast will </w:t>
      </w:r>
      <w:r>
        <w:rPr>
          <w:rFonts w:ascii="Times" w:hAnsi="Times" w:eastAsia="Times"/>
          <w:b w:val="0"/>
          <w:i w:val="0"/>
          <w:color w:val="000000"/>
          <w:sz w:val="22"/>
        </w:rPr>
        <w:t>upset them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it might have an effect on their minds, but it </w:t>
      </w:r>
      <w:r>
        <w:rPr>
          <w:rFonts w:ascii="Times" w:hAnsi="Times" w:eastAsia="Times"/>
          <w:b w:val="0"/>
          <w:i w:val="0"/>
          <w:color w:val="000000"/>
          <w:sz w:val="22"/>
        </w:rPr>
        <w:t>was not meant to produce an effect on anyone’s mind.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.] That’s all right, but you have yet to tell me where your error lay for </w:t>
      </w:r>
      <w:r>
        <w:rPr>
          <w:rFonts w:ascii="Times" w:hAnsi="Times" w:eastAsia="Times"/>
          <w:b w:val="0"/>
          <w:i w:val="0"/>
          <w:color w:val="000000"/>
          <w:sz w:val="18"/>
        </w:rPr>
        <w:t>which you are doing this penance.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error! Why, I may be charged with having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faith with the Hindus. I asked them to befriend Muslims.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them to lay their lives and their property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for the protection of their holy places. Even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them to practise ahimsa, to settle quarrels by dying but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killing. And what do I find to be the result? How many temples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desecrated? How many sisters come to me with complaints?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saying to Hakimji yesterday, Hindu women are in mortal terror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places they fear to go out alone.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. . . How can I bear the way in which his little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molested? How can I now ask the Hindus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patiently? I gave them the assurance that the friendship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was bound to bear good fruit. I asked them to befriend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regardless of the result. It is not in my power today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assurance, neither is it in the power of Mahomed Ali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Ali. Who listens to me? And yet I must ask the Hindus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die and not to kill. I can only do so by laying down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 can teach them the way to die by my own example.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way. . . I launched no-co-operation. Today I find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non-co-operating against one another, without any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What is the reason? Only this, that I myself am not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non-violent. If I were practising non-violence to perf-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ection, I should not have seen the violence I see around me today.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therefore a penance. I blame no one. I blame only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the power where-with to appeal to people. Defeated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I must submit my petition in His Court. Only He will listen, </w:t>
      </w:r>
      <w:r>
        <w:rPr>
          <w:rFonts w:ascii="Times" w:hAnsi="Times" w:eastAsia="Times"/>
          <w:b w:val="0"/>
          <w:i w:val="0"/>
          <w:color w:val="000000"/>
          <w:sz w:val="22"/>
        </w:rPr>
        <w:t>no one else.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a torrent that I could hardly catch, much less reproduce.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.] But, Bapu, should the penance take only this shape, and no other? Is </w:t>
      </w:r>
      <w:r>
        <w:rPr>
          <w:rFonts w:ascii="Times" w:hAnsi="Times" w:eastAsia="Times"/>
          <w:b w:val="0"/>
          <w:i w:val="0"/>
          <w:color w:val="000000"/>
          <w:sz w:val="18"/>
        </w:rPr>
        <w:t>fasting prescribed by our religion?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what did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>of old do? It is unthinkable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ate anything during their penances—in some cases, gone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caves, and for hundreds of years. Parvati who did penance to win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Siva would not touch even the leaves of trees, much less fruit or food.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Hinduism is full of penance and prayer. I have decided on this fast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deeper deliberation than I gave to any of my previous fasts.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a fast in my mind, even when I conceived and launched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non-co-operation. At that time, I said to myself,”I am placing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terrible weapon in the hands of the people. If it is abused I must pay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price by laying down my life.” That moment seems to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arrived today. The object of the previous fasts was limited. The object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this is unlimited, and there is boundless love at the back of it.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bathing in that ocean of love.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23-10-1924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TELEGRAM TO C. RAJAGOPALCHARI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7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18,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SELF.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FASTING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6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UNLESS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WILLS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OTHERWISE.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DON’T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WORRY.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18,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1310" w:val="left"/>
          <w:tab w:pos="2110" w:val="left"/>
          <w:tab w:pos="3390" w:val="left"/>
          <w:tab w:pos="4750" w:val="left"/>
          <w:tab w:pos="579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SURVIVE</w:t>
      </w:r>
    </w:p>
    <w:p>
      <w:pPr>
        <w:autoSpaceDN w:val="0"/>
        <w:tabs>
          <w:tab w:pos="1610" w:val="left"/>
          <w:tab w:pos="2550" w:val="left"/>
          <w:tab w:pos="3430" w:val="left"/>
          <w:tab w:pos="471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WAS</w:t>
      </w:r>
    </w:p>
    <w:p>
      <w:pPr>
        <w:autoSpaceDN w:val="0"/>
        <w:tabs>
          <w:tab w:pos="970" w:val="left"/>
          <w:tab w:pos="1910" w:val="left"/>
          <w:tab w:pos="2770" w:val="left"/>
          <w:tab w:pos="3550" w:val="left"/>
          <w:tab w:pos="44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FIXED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DAYS</w:t>
      </w:r>
    </w:p>
    <w:p>
      <w:pPr>
        <w:autoSpaceDN w:val="0"/>
        <w:tabs>
          <w:tab w:pos="530" w:val="left"/>
          <w:tab w:pos="1290" w:val="left"/>
          <w:tab w:pos="2450" w:val="left"/>
          <w:tab w:pos="2970" w:val="left"/>
          <w:tab w:pos="4110" w:val="left"/>
          <w:tab w:pos="50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STRAIN.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1070" w:val="left"/>
          <w:tab w:pos="2090" w:val="left"/>
          <w:tab w:pos="2790" w:val="left"/>
          <w:tab w:pos="3950" w:val="left"/>
          <w:tab w:pos="471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FULLEST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CONSULTING</w:t>
      </w:r>
    </w:p>
    <w:p>
      <w:pPr>
        <w:autoSpaceDN w:val="0"/>
        <w:tabs>
          <w:tab w:pos="1270" w:val="left"/>
          <w:tab w:pos="2270" w:val="left"/>
          <w:tab w:pos="3170" w:val="left"/>
          <w:tab w:pos="4330" w:val="left"/>
          <w:tab w:pos="5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PERFORMANCE</w:t>
      </w:r>
    </w:p>
    <w:p>
      <w:pPr>
        <w:autoSpaceDN w:val="0"/>
        <w:tabs>
          <w:tab w:pos="1090" w:val="left"/>
          <w:tab w:pos="1910" w:val="left"/>
          <w:tab w:pos="3090" w:val="left"/>
          <w:tab w:pos="4170" w:val="left"/>
          <w:tab w:pos="493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PAINFUL.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RESULT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RELIGION AS I CONCEIVE IT.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10178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of September 18 urging Gandhiji to give up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fast,”which would mean nothing short of death in view of his present health”.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drafted on the reverse of a letter dated September 18, 1924, from C. F.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Andrews to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GOD IS ONE</w:t>
      </w:r>
    </w:p>
    <w:p>
      <w:pPr>
        <w:autoSpaceDN w:val="0"/>
        <w:autoSpaceDE w:val="0"/>
        <w:widowControl/>
        <w:spacing w:line="270" w:lineRule="exact" w:before="1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1924</w:t>
      </w:r>
    </w:p>
    <w:p>
      <w:pPr>
        <w:autoSpaceDN w:val="0"/>
        <w:autoSpaceDE w:val="0"/>
        <w:widowControl/>
        <w:spacing w:line="300" w:lineRule="exact" w:before="9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can name Him, and knowing what he says,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Say,”I believe in Him”? And who can feel,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with self-violence, to conscious wrong </w:t>
      </w:r>
      <w:r>
        <w:rPr>
          <w:rFonts w:ascii="Times" w:hAnsi="Times" w:eastAsia="Times"/>
          <w:b w:val="0"/>
          <w:i w:val="0"/>
          <w:color w:val="000000"/>
          <w:sz w:val="18"/>
        </w:rPr>
        <w:t>Hardening his heart, say,”I believe Him not!”?</w:t>
      </w:r>
    </w:p>
    <w:p>
      <w:pPr>
        <w:autoSpaceDN w:val="0"/>
        <w:autoSpaceDE w:val="0"/>
        <w:widowControl/>
        <w:spacing w:line="30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All-embracing, All-sustaining One,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 does He not embrace, sustain, include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Thee?—Me—Himself? Bends not the sky above?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earth, on which we are, is it not firm?</w:t>
      </w:r>
    </w:p>
    <w:p>
      <w:pPr>
        <w:autoSpaceDN w:val="0"/>
        <w:autoSpaceDE w:val="0"/>
        <w:widowControl/>
        <w:spacing w:line="300" w:lineRule="exact" w:before="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over us, with constant kindly smile,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The sleepless stars keep everlasting watch!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I not here gazing into thine eyes?</w:t>
      </w:r>
    </w:p>
    <w:p>
      <w:pPr>
        <w:autoSpaceDN w:val="0"/>
        <w:autoSpaceDE w:val="0"/>
        <w:widowControl/>
        <w:spacing w:line="308" w:lineRule="exact" w:before="0" w:after="0"/>
        <w:ind w:left="127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does not All, that is,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—Seen and unseen—mysterious all—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Around thee, and within,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Untiring agency,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Press on thy heart and mind?</w:t>
      </w:r>
    </w:p>
    <w:p>
      <w:pPr>
        <w:autoSpaceDN w:val="0"/>
        <w:tabs>
          <w:tab w:pos="1270" w:val="left"/>
        </w:tabs>
        <w:autoSpaceDE w:val="0"/>
        <w:widowControl/>
        <w:spacing w:line="306" w:lineRule="exact" w:before="14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—Fill thy whole heart with it—and, when thou 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Lost in the consciousness of happiness,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call it what thou wilt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Happiness !—Heart !—Love ! God !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no name for it!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Feeling is all in all!</w:t>
      </w:r>
    </w:p>
    <w:p>
      <w:pPr>
        <w:autoSpaceDN w:val="0"/>
        <w:autoSpaceDE w:val="0"/>
        <w:widowControl/>
        <w:spacing w:line="300" w:lineRule="exact" w:before="0" w:after="0"/>
        <w:ind w:left="127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 is but sound and reek,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 mist around the glow of Heaven.</w:t>
      </w:r>
    </w:p>
    <w:p>
      <w:pPr>
        <w:autoSpaceDN w:val="0"/>
        <w:tabs>
          <w:tab w:pos="550" w:val="left"/>
          <w:tab w:pos="3070" w:val="left"/>
          <w:tab w:pos="4330" w:val="left"/>
        </w:tabs>
        <w:autoSpaceDE w:val="0"/>
        <w:widowControl/>
        <w:spacing w:line="278" w:lineRule="exact" w:before="2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—Goethe’s Faust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Thursday night, some Mussalman friends called on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appointment. They appeared to me to be earnest and sincere.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much to say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sangathan.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my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these movements already.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as possible I</w:t>
      </w:r>
      <w:r>
        <w:rPr>
          <w:rFonts w:ascii="Times" w:hAnsi="Times" w:eastAsia="Times"/>
          <w:b w:val="0"/>
          <w:i w:val="0"/>
          <w:color w:val="000000"/>
          <w:sz w:val="22"/>
        </w:rPr>
        <w:t>do not wish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”Hindu-Muslim Unity”, 14-9-1924.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privileged weeks to say anything on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>controversy.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engage the attention of the reader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they offered. They said:”We believe in the divinity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Vedas. We believe in Shri Krishnaji Maharaja and Ramachandraji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 (the adjectives are theirs). Why cannot Hindus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divinity of the Koran and say with us that there is no God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Mahomed is His Prophet? Ours is not an exclusive religion, but it </w:t>
      </w:r>
      <w:r>
        <w:rPr>
          <w:rFonts w:ascii="Times" w:hAnsi="Times" w:eastAsia="Times"/>
          <w:b w:val="0"/>
          <w:i w:val="0"/>
          <w:color w:val="000000"/>
          <w:sz w:val="22"/>
        </w:rPr>
        <w:t>is essentially inclusive.”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that the solution was not quite so simple as they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formula they suggested might be good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few, but it would prove ineffective for the man in the street.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Hindus cow-protection and the playing of music even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 was the substance of Hinduism, and for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cow-killing and prohibition of music was the substance of Islam.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necessary that the Hindus abandon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compelling Mussalmans to stop cow-killing, and Mussalmans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compelling the Hindus to stop music. The regulation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cow-slaughter and playing of music must be left to the goodwill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communities. Each practice would assume a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with the growth of the tolerant spirit. But I do not propose </w:t>
      </w:r>
      <w:r>
        <w:rPr>
          <w:rFonts w:ascii="Times" w:hAnsi="Times" w:eastAsia="Times"/>
          <w:b w:val="0"/>
          <w:i w:val="0"/>
          <w:color w:val="000000"/>
          <w:sz w:val="22"/>
        </w:rPr>
        <w:t>to elaborate here this ticklish question.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examine the attractive formula presented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friends and state that is at least acceptable to me;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instinct is wholly Hindu, I know that what I am about to say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to the vast mass of Hindus.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it is the average Mussalman who will not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divinity of the Vedas and the other Hindu scriptures, or Krishna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as prophets or incarnations of the Deity. With the Hindu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new-fangled notion to revile the Koran and the Prophet.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Prophet spoken of with reverence in Hindu circles. There are even </w:t>
      </w:r>
      <w:r>
        <w:rPr>
          <w:rFonts w:ascii="Times" w:hAnsi="Times" w:eastAsia="Times"/>
          <w:b w:val="0"/>
          <w:i w:val="0"/>
          <w:color w:val="000000"/>
          <w:sz w:val="22"/>
        </w:rPr>
        <w:t>Hindu songs paying tribute to Islam.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first half of the formula. God is certainly One.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second. He is unfathomable, unknowable and unknown to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mankind. He is everywhere. He sees without eyes,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hears without ears. He is formless and indivisible. He is uncreated,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father, mother or child; and yet He allows Himself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as father, mother, wife and child. He allows himself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worshipped as stock and stone, although He is none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things. He is the most elusive. He is the nearest to us if we would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fact. But He is farthest from us then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His omnipresence. There are many gods in the Vedas. Other </w:t>
      </w:r>
      <w:r>
        <w:rPr>
          <w:rFonts w:ascii="Times" w:hAnsi="Times" w:eastAsia="Times"/>
          <w:b w:val="0"/>
          <w:i w:val="0"/>
          <w:color w:val="000000"/>
          <w:sz w:val="22"/>
        </w:rPr>
        <w:t>scriptures call them angels. But the Vedas sing of only one God.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regarding the Koran as revealed,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in regarding the Bible,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Zend-Avesta,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Granth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clean scriptures as revealed. Revelation is the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no nation, no tribe. If I know Hinduism at all,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inclusive and ever-growing, ever-responsive. It gives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freest scope to imagination, speculation and reason. I have found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difficulty in Hindu circles about evoking reverence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 and the Prophet. But I have found difficulty in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circles about evoking the same reverence for the Vedas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incarnations. I had a very good Mussalman client in South Africa.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alas, dead now. The relation of client and counsel developed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close companionship and mutual regard. We often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discussions. My friend, though not learned in any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term, had an intellect as sharp as a razor. He knew everything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Koran. He knew something of other religions also.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my accepting Islam. I said to him,”I can pay full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Koran and the Prophet, why do you ask me to reject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incarnations? They have helped me to be what I am. I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consolation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frankly confess that the Koran, the Bible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of the world, in spite of my great regard for them,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me as do the Gita of Krishna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of Tulsidas.”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despaired of me and had no hesitation in saying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something wrong with me. His, however, is not an exceptional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because I have since met many Mussalman friends who have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view. I do, however, believe that this is a passing phase.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Justice Ameer Ali’s view that Islam in the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Harun-al-Rashid and Maman was the most tolerant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religions. But there was a reaction against the liberalism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of their times. The reactionaries had many learned, 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influential men amongst them and they very nearly overwhelmed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and tolerant teachers and philosophers of Islam. We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suffering from the effect of that reaction. But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doubt that Islam has sufficient in itself to become purged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illiberalism and intolerance. We are fast reaching the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the formula suggested by the friends will be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>thing among mankind. The need of the moment is not one religion,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mutual respect and tolerance of the devotees of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We want to reach not the dead level, but unity in diversity.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attempt to root out traditions, effects of heredity, climate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surroundings is not only bound to fail, but is a sacrilege.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of religions is one, but it is encased in a multitude of forms.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will persist to the end of time. Wise men will ignore the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crust and see the same soul living under a variety of crusts.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expect Islam, Christianity or Zoroastrianism to be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India is as idle a dream as it would be for Mussalmans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Islam of their imagination rule the world. But if belief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the race of His Prophets in a never-ending chain is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Islam, then we are all Mussalmans, but we are also all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Christians. Truth is the exclusive property of no single scripture.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stunned. Rather rejoice that God gives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direction to do my duty. I could not do otherwise. As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non-co-operation, a heavy responsibility lies on my shoulders.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in writing your impressions of Lucknow and Cawnpore. Let </w:t>
      </w:r>
      <w:r>
        <w:rPr>
          <w:rFonts w:ascii="Times" w:hAnsi="Times" w:eastAsia="Times"/>
          <w:b w:val="0"/>
          <w:i w:val="0"/>
          <w:color w:val="000000"/>
          <w:sz w:val="22"/>
        </w:rPr>
        <w:t>me drink the cup to the full. I am quite at peace with myself.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7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 Bunch of Old Letters, p. 41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T0 LAKSHMI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too is for all. But should I call Lakshmi a bad girl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girl because the boys say so? Will she not keep her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 a letter? I am looking forward to a beautifully written letter. </w:t>
      </w:r>
      <w:r>
        <w:rPr>
          <w:rFonts w:ascii="Times" w:hAnsi="Times" w:eastAsia="Times"/>
          <w:b w:val="0"/>
          <w:i w:val="0"/>
          <w:color w:val="000000"/>
          <w:sz w:val="22"/>
        </w:rPr>
        <w:t>I remember all the children during my fast, and Ieven ask myself,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all the children spin regularly? Do they study? Do they speak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truth? Do they obey the rules?” Who will tell me?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get immense peace from my fast. No one need worry about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</w:t>
      </w: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100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>AKSHMI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5645.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DISCUSSION WITH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Maulana Shaukat Ali came the next day. Maulana Mahomed Ali had built much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his coming, for he had fondly hoped that he would probably shake Gandhiji’s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resolve. Indeed Gandhiji had promised him that he would give up the vow if Shaukat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he convinced him that the fast was morally or in any other way wrong. The long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talk with him was however of no avail, as far as the continuance of the fast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concerned, but it threw even more light on the inner meaning.</w:t>
      </w:r>
    </w:p>
    <w:p>
      <w:pPr>
        <w:autoSpaceDN w:val="0"/>
        <w:autoSpaceDE w:val="0"/>
        <w:widowControl/>
        <w:spacing w:line="240" w:lineRule="exact" w:before="100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SHAUKAT ALI</w:t>
      </w:r>
      <w:r>
        <w:rPr>
          <w:rFonts w:ascii="Times" w:hAnsi="Times" w:eastAsia="Times"/>
          <w:b w:val="0"/>
          <w:i w:val="0"/>
          <w:color w:val="000000"/>
          <w:sz w:val="18"/>
        </w:rPr>
        <w:t>:] What have we done, Mahatmaji, to remedy the situation?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Almost nothing! You have been preaching through your paper, but you have yet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undertaken no long journey. Pray travel through the affected areas and purify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atmosphere. This fast is hardly the way to fight the wrong.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It is for me a pure matter of religion. I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me, and questioned myself, and found that I was powerless.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I effect even by means of a long tour? The masses suspect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today. Pray do not believe that the Hindus in Delhi fully trust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unanimous in asking me to arbitrate. And naturally.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murders. How can I hope to be heard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suffered? I would ask them to forgive those who have murdered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dearest ones. Who would listen to me? The Anjuman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Hakimji. When we were in the midst of negotiations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arbitration I heard of Kohat. I asked myself,”What are you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do now?” I am an irresponsible optimist, but I always base</w:t>
      </w:r>
    </w:p>
    <w:p>
      <w:pPr>
        <w:autoSpaceDN w:val="0"/>
        <w:autoSpaceDE w:val="0"/>
        <w:widowControl/>
        <w:spacing w:line="220" w:lineRule="exact" w:before="2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article,”The Inner Meaning of the Fast”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Navjivan, 28-9-1924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optimism on solid facts. You are also an irresponsible optimist,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times base yours on sand. No one will listen to you today.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Visnagar in Gujarat they gave a cold shoulder to Mr. Abbas Tyabji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Mahadev. In Ahmedabad a storm was nipped in the bud.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was brewing in Umreth when I left Gujarat. That I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witness of all these, shows the depth of my incapacity.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hundreds of sisters whose love and affection I still possess.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mortal fear today. To them I want to show by my own example </w:t>
      </w:r>
      <w:r>
        <w:rPr>
          <w:rFonts w:ascii="Times" w:hAnsi="Times" w:eastAsia="Times"/>
          <w:b w:val="0"/>
          <w:i w:val="0"/>
          <w:color w:val="000000"/>
          <w:sz w:val="22"/>
        </w:rPr>
        <w:t>the way to die.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I do not mind, if it be fair, honourable, brave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communities. But today it is all a story of unmitigated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They would throw stones and run away, murder and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go to court, put up false witnesses and cite false evidence.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woeful record? How am I to make them brave? You are trying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But I should also try my best. I must recover the power to react </w:t>
      </w:r>
      <w:r>
        <w:rPr>
          <w:rFonts w:ascii="Times" w:hAnsi="Times" w:eastAsia="Times"/>
          <w:b w:val="0"/>
          <w:i w:val="0"/>
          <w:color w:val="000000"/>
          <w:sz w:val="22"/>
        </w:rPr>
        <w:t>on them.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S A</w:t>
      </w:r>
      <w:r>
        <w:rPr>
          <w:rFonts w:ascii="Times" w:hAnsi="Times" w:eastAsia="Times"/>
          <w:b w:val="0"/>
          <w:i w:val="0"/>
          <w:color w:val="000000"/>
          <w:sz w:val="18"/>
        </w:rPr>
        <w:t>.] No, you have not failed. They listened to you; they were listening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you. In your absence they had other advisers. They listened to their advice and took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evil ways. They will still see the folly of their ways, I am sure. You have done much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reduce the poison in the popular mind. I would not bother about these disturbances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all. I would simply go and tell them,”Devils, play this game to your hearts’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content. God is still there. You may kill one another. You cannot kill Him.” Do not,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 come in the way of the Lord. You are wrestling with Him. Let Him have His way.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wrestling with Him! If there is pride or defiance in me it is </w:t>
      </w:r>
      <w:r>
        <w:rPr>
          <w:rFonts w:ascii="Times" w:hAnsi="Times" w:eastAsia="Times"/>
          <w:b w:val="0"/>
          <w:i w:val="0"/>
          <w:color w:val="000000"/>
          <w:sz w:val="22"/>
        </w:rPr>
        <w:t>all over with me. Dear man, this fast is the result of several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prayers. I have got up from sleep at 3 o’clock in the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asked Him what to do. On the 17th of September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like a flash ! If I have erred, He will forgive me. All I have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am doing, is done in a fully godfearing spirit, and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godfearing Mussalman at that. My religion says that only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suffer can pray to God. Fasting and prayer are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injunctions in my religion. But I know of this sort of penance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In the life of the Prophet I have read that the Prophet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 and prayed, and forbade others to copy him. Someone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why he did not allow others to do the thing he himself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doing.”Because I live on food divine,” he said. He achieved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great things by fasting and prayer. I learnt from him that only he </w:t>
      </w:r>
      <w:r>
        <w:rPr>
          <w:rFonts w:ascii="Times" w:hAnsi="Times" w:eastAsia="Times"/>
          <w:b w:val="0"/>
          <w:i w:val="0"/>
          <w:color w:val="000000"/>
          <w:sz w:val="22"/>
        </w:rPr>
        <w:t>can fast who has inexhaustible faith in God. The Prophet had revelat-</w:t>
      </w:r>
      <w:r>
        <w:rPr>
          <w:rFonts w:ascii="Times" w:hAnsi="Times" w:eastAsia="Times"/>
          <w:b w:val="0"/>
          <w:i w:val="0"/>
          <w:color w:val="000000"/>
          <w:sz w:val="22"/>
        </w:rPr>
        <w:t>ions not in moments of ease and luxurious living. He fasted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prayed, kept awake for nights together and would be on his feet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the night as he received the revelations. Even at this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before me the picture of the Prophet thus fasting and praying.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dear Shaukat, I cannot bear the people accusing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of having broken your promises to me. I cannot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such an accusation; I must die for it. This fast is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myself, to strengthen myself. Let me not be misunderstood.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speaking to you as though I was a Mussalman,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that respect for Islam which you have for it. After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 and prayed I shall be all the stronger, with all my reverence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to appeal to both the communities. It is my own firm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soul grows in proportion as you subdue the flesh.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fight hooliganism and we are not sufficiently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>strong to fight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point Shaukat Ali changed the line of his argument.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.] Are you not even bound to consider what a shock it will be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country, this long fast of yours?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No! For man so often deceives himself ! He often does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others, which he should have avoided. Religion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him to stand before the world after having taken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resolve. What vanity, to think that the world would be shocked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great penance! And whose wishes are we to consider?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limit. Had Rama stopped to consult and argue,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have gone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vanavasa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rid the earth of its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awaited for no one’s advice. He went forth. For he prized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plighted word more than his life. Only he can take great resolves who </w:t>
      </w:r>
      <w:r>
        <w:rPr>
          <w:rFonts w:ascii="Times" w:hAnsi="Times" w:eastAsia="Times"/>
          <w:b w:val="0"/>
          <w:i w:val="0"/>
          <w:color w:val="000000"/>
          <w:sz w:val="22"/>
        </w:rPr>
        <w:t>has indomitable faith in God and has fear of God.</w:t>
      </w:r>
    </w:p>
    <w:p>
      <w:pPr>
        <w:autoSpaceDN w:val="0"/>
        <w:autoSpaceDE w:val="0"/>
        <w:widowControl/>
        <w:spacing w:line="240" w:lineRule="exact" w:before="108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.] One more question. Do you need to consult no one before arriving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 decision? You need not even take into consideration the effect it would have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health or body?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No. It is a matter between me and my Maker. And if I must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 someone, I had better not to take a vow at all. You talk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my health and body? Well, if I am too weak to stand it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What is the body worth? Whilst I was in jail I read with rapturous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the lives of the Companions of the Prophet. There is a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Hazarat Umar sent a present of 500 dinars to someone. He shrank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it, and began to cry. His wife asked him he was crying. He </w:t>
      </w:r>
      <w:r>
        <w:rPr>
          <w:rFonts w:ascii="Times" w:hAnsi="Times" w:eastAsia="Times"/>
          <w:b w:val="0"/>
          <w:i w:val="0"/>
          <w:color w:val="000000"/>
          <w:sz w:val="22"/>
        </w:rPr>
        <w:t>said,”</w:t>
      </w:r>
      <w:r>
        <w:rPr>
          <w:rFonts w:ascii="Times" w:hAnsi="Times" w:eastAsia="Times"/>
          <w:b w:val="0"/>
          <w:i/>
          <w:color w:val="000000"/>
          <w:sz w:val="22"/>
        </w:rPr>
        <w:t>Maya—</w:t>
      </w:r>
      <w:r>
        <w:rPr>
          <w:rFonts w:ascii="Times" w:hAnsi="Times" w:eastAsia="Times"/>
          <w:b w:val="0"/>
          <w:i w:val="0"/>
          <w:color w:val="000000"/>
          <w:sz w:val="22"/>
        </w:rPr>
        <w:t>unreality—has come to me. What will happen to me?”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dinars were a present from such a holy man as Hazrat Umar. But </w:t>
      </w:r>
      <w:r>
        <w:rPr>
          <w:rFonts w:ascii="Times" w:hAnsi="Times" w:eastAsia="Times"/>
          <w:b w:val="0"/>
          <w:i w:val="0"/>
          <w:color w:val="000000"/>
          <w:sz w:val="22"/>
        </w:rPr>
        <w:t>he shrank from it because it was unreal, evanescent. And so is life. Let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God keep this body if He has still to make some use of it. Let it perish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it has fulfilled His purpose. In fact,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had thought of going on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permanent vow of fasting if matters did not improve after the fast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terminated. Hakimji asked me not to think of it.”How can I cast it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my mind?” said I. It is in my bones, it is part of my very being.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ask Mussalmans to befriend the Hindus, if they think it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contrary to their religion. If they think and tell me it is contrary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religion, then I am sure I should have no cause to live any more.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should die. I had a plain talk with Khwaja Hassan Nizami Sahib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other day. I told him,”Why do you try to convert the waifs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strays and the untouchables? Better convert me, so that after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converted, many more might follow me. If those poor people embrace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Islam, they will not do so because they understand the beauty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Islam, but for other reasons. Islam will not be a whit richer for them.”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an impressive dialogue. I have not even done bare justice to it. Shaukat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Ali seemed quite overpowered. As he rose he said,”Three things I pray for every day;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first is Hindu-Muslim unity; the second, that my mother may live to see Islam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free; the third, that Mahatma Gandhi’s mission may be fulfilled.”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23-10-1924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145. TELEGRAM TO”OUTLOOK”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19,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“O</w:t>
      </w:r>
      <w:r>
        <w:rPr>
          <w:rFonts w:ascii="Times" w:hAnsi="Times" w:eastAsia="Times"/>
          <w:b w:val="0"/>
          <w:i w:val="0"/>
          <w:color w:val="000000"/>
          <w:sz w:val="16"/>
        </w:rPr>
        <w:t>UTLOOK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tabs>
          <w:tab w:pos="1030" w:val="left"/>
          <w:tab w:pos="1850" w:val="left"/>
          <w:tab w:pos="2730" w:val="left"/>
          <w:tab w:pos="3790" w:val="left"/>
          <w:tab w:pos="4690" w:val="left"/>
          <w:tab w:pos="599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WHAT</w:t>
      </w:r>
    </w:p>
    <w:p>
      <w:pPr>
        <w:autoSpaceDN w:val="0"/>
        <w:tabs>
          <w:tab w:pos="630" w:val="left"/>
          <w:tab w:pos="1930" w:val="left"/>
          <w:tab w:pos="2550" w:val="left"/>
          <w:tab w:pos="4130" w:val="left"/>
          <w:tab w:pos="5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EXAGGERATION</w:t>
      </w:r>
    </w:p>
    <w:p>
      <w:pPr>
        <w:autoSpaceDN w:val="0"/>
        <w:tabs>
          <w:tab w:pos="2050" w:val="left"/>
          <w:tab w:pos="3410" w:val="left"/>
          <w:tab w:pos="4210" w:val="left"/>
          <w:tab w:pos="51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MISREPRESENTATION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INCITEMENT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HINDU</w:t>
      </w:r>
    </w:p>
    <w:p>
      <w:pPr>
        <w:autoSpaceDN w:val="0"/>
        <w:tabs>
          <w:tab w:pos="750" w:val="left"/>
          <w:tab w:pos="2190" w:val="left"/>
          <w:tab w:pos="2630" w:val="left"/>
          <w:tab w:pos="3270" w:val="left"/>
          <w:tab w:pos="4630" w:val="left"/>
          <w:tab w:pos="521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MUSSALMAN.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910" w:val="left"/>
          <w:tab w:pos="1830" w:val="left"/>
          <w:tab w:pos="2530" w:val="left"/>
          <w:tab w:pos="3190" w:val="left"/>
          <w:tab w:pos="445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ARTIFICIAL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PATCHWORK.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WOULD</w:t>
      </w:r>
    </w:p>
    <w:p>
      <w:pPr>
        <w:autoSpaceDN w:val="0"/>
        <w:tabs>
          <w:tab w:pos="670" w:val="left"/>
          <w:tab w:pos="1370" w:val="left"/>
          <w:tab w:pos="2630" w:val="left"/>
          <w:tab w:pos="3550" w:val="left"/>
          <w:tab w:pos="4370" w:val="left"/>
          <w:tab w:pos="531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SECURE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THAT CONSUMMATION.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10493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addressee’s telegram of September 19 which read:”Muslim papers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Zamindar, Siasat agree on Outlook’s appeal observe truce from tomorrow. . . . Pkase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wire message of encouragement.”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NOTES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1924</w:t>
      </w:r>
    </w:p>
    <w:p>
      <w:pPr>
        <w:autoSpaceDN w:val="0"/>
        <w:autoSpaceDE w:val="0"/>
        <w:widowControl/>
        <w:spacing w:line="266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ONTH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2,780 to 4,908 is not a bad rise in one month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spinners. The reader will note that the rise is appreciable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members as well as non-members. Gujarat still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place. But Andhra is evidently running a close 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Karnatak’s jump from 41 to 362, and Tamilnad’s from 90 to 456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distinctly encouraging. As a matter of fact Karnatak should come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seeing that Karnatak is to have the honour of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 this year. More returns for the month have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and they should show a distinct rise. If the progress continues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rate, we should soon have a respectable total.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these totals are by no means exhaustive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spinners. The number of irregular voluntary spinners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double the number of regular spinners. And naturally these totals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 note of thousands of paid spinners. If only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regular spinning continue at least till we have attained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(and this is by no means an immoderate expectation),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hasten its advent.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RESTDENT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RIZE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on whom spinning is daily growing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been spinning even while conducting public business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sometimes, and who insisted, for the sake of finishing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for the past spinning month, on spinning till midnight,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announce a prize of five substantial charkhas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that would beat Gujarat during his term of office. He intends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charkhas might be presented to the most deserving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of the winning province. The wheels would be after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pattern. It is hard task to beat Gujarat in a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so far as the number of spinners and the quantity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concerned. Bengal, Karnatak, Andhra, Tamilnad may beat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fineness of yarn; but Gujarat will not take a beating lightly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voluntary spinners and even less as to quantity.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Maulana’s prize is confined to the number of spinners,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>can judge, the pressure of competition is likely to be felt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Andhra, Bengal, Tamilnad and Karnatak. I hope that the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consider the value of the prize, but will appreciate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Congress awarding it. I would like the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serious and effective. There are only three months for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prize. If all the provinces will make an effort, I know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greatest satisfaction to the Maulana Saheb, for he has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importance of voluntary spinning. He takes the keenest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showing the specimens of his yarn and making daily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in the evenness and fineness of his production.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V. S. SRINIVASA SASTRI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ARE</w:t>
      </w:r>
      <w:r>
        <w:rPr>
          <w:rFonts w:ascii="Times" w:hAnsi="Times" w:eastAsia="Times"/>
          <w:b w:val="0"/>
          <w:i w:val="0"/>
          <w:color w:val="000000"/>
          <w:sz w:val="20"/>
        </w:rPr>
        <w:t>”C</w:t>
      </w:r>
      <w:r>
        <w:rPr>
          <w:rFonts w:ascii="Times" w:hAnsi="Times" w:eastAsia="Times"/>
          <w:b w:val="0"/>
          <w:i w:val="0"/>
          <w:color w:val="000000"/>
          <w:sz w:val="16"/>
        </w:rPr>
        <w:t>OMRADE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FRIEND,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to you earlier inquiring about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to Hakimji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reminds me of my intention. Do please give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perfect rest.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distressed. For me the fast was a religious duty.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friends to rejoice that God has given me strength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fire.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Letters of Srinivasa Sastri, </w:t>
      </w:r>
      <w:r>
        <w:rPr>
          <w:rFonts w:ascii="Times" w:hAnsi="Times" w:eastAsia="Times"/>
          <w:b w:val="0"/>
          <w:i w:val="0"/>
          <w:color w:val="000000"/>
          <w:sz w:val="22"/>
        </w:rPr>
        <w:t>p. 139</w:t>
      </w:r>
    </w:p>
    <w:p>
      <w:pPr>
        <w:autoSpaceDN w:val="0"/>
        <w:autoSpaceDE w:val="0"/>
        <w:widowControl/>
        <w:spacing w:line="240" w:lineRule="exact" w:before="20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Hakim Ajmal Khan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VASUMATI PAND1T</w:t>
      </w:r>
    </w:p>
    <w:p>
      <w:pPr>
        <w:autoSpaceDN w:val="0"/>
        <w:autoSpaceDE w:val="0"/>
        <w:widowControl/>
        <w:spacing w:line="294" w:lineRule="exact" w:before="2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is for 21 days. It began on Wednesday so today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day. It will end on Wednesday, 8th October. I undertook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without it it was impossible to meet the demands of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you should not worry. I am enjoying perfect peace.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think of running down to me either.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third week. I too will wish to see you then.”Shrimati”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written in the address. It should be so [on the address].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cease to be a daughter to me. I have forgotten what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when you were at Deolali. There is no harm in bathing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taking a hip-bath. Try another experiment. Buy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yellow bottle. Fill it with clean water and put it in the sun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hours. Drink two ounces from it before going to sleep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practice to drink this much water after it is heated in the sun.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if the water has cooled down. The idea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water absorbs the rays of the sun passing through the yellow medium.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said that the water treated in this way helps bowel movement.</w:t>
      </w:r>
    </w:p>
    <w:p>
      <w:pPr>
        <w:autoSpaceDN w:val="0"/>
        <w:autoSpaceDE w:val="0"/>
        <w:widowControl/>
        <w:spacing w:line="220" w:lineRule="exact" w:before="66" w:after="5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6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ASUMATI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ANDIT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TRAUSS </w:t>
      </w:r>
      <w:r>
        <w:rPr>
          <w:rFonts w:ascii="Times" w:hAnsi="Times" w:eastAsia="Times"/>
          <w:b w:val="0"/>
          <w:i w:val="0"/>
          <w:color w:val="000000"/>
          <w:sz w:val="22"/>
        </w:rPr>
        <w:t>&amp;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457. Courtesy: Vasumati Pandit</w:t>
      </w:r>
    </w:p>
    <w:p>
      <w:pPr>
        <w:autoSpaceDN w:val="0"/>
        <w:autoSpaceDE w:val="0"/>
        <w:widowControl/>
        <w:spacing w:line="24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149. NOTE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1924</w:t>
      </w:r>
    </w:p>
    <w:p>
      <w:pPr>
        <w:autoSpaceDN w:val="0"/>
        <w:autoSpaceDE w:val="0"/>
        <w:widowControl/>
        <w:spacing w:line="266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ELPLESSNESS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OPELESSNESS</w:t>
      </w:r>
    </w:p>
    <w:p>
      <w:pPr>
        <w:autoSpaceDN w:val="0"/>
        <w:tabs>
          <w:tab w:pos="550" w:val="left"/>
          <w:tab w:pos="5630" w:val="left"/>
          <w:tab w:pos="6130" w:val="left"/>
        </w:tabs>
        <w:autoSpaceDE w:val="0"/>
        <w:widowControl/>
        <w:spacing w:line="28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in my note on fasting I have been made to 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”My hopelessness is still more unbearable.” 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mentions”helplessness” and not”hopelessness”. A man with a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 in God never loses hope, because he ever believes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triumph of Truth. A man of God never strives after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he can never lose hope. On the contrary, his hope shines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brightest”amid the encircling gloom”. But my helplessness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patent fact before me. I may not ignore it. I must ever confess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beautiful Tamil proverb which says:”God is the sole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helpless.” The truth of this never came upon me with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as it has come today. Handling large masses of men,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speaking and acting for them is no joke for a man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God has so circumscribed. One has, therefore, to be ever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watch. And the reader may rest assured that I took the final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realized to the full my utter hopelessness. And I cried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even like Draupadi when she seemed to be abandoned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brave protectors. And her cry did not ascend to the throne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 in vain. That cry must not be from the lip. It has to be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deepest recesses of one’s heart. And, therefore, such a cry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when one is in anguish. Mine has expressed itself in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by no means adequate for the issues involved. My heart </w:t>
      </w:r>
      <w:r>
        <w:rPr>
          <w:rFonts w:ascii="Times" w:hAnsi="Times" w:eastAsia="Times"/>
          <w:b w:val="0"/>
          <w:i w:val="0"/>
          <w:color w:val="000000"/>
          <w:sz w:val="22"/>
        </w:rPr>
        <w:t>continually says :</w:t>
      </w:r>
    </w:p>
    <w:p>
      <w:pPr>
        <w:autoSpaceDN w:val="0"/>
        <w:autoSpaceDE w:val="0"/>
        <w:widowControl/>
        <w:spacing w:line="300" w:lineRule="exact" w:before="260" w:after="0"/>
        <w:ind w:left="18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Rock of Ages cleft for 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Let me hide myself in Thee.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25-9-1924</w:t>
      </w:r>
    </w:p>
    <w:p>
      <w:pPr>
        <w:autoSpaceDN w:val="0"/>
        <w:autoSpaceDE w:val="0"/>
        <w:widowControl/>
        <w:spacing w:line="230" w:lineRule="exact" w:before="5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some newspaper reproducing the”Statement Announcing Fast”,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18-9-1924, had printed”hopelessness instead of”helplessness”.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Devdas Gandhi”, 21-9-1924.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150. THE HALF-HOUR DRILL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1924</w:t>
      </w:r>
    </w:p>
    <w:p>
      <w:pPr>
        <w:autoSpaceDN w:val="0"/>
        <w:autoSpaceDE w:val="0"/>
        <w:widowControl/>
        <w:spacing w:line="260" w:lineRule="exact" w:before="5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humble soldier I have no right to resent anything my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says about me. . . . What did Mahatma Gandhi mean, and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warrant had he, when he made an assertion that I was physically unable to 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to spin for half an hour? Any clean work that gives me liberty and makes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and my country free must command every ounce of energy in my big body.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and will spin not only for half an hour, but for the whole day, if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break—as I know it will—the chains of slavery that bind us so tight. My tutor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Bombay will certify that, during the four days that I was in Bombay,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three days I struggled over two hours on the wheel to spin a few feet of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yarn. On the third day I was better and, thank God, on the fourth I knew how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adjust the movements of my left hand with that of the right. I cannot tell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proud I was to send a </w:t>
      </w:r>
      <w:r>
        <w:rPr>
          <w:rFonts w:ascii="Times" w:hAnsi="Times" w:eastAsia="Times"/>
          <w:b w:val="0"/>
          <w:i/>
          <w:color w:val="000000"/>
          <w:sz w:val="18"/>
        </w:rPr>
        <w:t>tola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yarn to the A.I.K.B. as my quota. I see that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drawn many witty remarks from friends. The </w:t>
      </w:r>
      <w:r>
        <w:rPr>
          <w:rFonts w:ascii="Times" w:hAnsi="Times" w:eastAsia="Times"/>
          <w:b w:val="0"/>
          <w:i/>
          <w:color w:val="000000"/>
          <w:sz w:val="18"/>
        </w:rPr>
        <w:t>Zamindar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that a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weighing thousands of tolas sent only a solitary </w:t>
      </w:r>
      <w:r>
        <w:rPr>
          <w:rFonts w:ascii="Times" w:hAnsi="Times" w:eastAsia="Times"/>
          <w:b w:val="0"/>
          <w:i/>
          <w:color w:val="000000"/>
          <w:sz w:val="18"/>
        </w:rPr>
        <w:t>tola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result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labours. I appreciate the remark. This month I was ordered to go and tour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Kathiawar. To work in Kathiawar for a man of my reputation meant an obstacle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race. D.O. letters between the Political Agent and the State authorities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exchanged profusely. . . . Add to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fatwas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pamphlets flying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asking people not to help a man whom they accused of being a Kaffir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unbeliever and whom they accused of calling Gandhi his god and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Blaspheming God Himself ! Under these circumstances, if I gave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silver twice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weight—for which I was deputed—I think I </w:t>
      </w:r>
      <w:r>
        <w:rPr>
          <w:rFonts w:ascii="Times" w:hAnsi="Times" w:eastAsia="Times"/>
          <w:b w:val="0"/>
          <w:i w:val="0"/>
          <w:color w:val="000000"/>
          <w:sz w:val="18"/>
        </w:rPr>
        <w:t>acquitted myself not badly. . . 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very happy to see and also to report to my chief lying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Bed of Sorrow under my brother’s roof at Delhi, that just before leaving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I called on Mrs. Naidu and that it did my heart good to see that,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lying on her sofa suffering from a bad heart, she was struggling with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spinning-wheel, with a determination to learn it and do it regularly.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Shankerlal Banker would be glad that the whole of the Khilafat office spins,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Dr. Ansari is an expert spinner and does it whenever he can snatch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  from his humanitarian work. Every man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and child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Hindu or Muslim, Parsi or Christian, Sikh or Jew, rich or poor,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wants to join God’s army, must qualify himself or herself by half an hour’s </w:t>
      </w:r>
      <w:r>
        <w:rPr>
          <w:rFonts w:ascii="Times" w:hAnsi="Times" w:eastAsia="Times"/>
          <w:b w:val="0"/>
          <w:i w:val="0"/>
          <w:color w:val="000000"/>
          <w:sz w:val="18"/>
        </w:rPr>
        <w:t>drill on the spinning-wheel.</w:t>
      </w:r>
    </w:p>
    <w:p>
      <w:pPr>
        <w:autoSpaceDN w:val="0"/>
        <w:autoSpaceDE w:val="0"/>
        <w:widowControl/>
        <w:spacing w:line="240" w:lineRule="exact" w:before="2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”Notes”, 21-8-1924, sub-title,”Ali Brothers’ Quota”.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Decrees of a Muslim divine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20" w:lineRule="exact" w:before="5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Khadim-i-Kaba</w:t>
      </w:r>
    </w:p>
    <w:p>
      <w:pPr>
        <w:autoSpaceDN w:val="0"/>
        <w:autoSpaceDE w:val="0"/>
        <w:widowControl/>
        <w:spacing w:line="260" w:lineRule="exact" w:before="9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rather like the rebuke administered to me by Maulana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Ali. Although I am in the surrendering mood all along the line,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I would have to suffer the pangs of surrender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 Brother. I thought that his big and unwieldy body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 gentle art of spinning. I tender my apology to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having underrated his ability for lighter labours.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be humbled a thousand times on the Maulana’s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my humiliation if the country thereby gains? And I count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small gain to have an indignant repudiation from the Maulana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should dare to excuse him for lighter labours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bulk. No task is too light or too heavy for him, if thereby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benefits. I wish that every worker accepted that rigid test for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given by the Maulana about the staff of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having set to work, Dr. Ansari having begun spinning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heavy, incessant professional calls upon his time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Banker’s mouth water. If this enthusiasm continues,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 splendid response from the Mussalmans. It speaks volumes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Maulana’s popularity that, in spite of the libellous leaflets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referred, his Kathiawar tour brought to the coffers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Committee no less than 25,000 rupees in cash and promises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nearly ten thousand. The writers of the leaflets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our connection. Dissimilar in everything else,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pointed out, there is one common bond between us.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impatient of slavery. We resent the curtailment of any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being’s legitimate liberty. And therefore we have accepted the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In order that we may be able to look the whole of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straight in the face and even oppose it, if necessary,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as clay in the Potter’s hands. He can mould us as He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 us, toss us about, still we are His. That is the only 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I admit that it is adhesive, and therefore binds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indissolubly. To say, then, that the Maulana worships me as his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only, as he says, a blasphemy of the Almighty, but it betrays the </w:t>
      </w:r>
      <w:r>
        <w:rPr>
          <w:rFonts w:ascii="Times" w:hAnsi="Times" w:eastAsia="Times"/>
          <w:b w:val="0"/>
          <w:i w:val="0"/>
          <w:color w:val="000000"/>
          <w:sz w:val="22"/>
        </w:rPr>
        <w:t>grossest ignorance of us and our relations.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151. OUR DUTY TO THEM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September, 21 1924</w:t>
      </w:r>
    </w:p>
    <w:p>
      <w:pPr>
        <w:autoSpaceDN w:val="0"/>
        <w:autoSpaceDE w:val="0"/>
        <w:widowControl/>
        <w:spacing w:line="260" w:lineRule="exact" w:before="3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artist’s pen Mr. Andrews in his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the”Aboriginal Tribes” has combined three things. He has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fervent appeal of Mr. A. V. Thakkar for funds for the Bhil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 in the Panchmahals. I heartily echo Mr. Andrews’ sentiments.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Thakkar needs no introduction from me. He had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service of the motherland long before my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becoming a famous man. His services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of famine relief organized by Gujarat for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distressed in Orissa are still fresh in our memory.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endeared himself to the untouchables of Gujarat by his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their cause. But his restless nature has found a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Gujarat more submerged and therefore more in need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lifting hand than the untouchables themselves. He has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high priest of the simple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Panchmahals.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Mr. Thakkar’s appeal will not fall upon deaf ears.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speaking about the aboriginal tribes it was impossible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to omit the name of his friend, disciple and fellow-worker,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Willie Pearson. He loses no opportunity of paying a well-deserved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tribute to the memory of one of the noblest of Englishmen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his all to the service of India. When Mr.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at a moment’s notice to go to the rescue of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Africa, Willie Pearson volunteered his services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Mr. Andrews to South Africa. For me it was love at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between these Englishmen and myself. Pearson’s noble features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frank benign and bewitching expression in his eyes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as I dictate these lines. I saw Pearson at work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again at Shantiniketan. More selflessness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duty it would be difficult to find. No honest toil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beneath Pearson’s dignity. For him the lower the work was,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dignity. He was the first at Shantiniketan to volunteer 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for cleaning the drains of its kitchen and the scavengers’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Young India, 2-10-1924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K. Gokhale (1866-1915); founder of the Servants of India Society;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President, Indian National Congress at Banaras in 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Pearson’s work was no less heroic,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non-political in the conventional sense of the term.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remembered, however, that whilst in Japan Pearson wrote his furious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indictment against British exploitation and dominance which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trouble which he never minded. Whilst he was lying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death-bed, he dictated a will in which he did not forget a boy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Shantiniketan whom he loved as dearly as his own son. On his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issued an appeal for 25,000 rupees to perpetuate his memory.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was to be devoted to build a Pearson Hospital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Shantiniketan. When I was taking my convalescence at Juhu,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had appointed himself as my guardian-angel, with a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love and sorrow, he told me that there was very poor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Poet’s appeal. I soothed him by saying that after all Pearson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much known to the Indian public, and that therefore we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him so well ought not to fret for want of their support or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uncharitable towards them. I told him too that, when I found a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I would take up the Poet’s appeal and try to enlist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public for the memorial. Mr. Andrews has given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I now invite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mite. Over three thousand rupees have been collected.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Twenty-one thousand rupees is nothing for the generous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>find.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thing Mr. Andrews has brought in is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probably for my sake. But I know that a time is coming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simple wheel will no longer have to depend upon me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The highest in the land who feel for the poor will be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support it. There is only one thing which can be universally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in India and be yet paying so as to supplement the slender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of the peasantry and even find enough to keep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together for the starving millions. The wheel is the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replace the degrading doles from the rich people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famine-stricken, and let them feel sure that they need not starve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they are prepared to spin.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2-10-1924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152.”ADHARMA” FOR DHARMA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brother asks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someone indulges in gambling for the sake of Malabar Relief and offers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takings to the Malabar people, would this gambling be proper or improper?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accept or refuse that money?</w:t>
      </w:r>
    </w:p>
    <w:p>
      <w:pPr>
        <w:autoSpaceDN w:val="0"/>
        <w:autoSpaceDE w:val="0"/>
        <w:widowControl/>
        <w:spacing w:line="280" w:lineRule="exact" w:before="132" w:after="0"/>
        <w:ind w:left="10" w:right="26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is wholly despicable. If relief work cannot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without gambling, let millions die of starvation.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lead to dharma. I would, therefore, ask everyone to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even for the relief of sufferers in Malabar. The money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saved by abstaining from gambling may be given to me.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two birds with one stone. You will protect yourself from a 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that might have been wasted over the vice will be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those who need it. How can a man think of gambling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is concerned about a calamity? He will rather feed the </w:t>
      </w:r>
      <w:r>
        <w:rPr>
          <w:rFonts w:ascii="Times" w:hAnsi="Times" w:eastAsia="Times"/>
          <w:b w:val="0"/>
          <w:i w:val="0"/>
          <w:color w:val="000000"/>
          <w:sz w:val="22"/>
        </w:rPr>
        <w:t>hungry by starving himself.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questioner gives a vivid picture of gambling that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at Karamala town in Orpad tahsil and says that even boys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Occasionally there are altercations. The questioner also seeks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this evil. The remedy lies in cultivating local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Public opinion has a miraculous effect on vices.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burglars, etc., disappear when it dawns, similarly, when the sun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rises, vices disappear. If the majority of people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are gamblers and only a few are free from the vice, these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 townsfolk and if the vice still persists, they should migrate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town.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21-9-1924</w:t>
      </w:r>
    </w:p>
    <w:p>
      <w:pPr>
        <w:autoSpaceDN w:val="0"/>
        <w:autoSpaceDE w:val="0"/>
        <w:widowControl/>
        <w:spacing w:line="240" w:lineRule="exact" w:before="1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opposite of dharma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TO THE READER OF”NAVAJIVAN”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issue is out, you will have come to know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atonement. You should not be alarmed on account of my fast.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follow my example. The sinner alone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atonement. Others should help him. If all Gujarati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with body, mind and money in fulfilling the tasks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undertaken, we shall see God as well as attain freedom.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TEST OF FAITH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feared that the suggestion to abandon boycott would have the effect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disheartening the weaker sections of the schools. It looks as if I was right. Many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teachers have started asking whether the national schools will not now be converted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government schools.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reproduced this extract from a letter. In the first place,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at all used the word”abandoning”.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suspending the boycott. Secondly, the present national schools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running without Government affiliation should be continued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the capacity, new national schools may be opened. Thirdly,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does not mean that those who have spontaneous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boycott should give it up.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simply means that those who have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as a matter of Congress discipline, and not out of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are absolved from the binding for one year. And those who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boycott have kept out of the Congress may join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for a year and engage themselves in essential work universally </w:t>
      </w:r>
      <w:r>
        <w:rPr>
          <w:rFonts w:ascii="Times" w:hAnsi="Times" w:eastAsia="Times"/>
          <w:b w:val="0"/>
          <w:i w:val="0"/>
          <w:color w:val="000000"/>
          <w:sz w:val="22"/>
        </w:rPr>
        <w:t>approved and educate the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provides a test for the public and for individuals.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after an experience of four years it is clear that the number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spontaneous faith in boycott is negligible, then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authorize boycott. The Congress cannot reflect the wishes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right or wrong, and that alone will entitle it to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organization. That which commands the spontaneous faith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section can alone deserve to be called the Congress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implemented as such. The number of those who abide by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policy because it has been adopted by the Congress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small. The Congress cannot be run with the help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Congress is like a prop for them; they can bring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it. Persons with spontaneous faith can alone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backbone of the Congress. If the reader undertakes a survey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functioning in the world, he will discover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organization fulfils this condition. The reason is obvious.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organisation has no soul. It has no independent existence of its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organizers are its soul. From them it derives its strength.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prohibition council is its crusading members unwaveringly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abstaining from liquor. A council cannot be expected to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abstention of members. Assuming, however, that they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members for the council and they have to wind it up,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start drinking? Or would they persevere with their efforts by </w:t>
      </w:r>
      <w:r>
        <w:rPr>
          <w:rFonts w:ascii="Times" w:hAnsi="Times" w:eastAsia="Times"/>
          <w:b w:val="0"/>
          <w:i w:val="0"/>
          <w:color w:val="000000"/>
          <w:sz w:val="22"/>
        </w:rPr>
        <w:t>choosing another region for propagating abstention to the public?</w:t>
      </w:r>
    </w:p>
    <w:p>
      <w:pPr>
        <w:autoSpaceDN w:val="0"/>
        <w:tabs>
          <w:tab w:pos="610" w:val="left"/>
          <w:tab w:pos="237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plain meaning of my suggestion is that we have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implement boycott by compulsion. Compulsion means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our movement entirely eschews force, our minds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harbour force. The present bitterness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is positive evidence of this fact. The estrangement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and No-changers is further evidence of the same thing.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freedom-fighter’s first task is to eliminate this force. Just as I define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as violence, freedom is non-violence. We are afraid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non-violence. We all claim to be lovers of freedom.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non-violence or love, which is the source of freedom.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noted this fault in us, recognized my duty in the matter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explain the issues to the advocates of boycott. If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 not approve of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spontaneously, it would be violence for advocates of boycott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of the Congress.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 advocates of boycott retain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boycott is suspended in the Congress, in either case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mean that those who have spontaneous faith in boycott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up. In fact, it is by suspending boycott that we have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real advocates of boycott. If only a few such advocates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left at the end of the year, I shall take it as proof of the advisability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withdrawal of boycott by the Congress. If, at the end of the year,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regard themselves as advocates of boycott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>theirviews in thought and action, the Congress may reintroduce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next year. This revival of boycott will have one feature,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sting of compulsion will have been removed from it. If it </w:t>
      </w:r>
      <w:r>
        <w:rPr>
          <w:rFonts w:ascii="Times" w:hAnsi="Times" w:eastAsia="Times"/>
          <w:b w:val="0"/>
          <w:i w:val="0"/>
          <w:color w:val="000000"/>
          <w:sz w:val="22"/>
        </w:rPr>
        <w:t>produces no effect by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year and there is no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attitude, then the advocates of boycott,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to revive it in the Congress, should attract others to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patient and persistent practice. Voluntary and peaceful boycott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joke. It cannot last long if it is practised for fear of being disgraced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public. An impulsive boycott is as momentary as the effervescence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soda-water. Only that boycott which is practised deliberately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purposefully can overcome all obstacles and remain steadfast.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expect No-changers not only to continue their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enforce it more rigorously even if the Congress suspends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expect nothing else from Gujarat. While we ourselves persist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boycott, if we take to heart the lesson of not deriding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it will be a mark of our invaluable progress and a great </w:t>
      </w:r>
      <w:r>
        <w:rPr>
          <w:rFonts w:ascii="Times" w:hAnsi="Times" w:eastAsia="Times"/>
          <w:b w:val="0"/>
          <w:i w:val="0"/>
          <w:color w:val="000000"/>
          <w:sz w:val="22"/>
        </w:rPr>
        <w:t>step forward on our march to freedom.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155. LETTER TO HARNAM SINGH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”C</w:t>
      </w:r>
      <w:r>
        <w:rPr>
          <w:rFonts w:ascii="Times" w:hAnsi="Times" w:eastAsia="Times"/>
          <w:b w:val="0"/>
          <w:i w:val="0"/>
          <w:color w:val="000000"/>
          <w:sz w:val="16"/>
        </w:rPr>
        <w:t>OMRADE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 SAHIB,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accept my respectful condolence on your great sorrow. </w:t>
      </w:r>
      <w:r>
        <w:rPr>
          <w:rFonts w:ascii="Times" w:hAnsi="Times" w:eastAsia="Times"/>
          <w:b w:val="0"/>
          <w:i w:val="0"/>
          <w:color w:val="000000"/>
          <w:sz w:val="22"/>
        </w:rPr>
        <w:t>May Lady Harnam Singh’s soul rest in peace.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S.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3711. Courtesy: Amrit Kaur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ABBAS TYABJI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30" w:right="0" w:firstLine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SAHIB,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must have been unhappy on account of my fast.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I do? I was helpless. I had no other remedy at all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before God. What could I do in such circumstances?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me if He wishes. I long just now to hear Rehana’s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your Kheda is busy spinning.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Bhur-r-r-r</w:t>
      </w:r>
    </w:p>
    <w:p>
      <w:pPr>
        <w:autoSpaceDN w:val="0"/>
        <w:autoSpaceDE w:val="0"/>
        <w:widowControl/>
        <w:spacing w:line="220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For ever your brother,</w:t>
      </w:r>
    </w:p>
    <w:p>
      <w:pPr>
        <w:autoSpaceDN w:val="0"/>
        <w:autoSpaceDE w:val="0"/>
        <w:widowControl/>
        <w:spacing w:line="266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9549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157. LETTER TO DEVDAS GANDHI</w:t>
      </w:r>
    </w:p>
    <w:p>
      <w:pPr>
        <w:autoSpaceDN w:val="0"/>
        <w:autoSpaceDE w:val="0"/>
        <w:widowControl/>
        <w:spacing w:line="226" w:lineRule="exact" w:before="106" w:after="0"/>
        <w:ind w:left="2810" w:right="0" w:firstLine="3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Bhadarva Vad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21,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tabs>
          <w:tab w:pos="550" w:val="left"/>
          <w:tab w:pos="790" w:val="left"/>
          <w:tab w:pos="2410" w:val="left"/>
          <w:tab w:pos="3310" w:val="left"/>
          <w:tab w:pos="49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Ramdas and others have come. Jamnabehn and Yashwant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 too have come. Looked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liked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The make-up, the use of bold type, etc., is very nice.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my message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really wonderful. I could find nothing to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have, as it </w:t>
      </w:r>
      <w:r>
        <w:rPr>
          <w:rFonts w:ascii="Times" w:hAnsi="Times" w:eastAsia="Times"/>
          <w:b w:val="0"/>
          <w:i w:val="0"/>
          <w:color w:val="000000"/>
          <w:sz w:val="22"/>
        </w:rPr>
        <w:t>correct. By reading”hopelessness”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helplessness”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proved your title to be my heir. May God give you long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He advance your beautiful character and proficiency.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>happy. I do not yet feel the fast.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2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2133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fast.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”Statement Announcing 21-day Fast”, 18-9-1924.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words are written in English in the source;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also”Note”,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21-9-1924.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GANGABEHN VAIDYA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8,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PUJYA GANGABEHN,</w:t>
      </w:r>
    </w:p>
    <w:p>
      <w:pPr>
        <w:autoSpaceDN w:val="0"/>
        <w:autoSpaceDE w:val="0"/>
        <w:widowControl/>
        <w:spacing w:line="28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worry. You are wise. When I am fasting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dharma, I want you all to rejoice at it. God will spare me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take some more service from me. You too should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busy with your study. Be a mother to all the children.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not beyond your capacity.</w:t>
      </w:r>
    </w:p>
    <w:p>
      <w:pPr>
        <w:autoSpaceDN w:val="0"/>
        <w:tabs>
          <w:tab w:pos="61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grant you strength so that your widowhood may </w:t>
      </w:r>
      <w:r>
        <w:rPr>
          <w:rFonts w:ascii="Times" w:hAnsi="Times" w:eastAsia="Times"/>
          <w:b w:val="0"/>
          <w:i w:val="0"/>
          <w:color w:val="000000"/>
          <w:sz w:val="22"/>
        </w:rPr>
        <w:t>prove a blessing to the world.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ANGABEHN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6197. Courtesy: Gangabehn Vaidya</w:t>
      </w:r>
    </w:p>
    <w:p>
      <w:pPr>
        <w:autoSpaceDN w:val="0"/>
        <w:autoSpaceDE w:val="0"/>
        <w:widowControl/>
        <w:spacing w:line="240" w:lineRule="exact" w:before="4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 LETTER TO TULSI MEHAR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MEHAR,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yesterday I had decided to address the Ashram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I have your letter today. To you and all the other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my only appeal is: Follow truth and non-violence;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creature in the world; card, spin, and weave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of India and propagate the same. Learn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by all means. Cultivate soul-force. Give the first place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among village industries.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happy. Let no one have the slightest worry on my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ULSI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SABARMATI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ALL ABOUT THE FAST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1924</w:t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assure the reader that the fast has not been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deliberation. As a matter of fact my life has been a stake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birth of non-co-operation. I did not blindly embark upon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ample warning of the dangers attendant upon it. No act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done without prayer. Man is a fallible being. He can never be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steps. What he may regard as answer to prayer may be an echo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pride. For infallible guidance man has to have a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heart incapable of evil. I can lay no such claim. Mine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struggling, striving, erring, imperfect soul. But I can rise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upon myself and others. I believe in absolute oneness </w:t>
      </w:r>
      <w:r>
        <w:rPr>
          <w:rFonts w:ascii="Times" w:hAnsi="Times" w:eastAsia="Times"/>
          <w:b w:val="0"/>
          <w:i w:val="0"/>
          <w:color w:val="000000"/>
          <w:sz w:val="22"/>
        </w:rPr>
        <w:t>of God and therefore also of humanity. What though we have many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bodies? We have but one soul. The rays of the sun are many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refraction. But they have the same source. I cannot therefore detach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from the wickedest soul (nor may I be denied identity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virtuous). Whether therefore I will or no, I must involve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the whole of my kind. Nor can I do without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>Life is but an endless series of experiments.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non-co-operation was a dangerous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in itself is unnatural, vicious and sinful.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non-co-operation, I am convinced, is a sacred duty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I have proved it in many cases. But there was every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mistake in its application to large masses. But desperate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for desperate remedies. Non-violent non-co-operation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alternative to anarchy and worse. Since it was to be non-violent, I </w:t>
      </w:r>
      <w:r>
        <w:rPr>
          <w:rFonts w:ascii="Times" w:hAnsi="Times" w:eastAsia="Times"/>
          <w:b w:val="0"/>
          <w:i w:val="0"/>
          <w:color w:val="000000"/>
          <w:sz w:val="22"/>
        </w:rPr>
        <w:t>had to put my life in the scales.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Hindus and Mussalmans, who were only two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apparently working together as friends, are now fighting like cats </w:t>
      </w:r>
      <w:r>
        <w:rPr>
          <w:rFonts w:ascii="Times" w:hAnsi="Times" w:eastAsia="Times"/>
          <w:b w:val="0"/>
          <w:i w:val="0"/>
          <w:color w:val="000000"/>
          <w:sz w:val="22"/>
        </w:rPr>
        <w:t>and dogs in some places, shows conclusively that the non-co-opera-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they offered was not non-violent. I saw the symptoms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Chauri Chaura and in a host of minor cases. I did penance then.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effect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 tanto.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Hindu-Muslim tension was unthinkable.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unbearable on hearing of the Kohat tragedy. On the eve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departure from Sabarmati for Delhi, Sarojini Devi wrote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and homilies on peace would not do. I must find 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remedy. She was right in saddling the responsibility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not been instrumental in bringing into being the vast energy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people? I must find the remedy if the energy proved self-destruc-</w:t>
      </w:r>
      <w:r>
        <w:rPr>
          <w:rFonts w:ascii="Times" w:hAnsi="Times" w:eastAsia="Times"/>
          <w:b w:val="0"/>
          <w:i w:val="0"/>
          <w:color w:val="000000"/>
          <w:sz w:val="22"/>
        </w:rPr>
        <w:t>tive. I</w:t>
      </w:r>
      <w:r>
        <w:rPr>
          <w:rFonts w:ascii="Times" w:hAnsi="Times" w:eastAsia="Times"/>
          <w:b w:val="0"/>
          <w:i w:val="0"/>
          <w:color w:val="000000"/>
          <w:sz w:val="22"/>
        </w:rPr>
        <w:t>wrote to say that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it only by plodding.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is”as sounding brass or a tinkling cymbal”. I little knew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remedy was to be this prolonged fast. And yet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not prolonged enough for quenching the agony of my soul. </w:t>
      </w:r>
      <w:r>
        <w:rPr>
          <w:rFonts w:ascii="Times" w:hAnsi="Times" w:eastAsia="Times"/>
          <w:b w:val="0"/>
          <w:i w:val="0"/>
          <w:color w:val="000000"/>
          <w:sz w:val="22"/>
        </w:rPr>
        <w:t>Have I</w:t>
      </w:r>
      <w:r>
        <w:rPr>
          <w:rFonts w:ascii="Times" w:hAnsi="Times" w:eastAsia="Times"/>
          <w:b w:val="0"/>
          <w:i w:val="0"/>
          <w:color w:val="000000"/>
          <w:sz w:val="22"/>
        </w:rPr>
        <w:t>erred, have I been impatient, have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compromised with evil? I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done all these things or none of</w:t>
      </w:r>
      <w:r>
        <w:rPr>
          <w:rFonts w:ascii="Times" w:hAnsi="Times" w:eastAsia="Times"/>
          <w:b w:val="0"/>
          <w:i w:val="0"/>
          <w:color w:val="000000"/>
          <w:sz w:val="22"/>
        </w:rPr>
        <w:t>them. All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before me. If real non-violence and truth had been practised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are now fighting, the gory duelling that is now going </w:t>
      </w:r>
      <w:r>
        <w:rPr>
          <w:rFonts w:ascii="Times" w:hAnsi="Times" w:eastAsia="Times"/>
          <w:b w:val="0"/>
          <w:i w:val="0"/>
          <w:color w:val="000000"/>
          <w:sz w:val="22"/>
        </w:rPr>
        <w:t>on would have been impossible. My responsibility is clearly some-</w:t>
      </w:r>
      <w:r>
        <w:rPr>
          <w:rFonts w:ascii="Times" w:hAnsi="Times" w:eastAsia="Times"/>
          <w:b w:val="0"/>
          <w:i w:val="0"/>
          <w:color w:val="000000"/>
          <w:sz w:val="22"/>
        </w:rPr>
        <w:t>where.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violently shaken by Amethi, Shambhar and Gulbarga.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read the reports about Amethi and Shambhar prepared by Hindu </w:t>
      </w:r>
      <w:r>
        <w:rPr>
          <w:rFonts w:ascii="Times" w:hAnsi="Times" w:eastAsia="Times"/>
          <w:b w:val="0"/>
          <w:i w:val="0"/>
          <w:color w:val="000000"/>
          <w:sz w:val="22"/>
        </w:rPr>
        <w:t>and Mussalman friends. I had learnt the joint finding of Hindu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friends who went to Gulbarga. I was writhing in deep pain </w:t>
      </w:r>
      <w:r>
        <w:rPr>
          <w:rFonts w:ascii="Times" w:hAnsi="Times" w:eastAsia="Times"/>
          <w:b w:val="0"/>
          <w:i w:val="0"/>
          <w:color w:val="000000"/>
          <w:sz w:val="22"/>
        </w:rPr>
        <w:t>and yet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remedy. The news of Kohat set the smouldering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aflame. Something had got to be done. I passed two nights in </w:t>
      </w:r>
      <w:r>
        <w:rPr>
          <w:rFonts w:ascii="Times" w:hAnsi="Times" w:eastAsia="Times"/>
          <w:b w:val="0"/>
          <w:i w:val="0"/>
          <w:color w:val="000000"/>
          <w:sz w:val="22"/>
        </w:rPr>
        <w:t>restlessness and pain. On Wednesday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 remedy. I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penance. In the Satyagraha Ashram at the time of morning prayer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Siva, God of Mercy, to forgive our sins knowingly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unknowingly committed. My penance is the prayer of a bleeding </w:t>
      </w:r>
      <w:r>
        <w:rPr>
          <w:rFonts w:ascii="Times" w:hAnsi="Times" w:eastAsia="Times"/>
          <w:b w:val="0"/>
          <w:i w:val="0"/>
          <w:color w:val="000000"/>
          <w:sz w:val="22"/>
        </w:rPr>
        <w:t>heart for forgiveness for sins unwittingly committed.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warning to the Hindus and Mussalmans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professed to love me. If they have loved me truly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deserving of their love, they will do penance with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grave sin of denying God in their hearts. To revile one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to make reckless statements, to utter untruth,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of innocent men, to desecrate temples or mosques, is a denial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The world is watching—some with glee and some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sorrow—the dogfight that is proceeding in our midst.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Satan. Religion—call it by what you like— is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sterner stuff. The penance of Hindus and Mussalmans is not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retracing their steps. It is true penance for a Mussalman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no ill for his Hindu brother and an equally true penance for a </w:t>
      </w:r>
      <w:r>
        <w:rPr>
          <w:rFonts w:ascii="Times" w:hAnsi="Times" w:eastAsia="Times"/>
          <w:b w:val="0"/>
          <w:i w:val="0"/>
          <w:color w:val="000000"/>
          <w:sz w:val="22"/>
        </w:rPr>
        <w:t>Hindu to harbour none for his Mussalman brother.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of no Hindu or Mussalman to surrender an iota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principle. Only let him be sure that it is religion. But I do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Hindu and Mussalman not to fight for an earthly gain.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deeply hurt if my fast made either community surrender on </w:t>
      </w:r>
      <w:r>
        <w:rPr>
          <w:rFonts w:ascii="Times" w:hAnsi="Times" w:eastAsia="Times"/>
          <w:b w:val="0"/>
          <w:i w:val="0"/>
          <w:color w:val="000000"/>
          <w:sz w:val="22"/>
        </w:rPr>
        <w:t>a matter of principle. My fast is a matter between God and myself.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consult friends—not even Hakim Sahib who was </w:t>
      </w:r>
      <w:r>
        <w:rPr>
          <w:rFonts w:ascii="Times" w:hAnsi="Times" w:eastAsia="Times"/>
          <w:b w:val="0"/>
          <w:i w:val="0"/>
          <w:color w:val="000000"/>
          <w:sz w:val="22"/>
        </w:rPr>
        <w:t>closeted with me for a long time on Wednesday—not Maulana Maho-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Ali under whose roof I am enjoying the privilege of hospitality.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wants to make up with his Maker, he does not consult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party. He ought not to. If he has any doubt about it, he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must. But I had no doubt in my mind about the necessity of my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would deem it their duty to prevent me from undertaking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Such things are not matters for consultation or argument.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matters of feeling. When Rama decided to fulfil his obligation,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swerve from his resolve either by the weepings and wailings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dear mother or the advice of his preceptors or the entreaty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or even the certainty of his father’s death if he carried out his </w:t>
      </w:r>
      <w:r>
        <w:rPr>
          <w:rFonts w:ascii="Times" w:hAnsi="Times" w:eastAsia="Times"/>
          <w:b w:val="0"/>
          <w:i w:val="0"/>
          <w:color w:val="000000"/>
          <w:sz w:val="22"/>
        </w:rPr>
        <w:t>resolve. These things are momentary. Hinduism  would  not have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a religion, if Rama had not steeled his heart against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He knew that he had to pass through every travail, if he </w:t>
      </w:r>
      <w:r>
        <w:rPr>
          <w:rFonts w:ascii="Times" w:hAnsi="Times" w:eastAsia="Times"/>
          <w:b w:val="0"/>
          <w:i w:val="0"/>
          <w:color w:val="000000"/>
          <w:sz w:val="22"/>
        </w:rPr>
        <w:t>was to serve humanity and become a model for future generations.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was it right for me to go through the fast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roof? Yes, it was. The fast is not born out of ill-will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soul. My being under a Mussalman roof ensures it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interpretation. It is in the fitness of things that this fast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taken up and completed in a Mussalman house.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is Mahomed Ali? Only two days before the fast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discussion about a private matter in which I told him, what was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his and what was his was mine. Let me gratefully tell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never received warmer or better treatment than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Ali’s roof. Every want of mine is anticipated.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dominant thought of every one of his household is to make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happy and comfortable. Doctors Ansari and Abdur Rahman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constituted themselves my medical advisers. They examine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I have had many a happy occasion in my life. This is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than the previous ones. Bread is not everything. I am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experiencing here the richest love. It is more than bread for 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whispered that by being so much with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make myself unfit to know the Hindu mind.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myself. Surely I do not need to live amidst Hindus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mind when every fibre of my being is Hindu.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must be a very poor thing, if it cannot flourish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influences the most adverse. I know instinctively what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But I must labour to discover the Mussalman mind.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I come to the best of Mussalmans, the juster I am likely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estimate of the Mussalmans and their doings. I am striving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best cement between the two communities. My longing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cement the two with my blood, if necessary. But,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so, I must prove to the Mussalmans that I love them as well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 Hindus. My religion teaches me to love all equally.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to do so. My fast is among other things meant to qualify me </w:t>
      </w:r>
      <w:r>
        <w:rPr>
          <w:rFonts w:ascii="Times" w:hAnsi="Times" w:eastAsia="Times"/>
          <w:b w:val="0"/>
          <w:i w:val="0"/>
          <w:color w:val="000000"/>
          <w:sz w:val="22"/>
        </w:rPr>
        <w:t>for achieving that equal and selfless love.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NOTE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1924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OTICE TO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EADERS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my delight. I love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to the public through, this medium. But I am sorry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or three weeks I must suspend the editorial responsibility.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tyrants forbid it. Charlie Andrews insists on editing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 during the period of purification and convalescence.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accept the offer. We are as blood-brothers. And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to have the same message rendered in a chaster and purer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style. English is after all a foreign tongue for me. Charlie Andrews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it. It can therefore only give me pleasure to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editorial control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Mahadev Desai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editorship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Among the Gujaratis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more faithful interpreter of my message than he.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I shall write nothing for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my strength keeps up—and it is highly likely—to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and if the doctors allow, I hope to contribute a few paragraphs to </w:t>
      </w:r>
      <w:r>
        <w:rPr>
          <w:rFonts w:ascii="Times" w:hAnsi="Times" w:eastAsia="Times"/>
          <w:b w:val="0"/>
          <w:i w:val="0"/>
          <w:color w:val="000000"/>
          <w:sz w:val="22"/>
        </w:rPr>
        <w:t>each.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25-9-1924</w:t>
      </w:r>
    </w:p>
    <w:p>
      <w:pPr>
        <w:autoSpaceDN w:val="0"/>
        <w:autoSpaceDE w:val="0"/>
        <w:widowControl/>
        <w:spacing w:line="292" w:lineRule="exact" w:before="410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162. TELEGRAM TO S. SRINIVASA IYENGAR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43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17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</w:t>
            </w:r>
          </w:p>
        </w:tc>
        <w:tc>
          <w:tcPr>
            <w:tcW w:type="dxa" w:w="10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2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22,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20"/>
        </w:trPr>
        <w:tc>
          <w:tcPr>
            <w:tcW w:type="dxa" w:w="815"/>
            <w:vMerge/>
            <w:tcBorders/>
          </w:tcPr>
          <w:p/>
        </w:tc>
        <w:tc>
          <w:tcPr>
            <w:tcW w:type="dxa" w:w="1630"/>
            <w:gridSpan w:val="2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2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AMOUNT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DEEPEST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CONVICTIONS.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DO THAT? PRAY DO NOT WORRY.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22-9-1924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1874-1941; lawyer and Congress leader of Madras; presided over the Gauhati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of the Congress, 1926; elected to Central Assembly, 1926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on this date by the Associated Press of India from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SARALADEVI CHOWDHARANI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1924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pathetic appeal. I do want to live. I was imposing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40 days. But on deeper scrutiny I saw I must impose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consistent with the situation. If God wants more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this body He will surely spare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27-9-1924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164. NO WORK, NO VOTE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1924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Hasrat Mohani brought me the other 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Russian Soviet, and told me that I should read it,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find a striking resemblance between the Soviet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of the Congress. I have cursorily read that constitution,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is undoubtedly a striking resemblance in form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constitutions, showing that there is nothing new or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sun, there are also vital differences into which I need not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one thing that captivated me was the formula of” no work,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vote”. The qualification under the Soviet constitution is not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four annas, not landed property, not even education, but </w:t>
      </w:r>
      <w:r>
        <w:rPr>
          <w:rFonts w:ascii="Times" w:hAnsi="Times" w:eastAsia="Times"/>
          <w:b w:val="0"/>
          <w:i/>
          <w:color w:val="000000"/>
          <w:sz w:val="22"/>
        </w:rPr>
        <w:t>honest labour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Thus the Soviet Congress is a worker’s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philosophers, the professors, and all others must do some labour.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that labour takes, I do not know. As I gave it only a few minutes,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information is to be found in the booklet, it has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important and relevant fact is that every voter has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work. My proposal therefore that everyone henceforth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to belong to the Congress organization should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for the nation to his credit is neither original nor ridiculous.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a great nation has accepted before us the formula,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ashamed of copying it. Labour given for only a few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 to be fruitful must be of the same kind for the millions.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but hand-spinning which can be made universal in a </w:t>
      </w:r>
      <w:r>
        <w:rPr>
          <w:rFonts w:ascii="Times" w:hAnsi="Times" w:eastAsia="Times"/>
          <w:b w:val="0"/>
          <w:i w:val="0"/>
          <w:color w:val="000000"/>
          <w:sz w:val="22"/>
        </w:rPr>
        <w:t>big country like 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has been urged that my proposal is not a mere labour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proposal; it surreptitiously raises the pecuniary qualification.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fine the yarn may be, the quantity for the year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down so low as to cost four annas. But the critics forget,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said in the article in which I sketched the proposal,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afford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cotton should have it given to them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Committees, so that the free gift of cotton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 my plan a donation, not a subscription. Experience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perfectly possible for thousands to find sufficient cotton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24,000 yards per year. The total of those who have sent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to the All India Khaddar Board is nearly five thousand.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asked for cotton from the Khaddar Board.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provinces have made arrangements for supplying spinners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If they have done so, there is nothing improper about 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thing is the labour for half an hour. The nation is not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raw products, but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for want of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skill. My proposal seems to jar, because we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toil with our hands and find it difficult to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a whole nation voluntarily giving half an hour’s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single national necessity. Surely there is nothing immoral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proposal. There is nothing in it that can come to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conscience. There is nothing Herculean about it.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hour’s easy labour is too insignificant to become exacting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industrious worker. The most, therefore, that can be urged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proposal is that the labour will be fruitless. Assume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that it will be fruitless in terms of swaraj or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solution. But surely it is not fruitless if cheap khaddar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out from the maunds of yarn received by the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Board from month to month. A single yard of cloth added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national production cannot be called a fruitless effort.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objection that has been advanced against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it will disfranchise thousands of Congress voters. I make bold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objection is chimerical. A voter is one who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himself in the organization in which he is a voter. Our voters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of that type. The fault is not theirs, but ours.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ourselves sufficiently in them. And we are not going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without being spurred thereto. The spindle is the spur. From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month Congress officials will have to keep themselves in direct </w:t>
      </w:r>
      <w:r>
        <w:rPr>
          <w:rFonts w:ascii="Times" w:hAnsi="Times" w:eastAsia="Times"/>
          <w:b w:val="0"/>
          <w:i w:val="0"/>
          <w:color w:val="000000"/>
          <w:sz w:val="22"/>
        </w:rPr>
        <w:t>touch with every single voter. It surprises me that it should be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has” give”. But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The Realities”, 11-9-1924.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 to demonstrate the obvious. Think of the possibilities of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organization of honest workers who must render an account of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from month to month. Surely, a living organization containing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few earnest workers is infinitely superior to an organization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containing many indifferent members whose work is confined merely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registering their votes at the bidding of a few men. The indications,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are that if only we would have the courage to make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 change, we will have a very large number of voters,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larger than many expect. The number of the second month is double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number of the first month. If every worker in every province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properly organizes this voluntary spinning, we must have a steady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increase in the spinners. We should not be surprised to find the figure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two lakhs being reached in a few months. Two lakhs means 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thousand for each province. It does not need extraordinary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organizing ability to register ten thousand voluntary spinners in each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province on an average. I hope, therefore, that my proposal will not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rejected.</w:t>
      </w:r>
    </w:p>
    <w:p>
      <w:pPr>
        <w:autoSpaceDN w:val="0"/>
        <w:tabs>
          <w:tab w:pos="550" w:val="left"/>
          <w:tab w:pos="1650" w:val="left"/>
          <w:tab w:pos="2450" w:val="left"/>
          <w:tab w:pos="3090" w:val="left"/>
          <w:tab w:pos="3470" w:val="left"/>
          <w:tab w:pos="3950" w:val="left"/>
          <w:tab w:pos="5570" w:val="left"/>
          <w:tab w:pos="6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called my proposal the lowest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measure, not the highest. And the lowest does not mean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the whole of India, but the lowest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achievement. And I hold that, if we are to achieve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bloodless methods,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things mentioned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absolutely necessary. If the ideal is to have as many voters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can, irrespective of efficiency, then Hindu-Muslim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[anti-]untouchability also must go by the board. For I know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work about untouchability has driven away many men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They still hug it as an integral part of Hinduism.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may be said of Hindu-Muslim unity. For recent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that there are many who not only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but want to perpetuate our differences.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pick quarrels on the slightest pretext. They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pretexts. If, therefore, we dispense with all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conducive to internal growth, we will have a Congress of rabble,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that would respond as one man to the call of the 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would absolutely freeze in an organization in which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mentioned by me were not living realities. To paraphrase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Biblical verse, if it is no profanation, I would say:” Seek you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khaddar, and everything will be added unto </w:t>
      </w:r>
      <w:r>
        <w:rPr>
          <w:rFonts w:ascii="Times" w:hAnsi="Times" w:eastAsia="Times"/>
          <w:b w:val="0"/>
          <w:i w:val="0"/>
          <w:color w:val="000000"/>
          <w:sz w:val="22"/>
        </w:rPr>
        <w:t>you.”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TELEGRAM TO M. 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392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1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LITERALIST </w:t>
            </w:r>
          </w:p>
        </w:tc>
        <w:tc>
          <w:tcPr>
            <w:tcW w:type="dxa" w:w="2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23,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SPIRIT 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40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SHASTRAS. 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HOLD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PENANCE 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</w:t>
            </w:r>
          </w:p>
        </w:tc>
      </w:tr>
      <w:tr>
        <w:trPr>
          <w:trHeight w:hRule="exact" w:val="258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JUSTIFIED.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ANXIETY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ME.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KEEPING PERFECT HEALTH.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Story of My Life,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453-4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166. TELEGRAM TO KUMBAKONAM CONGRESS</w:t>
      </w:r>
    </w:p>
    <w:p>
      <w:pPr>
        <w:autoSpaceDN w:val="0"/>
        <w:autoSpaceDE w:val="0"/>
        <w:widowControl/>
        <w:spacing w:line="29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WILLING 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23,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260"/>
        </w:trPr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SURVIVE</w:t>
            </w:r>
          </w:p>
        </w:tc>
      </w:tr>
      <w:tr>
        <w:trPr>
          <w:trHeight w:hRule="exact" w:val="320"/>
        </w:trPr>
        <w:tc>
          <w:tcPr>
            <w:tcW w:type="dxa" w:w="3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ORDEAL.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22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62"/>
        </w:trPr>
        <w:tc>
          <w:tcPr>
            <w:tcW w:type="dxa" w:w="3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23-9-1924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2793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SATISH CHANDRA MUKERJEE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SATISH BABU,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tell you that I am taking the fast extraordinarily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know you are inwardly rejoicing that God has given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go through the ordeal. If you at all feel like coming,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during the last week of the fast. You will no more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Kristodas.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250" w:val="left"/>
        </w:tabs>
        <w:autoSpaceDE w:val="0"/>
        <w:widowControl/>
        <w:spacing w:line="246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Kristodas just informs me you are having fever. In that case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travel.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5596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enquiries about Gandhiji’s health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Received by the addressee on this date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date of reporting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67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TO THE READER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Bhadarva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24,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write to you? The relationship between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is, I think, unusual. It is not for money or fame that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editorship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taken it up in order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with my words. The editorship came my way unsought;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have been thinking of you. Every week I endeavour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soul into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write even one word there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witness. I have not considered it my duty to place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offerings as would please you. I have often offered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doses. Through every dose, whether bitter or sweet, I have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>define my ideas of plain duty and pure patriotism.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which I am undergoing now is for making me more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editorship. I know that many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guided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writings. I may perhaps have done them some harm by wrong </w:t>
      </w:r>
      <w:r>
        <w:rPr>
          <w:rFonts w:ascii="Times" w:hAnsi="Times" w:eastAsia="Times"/>
          <w:b w:val="0"/>
          <w:i w:val="0"/>
          <w:color w:val="000000"/>
          <w:sz w:val="22"/>
        </w:rPr>
        <w:t>guidance. This thought used to torture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the least doubt regarding untouchability.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doubt regarding the spinning-wheel either. The wheel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crutches to the lame. It is the means of satisfying the hunger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starving. To a poor woman, it is a fortress for protecting her virtue.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 that it would be impossible to ward off starvation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without a general acceptance of the spinning-wheel.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chance of error in plying or propagating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no room for doubt about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unity. Swaraj is inconceivable without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always my doubts whether you were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comprehend absolute non-violence. I have repeatedly and loudly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that tolerance and non-violence are the qualities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brave. Those who have the strength to kill can alone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killing. Might not my writings lead you to regard cowardice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non-violence? Might it not be that you abandon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yourself? That would stand to my discredit.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in speech and writing that cowardice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virtue. The sword indeed has a place in this world; but </w:t>
      </w:r>
      <w:r>
        <w:rPr>
          <w:rFonts w:ascii="Times" w:hAnsi="Times" w:eastAsia="Times"/>
          <w:b w:val="0"/>
          <w:i w:val="0"/>
          <w:color w:val="000000"/>
          <w:sz w:val="22"/>
        </w:rPr>
        <w:t>not cowardice. It is likely that the coward would perish and that is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fair. What I am trying to prove is that even he who takes a sword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perish. The man with a sword, whom does he protect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does he kill? Physical strength stands no comparison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strength. Non-violence reveals the strength of spirit,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that of the body. With the use of the sword, spirit degenerates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matter. By resorting to non-violence, the soul recovers its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One who does not understand this truth must protect his wards </w:t>
      </w:r>
      <w:r>
        <w:rPr>
          <w:rFonts w:ascii="Times" w:hAnsi="Times" w:eastAsia="Times"/>
          <w:b w:val="0"/>
          <w:i w:val="0"/>
          <w:color w:val="000000"/>
          <w:sz w:val="22"/>
        </w:rPr>
        <w:t>by using the sword,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explain with words the priceless virtue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taught only through practice. That is why I am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virtue at the moment. I would not touch with a sword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destroy our temples; I would not hate them; I would win </w:t>
      </w:r>
      <w:r>
        <w:rPr>
          <w:rFonts w:ascii="Times" w:hAnsi="Times" w:eastAsia="Times"/>
          <w:b w:val="0"/>
          <w:i w:val="0"/>
          <w:color w:val="000000"/>
          <w:sz w:val="22"/>
        </w:rPr>
        <w:t>them over only with love.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that even if one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born in India,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protect his religion. I wish to become such a one. I </w:t>
      </w:r>
      <w:r>
        <w:rPr>
          <w:rFonts w:ascii="Times" w:hAnsi="Times" w:eastAsia="Times"/>
          <w:b w:val="0"/>
          <w:i w:val="0"/>
          <w:color w:val="000000"/>
          <w:sz w:val="22"/>
        </w:rPr>
        <w:t>always write to persuade you too to do likewise.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am filled with overflowing love. But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love? I know that my love is not limitless. Can I play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serpent? I have a firm belief that even a serpent would be at peace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presence of an incarnation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examining myself by fasting; I am gathering more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do my duty, I wish to make you aware of yours.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gained by your fasting with me. For fasting too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a title. Your duty is to fulfil the threefold programme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before you in various ways. I am confident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draw many other corollaries from that programme.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doubting the propriety of my fast or lamenting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you should pray to God that it may proceed smoothly,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my service to you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my words may </w:t>
      </w:r>
      <w:r>
        <w:rPr>
          <w:rFonts w:ascii="Times" w:hAnsi="Times" w:eastAsia="Times"/>
          <w:b w:val="0"/>
          <w:i w:val="0"/>
          <w:color w:val="000000"/>
          <w:sz w:val="22"/>
        </w:rPr>
        <w:t>acquire a new power.</w:t>
      </w:r>
    </w:p>
    <w:p>
      <w:pPr>
        <w:autoSpaceDN w:val="0"/>
        <w:autoSpaceDE w:val="0"/>
        <w:widowControl/>
        <w:spacing w:line="220" w:lineRule="exact" w:before="66" w:after="0"/>
        <w:ind w:left="0" w:right="3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servant, </w:t>
      </w:r>
    </w:p>
    <w:p>
      <w:pPr>
        <w:autoSpaceDN w:val="0"/>
        <w:autoSpaceDE w:val="0"/>
        <w:widowControl/>
        <w:spacing w:line="266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28-9-1924</w:t>
      </w:r>
    </w:p>
    <w:p>
      <w:pPr>
        <w:autoSpaceDN w:val="0"/>
        <w:autoSpaceDE w:val="0"/>
        <w:widowControl/>
        <w:spacing w:line="240" w:lineRule="exact" w:before="9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loving person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SARALADEVI CHOWDHARANI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1924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penance is not vicarious. It is for the possible mistake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committed . . . Why do you suppose that I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from Christian examples? I should not be ashamed, only </w:t>
      </w:r>
      <w:r>
        <w:rPr>
          <w:rFonts w:ascii="Times" w:hAnsi="Times" w:eastAsia="Times"/>
          <w:b w:val="0"/>
          <w:i w:val="0"/>
          <w:color w:val="000000"/>
          <w:sz w:val="22"/>
        </w:rPr>
        <w:t>this has nothing to do with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27-9-1924</w:t>
      </w:r>
    </w:p>
    <w:p>
      <w:pPr>
        <w:autoSpaceDN w:val="0"/>
        <w:autoSpaceDE w:val="0"/>
        <w:widowControl/>
        <w:spacing w:line="260" w:lineRule="exact" w:before="442" w:after="0"/>
        <w:ind w:left="1296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170. STATEMENT TO THE PRESS 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UNITY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1924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regret to me that I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coming Conference. I am aware that my fast is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 factor. My presence will be still more so, but though I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be present in body, my spirit will be there.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has brought the Conference together. I should be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tends to induce heart-searching and makes us all frank,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truthful, if it enables us to forgo the non-essentials and confines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strictly to the essentials, but I should be deeply hurt if it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Hindu or Mussalman surrender a tittle of what he may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principle. The Conference will be fruitless if it produces a patched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peace. It will fail in its effect. What is wanted is a heart-unity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only come if heart speaks to heart. If Mussalmans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desecration of temples is a duty, that a man who honestly gives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or a man who having embraced it changes to another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punishment at their hands, or if they consider that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mosques must be forcibly stopped, they should declare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honour them for it. But I shall know that then there is no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unhappy land. I would far rather face the consequence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single Mussalman suppress his religious conviction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>outside pressure.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began its session at Delhi on September 26, 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Hindu I know that a Hindu dare not say that his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compels him to desecrate mosques or force a Mussalman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of cows. I know that he commits a grievous sin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these acts. But if there are Hindus who regard the desecration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peoples’ places of worship or the forcible stopping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cow-slaughter a duty, let them say so. I shall know then that again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peace in this land of tears and sorrow.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wish to emphasize is that there should be no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reservations because of the fast and that a false truce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aggravate my agony, and my next state will be worse than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should therefore be ruled out of our deliberations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consider that it is impossible to do so I would urge the </w:t>
      </w:r>
      <w:r>
        <w:rPr>
          <w:rFonts w:ascii="Times" w:hAnsi="Times" w:eastAsia="Times"/>
          <w:b w:val="0"/>
          <w:i w:val="0"/>
          <w:color w:val="000000"/>
          <w:sz w:val="22"/>
        </w:rPr>
        <w:t>postponement of the Conference till the weight of the fast is lifted.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25-9-1924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OSS OF 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OMRADE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India know nothing of our South African heroes.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unknown to fame like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village Hampden that with dauntless breast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little tyrant of his fields withstood.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cable from Johannesburg announcing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P. K. Naidu from pneumonia. He was one of the truest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the stoutest of hearts. He suffered the hardships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prison-life many times. His wife followed suit. He was ready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got ready on an hour’s notice to take charge of a party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deportees who were banished by General Smuts to India. He counted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cost too dear for the sake of his country’s freedom. His death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moment, for our countrymen in South Africa,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loss. He was capable single-handed of hurling defiance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mighty South African Government. Indeed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 ago I had a letter from him describing his plan of campaign.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Alas! cruel Nature had planned otherwise. Naidu is dead; his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for ever. Mr. P. K. Naidu was a fair English scholar.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Telugu, French and Zulu. He was self-taught.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build. He was no mean pugilist. But he had learnt the secret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non-violence. He was therefore able to control himself under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gravest provocation. He was a born toiler. He never refused any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an expert barber and, because he would not become a clerk,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chosen to be a barber and carried on a hair-cutting saloon.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Tolstoy Farm, we took to sandal making, he became a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sandal-maker. He was a true soldier. He knew how to obey. I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condolences to Mrs. Naidu and our countrymen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NHUMAN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REATMENT</w:t>
      </w:r>
    </w:p>
    <w:p>
      <w:pPr>
        <w:autoSpaceDN w:val="0"/>
        <w:autoSpaceDE w:val="0"/>
        <w:widowControl/>
        <w:spacing w:line="26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pleasure of seeing Mrs. Gangabai Gidwani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Choithram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their visit to Acharya Gidwani. They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Gidwani is kept confined the whole day long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receive visitors only once every three months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lost over thirty pounds in weight. They tell me too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has not been weighed by the authorities for a long time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asked the Superintendent why no weight was taken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time, he shrugged his shoulders and said,” That is not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here.” I know that jails are not palaces, that prisoners must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all the facilities of home life. But I do know many jails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meted out to Acharya Gidwani would be impossible.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say in fairness to the authorities that the Acharya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half an hour’s exercise in the open in the morning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But he has rejected the offer with scorn. I am not surprised.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proud, self-respecting man. He is conscious of no wrong.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even wilfully cross the Nabha border. His humanity pushed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in. He has never been known to have done anything that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ungentlemanly. He has not schemed against the Nabha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He has not been suspected of violent designs. Why then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not be treated as an ordinary prisoner who is kept out in the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practically the whole day long? Even murderers have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air and exercise allowed to them. The brutal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 imposed upon Acharya Gidwani is, so far as I am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cause. Such confinement is imposed as a punishment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prison offences. If Acharya Gidwani has committed any,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should be informed of it. It may be that the Nabha State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 for keeping the Acharya outdoor the whole day long. If so,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suggest his transfer to another prison. I know that there is an</w:t>
      </w:r>
    </w:p>
    <w:p>
      <w:pPr>
        <w:autoSpaceDN w:val="0"/>
        <w:autoSpaceDE w:val="0"/>
        <w:widowControl/>
        <w:spacing w:line="220" w:lineRule="exact" w:before="3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A. T. Gidwani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Choithram Gidwani, Sind Congress leader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system throughout Indian jails. For instance I saw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Central Prison prisoners from the Punjab, from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Junagadh, from the Presidency of Madras. When I heard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Mrs. Gidwani and Dr. Choithram the whole of the civil resister 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and I felt like giving battle. But I realized my powerlessness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 my head in shame. With an India cut up into warring parties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torn with Hindu-Muslim squabbles, civil resistance seems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Pandit Jawaharlal asks me whether in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received from the Administrator of Nabha he should not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challenge and cross the border and join his mate.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‘yes’ to him. One’s only comfort is that Acharya Gidwani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brave man and well able to undergo all the suffering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to. May God give him strength to go through the fire!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we must pay for liberty. Liberty is a dearly bought </w:t>
      </w:r>
      <w:r>
        <w:rPr>
          <w:rFonts w:ascii="Times" w:hAnsi="Times" w:eastAsia="Times"/>
          <w:b w:val="0"/>
          <w:i w:val="0"/>
          <w:color w:val="000000"/>
          <w:sz w:val="22"/>
        </w:rPr>
        <w:t>commodity and prisons are factories where it is manufactured.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25-9-1924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172. TELEGRAM TO G. D. BIRLA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1924</w:t>
      </w:r>
    </w:p>
    <w:p>
      <w:pPr>
        <w:autoSpaceDN w:val="0"/>
        <w:autoSpaceDE w:val="0"/>
        <w:widowControl/>
        <w:spacing w:line="266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137,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5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6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KNEW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APPROVE 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RELIGIOUS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NECESSITY</w:t>
            </w:r>
          </w:p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SOON.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NEED</w:t>
            </w:r>
          </w:p>
        </w:tc>
      </w:tr>
      <w:tr>
        <w:trPr>
          <w:trHeight w:hRule="exact" w:val="26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RESTORED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HEALTH WOULD  LIKE  YOU COME.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5997. Courtesy: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MANIBEHN PATEL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nervous on account of my fast.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the fast that has passed, I am still maintaining my strength.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twenty-one days will pass without any difficulty.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hold the same view. Take good care of your health.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of taking long walks. Write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ARRISTER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ALLABHBHAI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4—Manibehn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174. LETTER TO SURENDRA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your turn [for a letter]. Knowing your temperament,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you must be very keen to come over here. But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curbing that desire because that is attachment.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is an unavoidable rule of the world. You can still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relation as intense as you want. But for rendering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it is necessary to be in each other’s proximity.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lacking in your service to me. I do feel you can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if you are with me and that may be true. Becontent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that everyone cannot have that benefit....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if I have to observe such fasts in the Ashram. However, I had </w:t>
      </w:r>
      <w:r>
        <w:rPr>
          <w:rFonts w:ascii="Times" w:hAnsi="Times" w:eastAsia="Times"/>
          <w:b w:val="0"/>
          <w:i w:val="0"/>
          <w:color w:val="000000"/>
          <w:sz w:val="22"/>
        </w:rPr>
        <w:t>not expected this fast. It was unexpected and I welcomed it. What we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postal cancellation mark shows the date as 28.9.1924. </w:t>
      </w:r>
      <w:r>
        <w:rPr>
          <w:rFonts w:ascii="Times" w:hAnsi="Times" w:eastAsia="Times"/>
          <w:b w:val="0"/>
          <w:i/>
          <w:color w:val="000000"/>
          <w:sz w:val="18"/>
        </w:rPr>
        <w:t>Bhadarva Vad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13, however, corresponded to September 26.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here are illegible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plan never happens; what He plans happens. Devdas’s letter carries the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 of this place.</w:t>
      </w:r>
    </w:p>
    <w:p>
      <w:pPr>
        <w:autoSpaceDN w:val="0"/>
        <w:autoSpaceDE w:val="0"/>
        <w:widowControl/>
        <w:spacing w:line="220" w:lineRule="exact" w:before="66" w:after="5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56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URENDRA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DRAFT RESOLUTION ON HINDU-MUSLIM UNITY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September 27,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deplores the dissensions and quarrels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going on between Hindus and Mussalmans in several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resulting in loss of life, burning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property, and desecration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The Conference regards them as barbarous and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tenders its warm sympathy to the sufferers.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is of opinion that it is unlawful and irreligious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to take the law into his own hands.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Conference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all differences, no matter of what nature so ever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referred to arbitration or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court of law. This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hereby appoints ... (should be such men as would give their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time) to work as arbitrators with power to appoint agents to decide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between the two communities, to inquire into past wrongs and </w:t>
      </w:r>
      <w:r>
        <w:rPr>
          <w:rFonts w:ascii="Times" w:hAnsi="Times" w:eastAsia="Times"/>
          <w:b w:val="0"/>
          <w:i w:val="0"/>
          <w:color w:val="000000"/>
          <w:sz w:val="22"/>
        </w:rPr>
        <w:t>to publish their findings.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is of opinion that Hindus must not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of cow-slaughter by force, but must trust to the good sense </w:t>
      </w:r>
      <w:r>
        <w:rPr>
          <w:rFonts w:ascii="Times" w:hAnsi="Times" w:eastAsia="Times"/>
          <w:b w:val="0"/>
          <w:i w:val="0"/>
          <w:color w:val="000000"/>
          <w:sz w:val="22"/>
        </w:rPr>
        <w:t>of Mussalmans and better relations between the two communities to</w:t>
      </w:r>
    </w:p>
    <w:p>
      <w:pPr>
        <w:autoSpaceDN w:val="0"/>
        <w:autoSpaceDE w:val="0"/>
        <w:widowControl/>
        <w:spacing w:line="226" w:lineRule="exact" w:before="3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Gandhiji. The resolution, with a few alterations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indicated in footnotes below, is reported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29-9-1924,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moved by Shaukat Ali and passed in the Subjects Committee of the Unity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on September 27, 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resolution as passed” and plunder” is added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“ Contrary to religion. The Conference” is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“ By way of retaliation or punishment” is added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“ So ever” is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“ If that be impossible even” is added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their feelings and similarly Mussalmans must not expect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to stop Hindu music near mosques, but must rely upon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Hindus as far as possible to respect their feeling where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>genuine.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is of opinion that a section of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in the North is responsible for increasing the tension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wild exaggerations reviling each other’s religion and by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fomenting prejudices and passion. This Conference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to stop patronage of such newspapers and pamphlets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the Board mentioned in the resolution to scrutinize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</w:t>
      </w:r>
      <w:r>
        <w:rPr>
          <w:rFonts w:ascii="Times" w:hAnsi="Times" w:eastAsia="Times"/>
          <w:b w:val="0"/>
          <w:i w:val="0"/>
          <w:color w:val="000000"/>
          <w:sz w:val="22"/>
        </w:rPr>
        <w:t>writings and from time to time publish correct versions.</w:t>
      </w:r>
    </w:p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authorizes the Board appointed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frame a scheme for the protection of rights of minorities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that end shall invite representations from all parties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and publish its finding to be binding on all parties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five years ending 1929, and then until revised by a Joint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representing all interests.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Conference is of opinion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tabligh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minors or adults without education and clear understanding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moral sense and should be abandoned.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is further of opinion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tabligh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inducements is reprehensible and should be abandoned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practised. This Conference is further of opinion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tabligh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in secret and every conversion must be open </w:t>
      </w:r>
      <w:r>
        <w:rPr>
          <w:rFonts w:ascii="Times" w:hAnsi="Times" w:eastAsia="Times"/>
          <w:b w:val="0"/>
          <w:i w:val="0"/>
          <w:color w:val="000000"/>
          <w:sz w:val="22"/>
        </w:rPr>
        <w:t>and after notice to the relations of the parties concerned.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15870</w:t>
      </w:r>
    </w:p>
    <w:p>
      <w:pPr>
        <w:autoSpaceDN w:val="0"/>
        <w:autoSpaceDE w:val="0"/>
        <w:widowControl/>
        <w:spacing w:line="240" w:lineRule="exact" w:before="2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has” supervise”.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MOTILAL NEHRU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by affection and pity the Conference guided by you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kindly read to me last night.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assure the meeting that if I could have complied with its wishes,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gladly have done so. But I have examined and re-examined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I find it is not possible for me to recall the fast.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teaches me that a promise once made or a vow once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worthy object may not be broken. And you know my life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regulated on that basis for now more than 40 years.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causes of the fast are much deeper than I can explain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note. For one thing, I am expressing my faith through this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was not conceived in hatred or ill-will towards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Englishman. Its non-violent character was intended to conquer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by our love. Not only has it not resulted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but the energy generated by it has brought about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ill-will against one another amongst ourselves. It is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fact which has weighed me down and imposed this irrevocable </w:t>
      </w:r>
      <w:r>
        <w:rPr>
          <w:rFonts w:ascii="Times" w:hAnsi="Times" w:eastAsia="Times"/>
          <w:b w:val="0"/>
          <w:i w:val="0"/>
          <w:color w:val="000000"/>
          <w:sz w:val="22"/>
        </w:rPr>
        <w:t>penance upon 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is therefore a matter between God and myself,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not only ask you to forgive me for not breaking it </w:t>
      </w:r>
      <w:r>
        <w:rPr>
          <w:rFonts w:ascii="Times" w:hAnsi="Times" w:eastAsia="Times"/>
          <w:b w:val="0"/>
          <w:i w:val="0"/>
          <w:color w:val="000000"/>
          <w:sz w:val="22"/>
        </w:rPr>
        <w:t>but would ask you even to encourage me and pray for me that it may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Conference places on record its deep grief and concern at the fast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has undertaken.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Conference is emphatically of opinion that the utmost freedom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conscience and religion is essential, and condemns any desecration of places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worship, to whatsoever faith they may belong, and any persecution or punishment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person for adopting or reverting to any faith; and further condemns any attempts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compulsion to convert people to one’s faith or to secure or enforce one’s own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observation at the cost of the rights of others.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members of the Conference assure Mahatma Gandhi and pledge themselves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use their utmost endeavours to enforce these principles and to condemn any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deviation from them even under provocation.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Conference further authorizes the President to convey personally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the solemn assurance of this Conference to the above effect as also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united wishes of this Conference that Mahatma Gandhi should immediately break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fast in order to permit the Conference to have the benefit of his co-operation,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advice and guidance in deciding upon the speediest means of effectively checking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evil which is fast over-spreading the country.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end successfully.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taken up the fast to die, but I have taken it up to live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and purer life for the service of the country. If,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 crisis (of which humanly speaking I see no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whatsoever) when the choice lies between death and food,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break the 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Drs. Ansari and Abdul Rahman,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me with the greatest attention and care, will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I am keeping wonderfully fresh.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respectfully urge the meeting to transmute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affection of which the resolution is an index into solid, </w:t>
      </w:r>
      <w:r>
        <w:rPr>
          <w:rFonts w:ascii="Times" w:hAnsi="Times" w:eastAsia="Times"/>
          <w:b w:val="0"/>
          <w:i w:val="0"/>
          <w:color w:val="000000"/>
          <w:sz w:val="22"/>
        </w:rPr>
        <w:t>earnest and true work for unity for which the Conference has met.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PRABHUDAS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27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from the Ashram is being sent through you,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students. I am the leader of the Ashram, that is, its teacher.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at least how difficult it is to be a teacher. When I remember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days, I realize that the life of a student is a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easier. In the life of a student action and worship, that is, devotion, are </w:t>
      </w:r>
      <w:r>
        <w:rPr>
          <w:rFonts w:ascii="Times" w:hAnsi="Times" w:eastAsia="Times"/>
          <w:b w:val="0"/>
          <w:i w:val="0"/>
          <w:color w:val="000000"/>
          <w:sz w:val="22"/>
        </w:rPr>
        <w:t>predominant and they shall be predominant.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and lack of faith are at the root of the desire to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many problems at the same time. My advice to students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engage themselves in action with patience and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will get everything out of it. Consider how devotees </w:t>
      </w:r>
      <w:r>
        <w:rPr>
          <w:rFonts w:ascii="Times" w:hAnsi="Times" w:eastAsia="Times"/>
          <w:b w:val="0"/>
          <w:i w:val="0"/>
          <w:color w:val="000000"/>
          <w:sz w:val="22"/>
        </w:rPr>
        <w:t>manage to get everything they desire from their worship of clay idols.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Ashram Bhajanono Swadhyay</w:t>
      </w:r>
      <w:r>
        <w:rPr>
          <w:rFonts w:ascii="Times" w:hAnsi="Times" w:eastAsia="Times"/>
          <w:b w:val="0"/>
          <w:i w:val="0"/>
          <w:color w:val="000000"/>
          <w:sz w:val="18"/>
        </w:rPr>
        <w:t>, p. 14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(p. 77) this and the preceding sentence appear as a” Note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Mathuradas Trikumji” in reply to his letter to Mahadev Desai concerning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fast.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date, corresponding to </w:t>
      </w:r>
      <w:r>
        <w:rPr>
          <w:rFonts w:ascii="Times" w:hAnsi="Times" w:eastAsia="Times"/>
          <w:b w:val="0"/>
          <w:i/>
          <w:color w:val="000000"/>
          <w:sz w:val="18"/>
        </w:rPr>
        <w:t>Bhadrapad Vad 14,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supplied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NARAHARI PARIKH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30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NARAHARI,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write to you as Mahadev does so every day.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of you and Jugatram. You will see from my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fast has not had much effect on me. I am quite calm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Please do not worry about me. Convey my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all brothers and sisters there.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CHANGE OF HEART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1924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it has been a struggle and a yearning for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among Englishmen who compose the Government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change has still to come. But the struggle must for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transferred to a change of heart among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Before they dare think of freedom they must be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love one another to tolerate one another’s religion,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 and superstitions and to trust one another. This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oneself. And faith in oneself is faith in God. If we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>faith, we shall cease to fear one another.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180. LETTER TO MRS. HODGKINSON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30,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HODGKINSON,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am daily praying to God to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was after prayer that I began the fast. I have taken it up not to </w:t>
      </w:r>
      <w:r>
        <w:rPr>
          <w:rFonts w:ascii="Times" w:hAnsi="Times" w:eastAsia="Times"/>
          <w:b w:val="0"/>
          <w:i w:val="0"/>
          <w:color w:val="000000"/>
          <w:sz w:val="22"/>
        </w:rPr>
        <w:t>die but to live a better and purer man for service; but if God wills</w:t>
      </w:r>
    </w:p>
    <w:p>
      <w:pPr>
        <w:autoSpaceDN w:val="0"/>
        <w:autoSpaceDE w:val="0"/>
        <w:widowControl/>
        <w:spacing w:line="220" w:lineRule="exact" w:before="2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fast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Received by the addressee on this date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who can help? I quite agree with you that unity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by human effort in one day, but faith and prayer can work </w:t>
      </w:r>
      <w:r>
        <w:rPr>
          <w:rFonts w:ascii="Times" w:hAnsi="Times" w:eastAsia="Times"/>
          <w:b w:val="0"/>
          <w:i w:val="0"/>
          <w:color w:val="000000"/>
          <w:sz w:val="22"/>
        </w:rPr>
        <w:t>miracles.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3-10-1924</w:t>
      </w:r>
    </w:p>
    <w:p>
      <w:pPr>
        <w:autoSpaceDN w:val="0"/>
        <w:autoSpaceDE w:val="0"/>
        <w:widowControl/>
        <w:spacing w:line="320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MESSAGE TO” GUNASUNDARI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cord of swaraj is in the hands of women. At present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hold of it. If they spin strong and beautiful yarn,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able with its help to draw swaraj from wherever it may be.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Gunasundari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MESSAGE ON ANNIE BESANT’S BIRTHDAY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that I cannot be present at the celebration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Besant’s birthday. I was looking forward to the privilege of presiding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Bombay meeting; but what are man’s resolutions before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dispositions? I had no notion that I would have to undertake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that God has imposed on me. I hope that the meeting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me. But although I shall not be present in body,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spirit. Dr. Besant is a world figure. It is no small gain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that she has adopted Bharat Mata as her mother and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her matchless gifts to her services. At her time of life, when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entitled to complete rest from all toll, she, with amazing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energy, is writing, making speeches, moving about, and hatching plans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India’s deliverance. Her indomitable courage in the face of all </w:t>
      </w:r>
      <w:r>
        <w:rPr>
          <w:rFonts w:ascii="Times" w:hAnsi="Times" w:eastAsia="Times"/>
          <w:b w:val="0"/>
          <w:i w:val="0"/>
          <w:color w:val="000000"/>
          <w:sz w:val="22"/>
        </w:rPr>
        <w:t>odds, her great organizing power, her literary and oratorical gifts,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monthly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read out at a meeting held at Sir Cowasji Jehangir Hall, Bombay,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1, under the auspices of the Bombay Provincial Congress, Swarajya Sabha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public bodies, to celebrate the 78th birthday and the jubilee of her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M. A. Jinnah presided and Annie Besant was present.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also” Letter to Annie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Besant,” 18-9-1924.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qualities that I could name are all treasures for us to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utilize. It was painful to me, therefore, to differ from 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 pleasure to me that we seem to be coming closer.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long life and enable her to witness the establishment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for which she and we are all striving, and for the achievement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she is not to be surpassed by any body in perseverance and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 efforts.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REPLY TO BOMBAY WOMEN’S DEPUTATION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Bombay ladies’ deputation consisting of Mrs. Captain, the secretary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Rashtriya Stri Sabha, Mrs. Mir Ali, Mrs. Gokhale, Mrs. Thakur and Miss Petit waited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Mahatma Gandhi yesterday and requested him to break fast.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in reply said that he had determined to continue the fast to the end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 was sure that he would finish it without interruption.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WILL GUJARAT ACCEPT DEFEAT?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Aso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Andhradesh and Bengal have threatened to surpass Gujarat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 number of spinners. If either province surpasses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I shall, of course, congratulate it; but why should Gujarat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defeated? One achieves success even if one is surpassed after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best effort. Gujarat has just now launched upon its endeavour.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the teachers spin? Do the students spin? Let all of them spin,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numberless brothers and sisters who attend public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spin—and then it would not matter if Gujarat is left behind. The </w:t>
      </w:r>
      <w:r>
        <w:rPr>
          <w:rFonts w:ascii="Times" w:hAnsi="Times" w:eastAsia="Times"/>
          <w:b w:val="0"/>
          <w:i w:val="0"/>
          <w:color w:val="000000"/>
          <w:sz w:val="22"/>
        </w:rPr>
        <w:t>challenge is for the organizers; let them get busy.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5-10-1924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MESSAGE TO INTERNATIONAL OPIUM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GENEVA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October 2,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has been signed by Mahatma Gandhi and Rabindranath Tagore: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undersigned, viewing the growing addiction to narcotic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to be a deadly menace to individuals and to nations, and also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insidious, rapidly spreading poisoning of the human race,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overcome only by co-operation among nations,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the International Opium Conference assembling in November,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1924 to adopt measures adequate for total extirpation of the plants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these drugs originate, except as found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and science in the judgment of the best medical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TELEGRAM TO BHAI PARMANAND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has sent a telegram in reply to Bhai Parmanand’s message saying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God alone knew whether he had sinned in taking up the fast, that he was prepared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lay down his life if that would console Kohat refugees and that if the Kohat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deputation intended to urge him to abandon the fast it would be useless for them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to Delhi, but otherwise he would be very pleased to meet them.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3-10-1924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8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22-11-1924, carried the following under the date-line,” Geneva,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20”:” Mr. Alexander, representing the Society of Friends of Great Britain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said . . . that he had received today a telegram from Mr. Gandhi declaring that all </w:t>
      </w:r>
      <w:r>
        <w:rPr>
          <w:rFonts w:ascii="Times" w:hAnsi="Times" w:eastAsia="Times"/>
          <w:b w:val="0"/>
          <w:i w:val="0"/>
          <w:color w:val="000000"/>
          <w:sz w:val="18"/>
        </w:rPr>
        <w:t>India wanted the suppression of the opium traffic except for medicinal purposes.”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on this date by the Associated Press of India from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187. TELEGRAM TO PADMAJA NAIDU</w:t>
      </w:r>
    </w:p>
    <w:p>
      <w:pPr>
        <w:autoSpaceDN w:val="0"/>
        <w:autoSpaceDE w:val="0"/>
        <w:widowControl/>
        <w:spacing w:line="304" w:lineRule="exact" w:before="88" w:after="0"/>
        <w:ind w:left="497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3, 1924</w:t>
      </w:r>
    </w:p>
    <w:p>
      <w:pPr>
        <w:autoSpaceDN w:val="0"/>
        <w:autoSpaceDE w:val="0"/>
        <w:widowControl/>
        <w:spacing w:line="280" w:lineRule="exact" w:before="56" w:after="48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OLDEN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HRESHOLD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>
        <w:trPr>
          <w:trHeight w:hRule="exact" w:val="29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CLASS.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SAME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YOURSELF. LOVE.</w:t>
      </w:r>
    </w:p>
    <w:p>
      <w:pPr>
        <w:autoSpaceDN w:val="0"/>
        <w:autoSpaceDE w:val="0"/>
        <w:widowControl/>
        <w:spacing w:line="266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PADMAJA NAIDU</w:t>
      </w:r>
    </w:p>
    <w:p>
      <w:pPr>
        <w:autoSpaceDN w:val="0"/>
        <w:autoSpaceDE w:val="0"/>
        <w:widowControl/>
        <w:spacing w:line="270" w:lineRule="exact" w:before="12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PADMAJA,</w:t>
      </w:r>
    </w:p>
    <w:p>
      <w:pPr>
        <w:autoSpaceDN w:val="0"/>
        <w:tabs>
          <w:tab w:pos="550" w:val="left"/>
          <w:tab w:pos="3190" w:val="left"/>
        </w:tabs>
        <w:autoSpaceDE w:val="0"/>
        <w:widowControl/>
        <w:spacing w:line="30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Are poetesses’ daughters all silly?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delight in your illness. Do be good and get well.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much love.</w:t>
      </w:r>
    </w:p>
    <w:p>
      <w:pPr>
        <w:autoSpaceDN w:val="0"/>
        <w:autoSpaceDE w:val="0"/>
        <w:widowControl/>
        <w:spacing w:line="220" w:lineRule="exact" w:before="86" w:after="0"/>
        <w:ind w:left="0" w:right="4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Padmaja Naidu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686" w:right="134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KESHAV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Sud 6,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KESHU,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observed quite a few deficiencies in you,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it ill if I write publicly about them. Understand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the lesson of humility. I have noticed an artificiality 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generous and make others happy, share their sorrows,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interests for the sake of others, make such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and find your happiness in self-sacrifice. All these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a </w:t>
      </w:r>
      <w:r>
        <w:rPr>
          <w:rFonts w:ascii="Times" w:hAnsi="Times" w:eastAsia="Times"/>
          <w:b w:val="0"/>
          <w:i/>
          <w:color w:val="000000"/>
          <w:sz w:val="22"/>
        </w:rPr>
        <w:t>brahmachari’s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character. You have decided to be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are in fact so. You are gifted with many qualities.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all the right abilities and may you get ....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forgive me if I have done you injustice.</w:t>
      </w:r>
    </w:p>
    <w:p>
      <w:pPr>
        <w:autoSpaceDN w:val="0"/>
        <w:autoSpaceDE w:val="0"/>
        <w:widowControl/>
        <w:spacing w:line="220" w:lineRule="exact" w:before="66" w:after="5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ESHU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34027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NOTE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I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MBRACED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SLAM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Muslim brother writes :</w:t>
      </w:r>
    </w:p>
    <w:p>
      <w:pPr>
        <w:autoSpaceDN w:val="0"/>
        <w:autoSpaceDE w:val="0"/>
        <w:widowControl/>
        <w:spacing w:line="220" w:lineRule="exact" w:before="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claim that you are a lover, a seeker and a follower of truth. You have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 that Islam is not a false religion. It is the command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Khuda </w:t>
      </w:r>
      <w:r>
        <w:rPr>
          <w:rFonts w:ascii="Times" w:hAnsi="Times" w:eastAsia="Times"/>
          <w:b w:val="0"/>
          <w:i w:val="0"/>
          <w:color w:val="000000"/>
          <w:sz w:val="18"/>
        </w:rPr>
        <w:t>that every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 should embrace Islam. Why then haven’t you embraced Islam? When I drew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of a Hindu leader to Supplement No. 14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, he said that Gandhiji had written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placate the Muslims and that he had no love for Islam in his heart.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brother has insistently asked for a reply. It has nowhere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Gujarati day and month as also from the postmark;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Aso Sud </w:t>
      </w:r>
      <w:r>
        <w:rPr>
          <w:rFonts w:ascii="Times" w:hAnsi="Times" w:eastAsia="Times"/>
          <w:b w:val="0"/>
          <w:i w:val="0"/>
          <w:color w:val="000000"/>
          <w:sz w:val="18"/>
        </w:rPr>
        <w:t>6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 1924 corresponded to October 4 and was a Saturday.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at these places.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Supplement No. 14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was published on June 1, 1924, and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a Gujarati translation of the article,” Hindu-Muslim Tension: Its Cause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Cure”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29-5-1924.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enjoined that everyone should do everything that is not false.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do not consider Islam to be a false religion, so also do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Christianity, Zoroastrianism or Judaism to be false religions.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religion, then, should I embrace? Moreover,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 false religion either. What, then, should one like 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of truth, do? I studied the mysteries of Islam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it is not a false religion. I thought it necessary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since Islam was under attack, and since I wished to be friends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brothers, I defended their religion. Everyone feels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nearest to perfection and hence he is devoted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not only do I feel that Hinduism is not false but I also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most perfect. Hence I cling to my religion, as a child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But I have no dislike for other religions, as a child has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other mothers. My love of my religion teaches me to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people’s love for their religions. And I always pray to God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 Hindu and Muslims may learn to do likewise.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 LETTER TO JAMNADAS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Aso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tabs>
          <w:tab w:pos="550" w:val="left"/>
          <w:tab w:pos="950" w:val="left"/>
          <w:tab w:pos="2270" w:val="left"/>
          <w:tab w:pos="387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completed the I8th day of my fast but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much effect so far. I am quite happy. You must find out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Meva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recover from her illness. I hope you are more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now and your financial worries at any rate are over.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number of voluntary spinners. Utilize Jagannath’s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for the work for which he is specially fitted.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to Khushalbhai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Devbhabhi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continue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for the present; do therefore write to me here at Mahomed Ali’s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6036. Courtesy: Narandas Gandhi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 and mother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MY REFUGE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1924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twentieth day of my penance and prayer. Presently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world of peace I shall enter the world of strife.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it, the more helpless I feel. So many look to me to finish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begun by the Unity Conference. So many expect me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the political parties. I know that I can do nothing. God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everything. Lord! make me Thy fit instrument and use me as Thou </w:t>
      </w:r>
      <w:r>
        <w:rPr>
          <w:rFonts w:ascii="Times" w:hAnsi="Times" w:eastAsia="Times"/>
          <w:b w:val="0"/>
          <w:i w:val="0"/>
          <w:color w:val="000000"/>
          <w:sz w:val="22"/>
        </w:rPr>
        <w:t>wilt.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nothing. Napoleon planned much and found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in St. Helena. The mighty Kaiser aimed at the crown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is reduced to the status of a private gentleman. God had </w:t>
      </w:r>
      <w:r>
        <w:rPr>
          <w:rFonts w:ascii="Times" w:hAnsi="Times" w:eastAsia="Times"/>
          <w:b w:val="0"/>
          <w:i w:val="0"/>
          <w:color w:val="000000"/>
          <w:sz w:val="22"/>
        </w:rPr>
        <w:t>so willed it. Let us contemplate such examples and be humble.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days of grace, privilege and peace, I have hummed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 a hymn we often sing at the Satyagraha Ashram.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I cannot resist the pleasure of sharing a free rendering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reader. The words of the hymn better express my state than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 I can write.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they are: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honour, O! God, is in Thy keeping;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 art ever my Refuge,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Thou art Protector of the weak,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Thy promise to listen to the wail of sinners;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 sinner of old, help me Thou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cross this ocean of darkness.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Thine to remove the sin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 misery of mankind.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gracious to Tulsidas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him Thy devotee.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9-10-1924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text of the hymn of Tulsidas was reproduced under” Notes” in the </w:t>
      </w:r>
      <w:r>
        <w:rPr>
          <w:rFonts w:ascii="Times" w:hAnsi="Times" w:eastAsia="Times"/>
          <w:b w:val="0"/>
          <w:i w:val="0"/>
          <w:color w:val="000000"/>
          <w:sz w:val="18"/>
        </w:rPr>
        <w:t>same issue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N. M. KHARE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Sud 9/10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to you on the last day of my fast.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come to look upon music as a means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development. Please try your best to see that all of us sing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correct understanding of the sense.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do not yet become one with the songs they recite.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Balkrishna’s presence here at this time has been of immense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Why should not everybody be like him? 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[devotees] have lost themselves in their prayers. Rambhau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sit </w:t>
      </w:r>
      <w:r>
        <w:rPr>
          <w:rFonts w:ascii="Times" w:hAnsi="Times" w:eastAsia="Times"/>
          <w:b w:val="0"/>
          <w:i w:val="0"/>
          <w:color w:val="000000"/>
          <w:sz w:val="22"/>
        </w:rPr>
        <w:t>erect, let him cultivate the habit of sitting erect.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describe the joy I feel; I did not have to suffer much. </w:t>
      </w:r>
      <w:r>
        <w:rPr>
          <w:rFonts w:ascii="Times" w:hAnsi="Times" w:eastAsia="Times"/>
          <w:b w:val="0"/>
          <w:i w:val="0"/>
          <w:color w:val="000000"/>
          <w:sz w:val="22"/>
        </w:rPr>
        <w:t>God is merciful.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ANDITJI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 original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STATEMENT BEFORE BREAKING FAST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broke his fast at 12 noon today. . . . After the Hindu, Muslim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 prayers were over . . . in a low voice, at times almost inaudible . . . he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 not a new interest with me.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chief concern for 30 years. But I have not succeeded in achieving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do not know what is the will of God. You know how originally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consisted of two parts. One of them is fulfilled. Another part I </w:t>
      </w:r>
      <w:r>
        <w:rPr>
          <w:rFonts w:ascii="Times" w:hAnsi="Times" w:eastAsia="Times"/>
          <w:b w:val="0"/>
          <w:i w:val="0"/>
          <w:color w:val="000000"/>
          <w:sz w:val="22"/>
        </w:rPr>
        <w:t>held back in response to the wishes of friends who were present at Mr.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Music teacher in the Ashram; a member of the Dandi March group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Ali’s house that night. Even if I had retained this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my fast would now have been broken in view of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>the Unity Conference.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Mussalmans through Hakim Ajmal Khan and Mr. Mahomed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Ali,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beseech you to promise that you will, if necessary,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your life for the sake of Hindu-Muslim unity.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would be meaningless if that unity is not achieved,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say the same thing about Islam. We ought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together. The Hindus must be able to offer their worship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freedom in their temples, and so should Mussalmans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their </w:t>
      </w:r>
      <w:r>
        <w:rPr>
          <w:rFonts w:ascii="Times" w:hAnsi="Times" w:eastAsia="Times"/>
          <w:b w:val="0"/>
          <w:i/>
          <w:color w:val="000000"/>
          <w:sz w:val="22"/>
        </w:rPr>
        <w:t>azan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prayer with equal freedom in their mosques.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ensure this elemental freedom of worship, then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nor Islam has any meaning. I want this promise from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know I have it; but as I am about to break my fast, I am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down with the sense of responsibility that I am asking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renew the pledge.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IMPORTANCE OF” TAPAS”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1924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instances of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[penance] at every step in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mythology. Parvati desired to win Shankara and she took to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Siva did something wrong and so he undertook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Vishwamitra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very incarnation of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Rama went into exile, 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plunged into yoga discipline, practised austere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wore out his </w:t>
      </w:r>
      <w:r>
        <w:rPr>
          <w:rFonts w:ascii="Times" w:hAnsi="Times" w:eastAsia="Times"/>
          <w:b w:val="0"/>
          <w:i w:val="0"/>
          <w:color w:val="000000"/>
          <w:sz w:val="22"/>
        </w:rPr>
        <w:t>body.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cannot test man in any other manner. If the soul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body, it should remain blissful even when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tormented. Food is nourishment for the body, whereas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meditation are sustenance to the soul. Everyone has to realize this </w:t>
      </w:r>
      <w:r>
        <w:rPr>
          <w:rFonts w:ascii="Times" w:hAnsi="Times" w:eastAsia="Times"/>
          <w:b w:val="0"/>
          <w:i w:val="0"/>
          <w:color w:val="000000"/>
          <w:sz w:val="22"/>
        </w:rPr>
        <w:t>for himself as and when occasion arises.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accompanied by faith, devotion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then all that austerity becomes a futile exercise.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hypocrisy. A devotee of God who enjoys eating his meal is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times better than such an ascetic.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strength today to narrate the story of my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state this much that I cannot possibly live without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 I am destined to plunge into the stormy ocean. Please, </w:t>
      </w:r>
      <w:r>
        <w:rPr>
          <w:rFonts w:ascii="Times" w:hAnsi="Times" w:eastAsia="Times"/>
          <w:b w:val="0"/>
          <w:i w:val="0"/>
          <w:color w:val="000000"/>
          <w:sz w:val="22"/>
        </w:rPr>
        <w:t>God, know that I am humble and protect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I2-10-1924</w:t>
      </w:r>
    </w:p>
    <w:p>
      <w:pPr>
        <w:autoSpaceDN w:val="0"/>
        <w:autoSpaceDE w:val="0"/>
        <w:widowControl/>
        <w:spacing w:line="292" w:lineRule="exact" w:before="41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196. TELEGRAM TO MATHURADAS TRIKUMJI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394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GOD’S 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GRACE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OVER.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PERFECTLY 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8,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44"/>
        </w:trPr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  <w:tc>
          <w:tcPr>
            <w:tcW w:type="dxa" w:w="813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RIGHT.</w:t>
            </w:r>
          </w:p>
        </w:tc>
      </w:tr>
    </w:tbl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p. 78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MAHOMED ALI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more than a brother to me. I have seen the cow.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was lifted to enable me to see her. What love that has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act! May the bond between you twins and me fructify into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indissoluble bond between Hindus and Mussalmans for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respective faiths, for the good of our country and for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 Yes, God is great. He can work wonders.</w:t>
      </w:r>
    </w:p>
    <w:p>
      <w:pPr>
        <w:autoSpaceDN w:val="0"/>
        <w:autoSpaceDE w:val="0"/>
        <w:widowControl/>
        <w:spacing w:line="220" w:lineRule="exact" w:before="66" w:after="0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ever, </w:t>
      </w:r>
    </w:p>
    <w:p>
      <w:pPr>
        <w:autoSpaceDN w:val="0"/>
        <w:autoSpaceDE w:val="0"/>
        <w:widowControl/>
        <w:spacing w:line="266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11-10-1924</w:t>
      </w:r>
    </w:p>
    <w:p>
      <w:pPr>
        <w:autoSpaceDN w:val="0"/>
        <w:autoSpaceDE w:val="0"/>
        <w:widowControl/>
        <w:spacing w:line="220" w:lineRule="exact" w:before="1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article,” The Conference and After”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16-10-1924,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Ali wrote:” I presented to Mahatma Gandhi, when he broke his fast, a cow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purchased from a butcher, so that he might send it to a </w:t>
      </w:r>
      <w:r>
        <w:rPr>
          <w:rFonts w:ascii="Times" w:hAnsi="Times" w:eastAsia="Times"/>
          <w:b w:val="0"/>
          <w:i/>
          <w:color w:val="000000"/>
          <w:sz w:val="18"/>
        </w:rPr>
        <w:t>pinjrapole.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signed in Urdu.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MESSAGE TO” THE STATESMAN”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October 9,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Unity above everything else.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9-10-1924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199. MESSAGE TO THE PRESS ON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has issued the following message to the Press:</w:t>
      </w:r>
    </w:p>
    <w:p>
      <w:pPr>
        <w:autoSpaceDN w:val="0"/>
        <w:autoSpaceDE w:val="0"/>
        <w:widowControl/>
        <w:spacing w:line="28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indeed great and merciful I can feel both His greatness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mercifulness. He has brought me successfully throughthe ordeal.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not been permitted to see all the postal and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received, the few I have seen have overwhelmed me.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abundance of love of which these messages are typical I also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mercy. I thank all those loving friends for their messages.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expect them also to help in the work that lies before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work. I know my responsibility is far greater today than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weeks ago. The fast, I am sane enough to know, does not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work. It only commences and in this I seek the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of every son and daughter of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New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SHANTIKUMAR MORARJI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Sud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SHANTIKUMAR,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letter, the garland of yarn and the dry fruits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very glad that you have resolved to spin daily.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the strength to stick to your resolution.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dictated by Gandhiji in response to a request by the Associated Press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Juhu and Gandhiji’s health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improving.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always remember the love you showed me at Juhu.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10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4796. Courtesy: Shantikumar Morarji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201. LETTER TO G.D. BIRLA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Ashvina Krishna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your letters. I am not alarmed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at Jubbulpur and other places. I have done what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I could, and am therefore quite at peace. We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fruit [of our actions]. It rests with God alone. I do intend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am well to undertake a tour in company with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leaders. First of all, I wish to visit Kohat. I hope to be ready </w:t>
      </w:r>
      <w:r>
        <w:rPr>
          <w:rFonts w:ascii="Times" w:hAnsi="Times" w:eastAsia="Times"/>
          <w:b w:val="0"/>
          <w:i w:val="0"/>
          <w:color w:val="000000"/>
          <w:sz w:val="22"/>
        </w:rPr>
        <w:t>in eight days.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the time comes, I shall ask for all the help you can give.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plenty of help from your people 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send the money either to Jamnalalji or to the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20" w:lineRule="exact" w:before="66" w:after="0"/>
        <w:ind w:left="0" w:right="6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6038. Courtesy: G. D. Birla</w:t>
      </w:r>
    </w:p>
    <w:p>
      <w:pPr>
        <w:autoSpaceDN w:val="0"/>
        <w:autoSpaceDE w:val="0"/>
        <w:widowControl/>
        <w:spacing w:line="240" w:lineRule="exact" w:before="3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fast and the contemplated visit to Kohat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SWAMI SHRADDHANAND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Ashvina Krishna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I4,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SAHIB,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 am trying to make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Vykom; I hope help will reach the satyagrahis.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carefully gone through your statement. I shall keep it with me.</w:t>
      </w:r>
    </w:p>
    <w:p>
      <w:pPr>
        <w:autoSpaceDN w:val="0"/>
        <w:autoSpaceDE w:val="0"/>
        <w:widowControl/>
        <w:spacing w:line="220" w:lineRule="exact" w:before="326" w:after="322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ANNYASI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HRADDHANAND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4098" w:space="0"/>
            <w:col w:w="24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4098" w:space="0"/>
            <w:col w:w="24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2206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203. DUTY OF A NON-CO-OPERATOR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Aso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that non-co-operation will be suspended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Congress session. However, this does not imply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will suspend work. In fact, what was only an illusion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will be suspended. Where there is love,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and non-co-operation are in fact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father and son co-operate or non-co-operate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other, both the attitudes should be the fruit of love.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worth the name when born out of selfishness; it is rather a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bribe. So also non-co-operation born out of hatred is a grave sin. </w:t>
      </w:r>
      <w:r>
        <w:rPr>
          <w:rFonts w:ascii="Times" w:hAnsi="Times" w:eastAsia="Times"/>
          <w:b w:val="0"/>
          <w:i w:val="0"/>
          <w:color w:val="000000"/>
          <w:sz w:val="22"/>
        </w:rPr>
        <w:t>Both these should be eschewed.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that was introduced in I920 was rooted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love; maybe the people were not aware of this and joined it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hatred. Nevertheless, if all the leaders had understood its true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acted in accordance with it, we could have avoided the bitter </w:t>
      </w:r>
      <w:r>
        <w:rPr>
          <w:rFonts w:ascii="Times" w:hAnsi="Times" w:eastAsia="Times"/>
          <w:b w:val="0"/>
          <w:i w:val="0"/>
          <w:color w:val="000000"/>
          <w:sz w:val="22"/>
        </w:rPr>
        <w:t>results that have followed.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understand peaceful non-co-operation. Hence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increased, and we have now to suffer the fruit of our own actions.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which inspired our non-co-operation with the British has now </w:t>
      </w:r>
      <w:r>
        <w:rPr>
          <w:rFonts w:ascii="Times" w:hAnsi="Times" w:eastAsia="Times"/>
          <w:b w:val="0"/>
          <w:i w:val="0"/>
          <w:color w:val="000000"/>
          <w:sz w:val="22"/>
        </w:rPr>
        <w:t>raised its head within our own ranks.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hatred has appeared not only between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>but also between co-operators and non-co-operators.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Hence in order to prevent such perverted results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we have to suspend it. This does not mean merely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who would like to take up their legal practice or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return to Government schools could do so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shame. In fact, those lawyers who have grasped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will not resume practice; nor will such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Government schools. The suspension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result in our being repentant, in the non-co-operator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embracing the co-operator, winning the latter over through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no ill-will towards him. The latter may take assistance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be he a Government pleader, a Government servant,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member of the Legislative Assembly; still the former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friends and associate with them all and help and be helped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resolving disputes between Hindus and Muslims, in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in boycotting foreign-cloth, in getting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>addiction to liquor and opium and in many such tasks.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the non-co-operator to take the lead in these tasks.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his tact, discretion, civility, love of peace and humility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the test. It is in winning over the co-operator through love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 of the non-co-operator will be tested. False flattery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rudeness should both be avoided. The very first lesson consists in all </w:t>
      </w:r>
      <w:r>
        <w:rPr>
          <w:rFonts w:ascii="Times" w:hAnsi="Times" w:eastAsia="Times"/>
          <w:b w:val="0"/>
          <w:i w:val="0"/>
          <w:color w:val="000000"/>
          <w:sz w:val="22"/>
        </w:rPr>
        <w:t>of us uniting in order to strike the middle path. May God help us.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GANGABEHN VAIDYA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PUJYA GANGABEHN,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glad to read it. I want you to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anxiety and learn everything. If you have any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know. I shall reply to you on hearing from you. Please let 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how far you have read. Why did the children go to Bombay?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gaining strength every day. I am getting impatient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there. But I am afraid I shall not be able to go before visiting Kohat.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6097. Courtesy: 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205. DISCUSSION WITH C. F.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3470" w:right="0" w:firstLine="2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Wednesday, October 15,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2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in the morning, after the usual reading of the </w:t>
      </w:r>
      <w:r>
        <w:rPr>
          <w:rFonts w:ascii="Times" w:hAnsi="Times" w:eastAsia="Times"/>
          <w:b w:val="0"/>
          <w:i/>
          <w:color w:val="000000"/>
          <w:sz w:val="18"/>
        </w:rPr>
        <w:t>Bhagavata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over, Bapu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for Mr. Andrews. . . . When he came upstairs, he said to Bapu:” I am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 for you this morning a hymn, which I am sure you have never heard before.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officer, in the Bible, goes to Christ and prays for the recovery of a servant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his, who is lying ill at home. Christ offers to go and see the patient Himself.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officer, considering himself utterly unworthy of so much special attention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Lord, asks Him merely to express His wish that the patient should survive and he was </w:t>
      </w:r>
      <w:r>
        <w:rPr>
          <w:rFonts w:ascii="Times" w:hAnsi="Times" w:eastAsia="Times"/>
          <w:b w:val="0"/>
          <w:i w:val="0"/>
          <w:color w:val="000000"/>
          <w:sz w:val="18"/>
        </w:rPr>
        <w:t>sure that this would be enough. Such is the story that lies behind this hymn.”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this introduction, Mr. Andrews sang the hymn given below: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am not worthy; cold and bare</w:t>
      </w:r>
    </w:p>
    <w:p>
      <w:pPr>
        <w:autoSpaceDN w:val="0"/>
        <w:autoSpaceDE w:val="0"/>
        <w:widowControl/>
        <w:spacing w:line="240" w:lineRule="exact" w:before="60" w:after="0"/>
        <w:ind w:left="0" w:right="30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The lodging of my soul;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canst thou deign to enter there?</w:t>
      </w:r>
    </w:p>
    <w:p>
      <w:pPr>
        <w:autoSpaceDN w:val="0"/>
        <w:autoSpaceDE w:val="0"/>
        <w:widowControl/>
        <w:spacing w:line="240" w:lineRule="exact" w:before="60" w:after="0"/>
        <w:ind w:left="0" w:right="2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Lord, speak and make me whole.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“How closely it resembles the hymn of Tulsidas you are so fond of!” said Mr. </w:t>
      </w:r>
      <w:r>
        <w:rPr>
          <w:rFonts w:ascii="Times" w:hAnsi="Times" w:eastAsia="Times"/>
          <w:b w:val="0"/>
          <w:i w:val="0"/>
          <w:color w:val="000000"/>
          <w:sz w:val="18"/>
        </w:rPr>
        <w:t>Andrews, when he had finished. Bapu answered, to the agreeable surprise of Mr.</w:t>
      </w:r>
    </w:p>
    <w:p>
      <w:pPr>
        <w:autoSpaceDN w:val="0"/>
        <w:tabs>
          <w:tab w:pos="550" w:val="left"/>
          <w:tab w:pos="493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it before, I heard it sung in 1893. I used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of all denominations then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distinctly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caption,” An Interesting Conversation”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introductory note by C. F. Andrews:” I am publishing this translation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Mahadev’s article,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been made for me by Devdas.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conversation was a very important one, I felt that it should be reproduced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English. I have not made any substantive correction, except to make clear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Bishop I referred to was the saintly Bishop of Durham, the Ether of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Metropolitan.”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19-10-1924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Part II, Ch. XI.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having heard the hymn at the Sunday services which I used </w:t>
      </w:r>
      <w:r>
        <w:rPr>
          <w:rFonts w:ascii="Times" w:hAnsi="Times" w:eastAsia="Times"/>
          <w:b w:val="0"/>
          <w:i w:val="0"/>
          <w:color w:val="000000"/>
          <w:sz w:val="22"/>
        </w:rPr>
        <w:t>to attend.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he recalled some of his old reminiscences connected with his Christian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friends, which I need not give here. This over, Bapu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called you here for an entirely different reason.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>to understand properly the meaning of the Spinning Franchise.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there followed a lengthy talk, an account of which I give here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accurately as possible: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did not like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latest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tell you the argument is irresistible. You disapprove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because you omit to take note of the concluding portion,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make it clear that my appeal is addressed only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voluntary spinning as an absolute necessity for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no difficulty accepting the condition of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and contribute 2,000 yards of yarn. When you say you will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voluntarily, you should have no hesitation in readily joining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where the condition of membership is to ply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precisely why I said that in a country such as France,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importance is attached to military training,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legitimate to lay down military training as an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membership in its National Assembly. If today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accept the importance of spinning, we ought most naturally to </w:t>
      </w:r>
      <w:r>
        <w:rPr>
          <w:rFonts w:ascii="Times" w:hAnsi="Times" w:eastAsia="Times"/>
          <w:b w:val="0"/>
          <w:i w:val="0"/>
          <w:color w:val="000000"/>
          <w:sz w:val="22"/>
        </w:rPr>
        <w:t>agree to it as a condition of membership in the Congress.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ANDREWS</w:t>
      </w:r>
      <w:r>
        <w:rPr>
          <w:rFonts w:ascii="Times" w:hAnsi="Times" w:eastAsia="Times"/>
          <w:b w:val="0"/>
          <w:i w:val="0"/>
          <w:color w:val="000000"/>
          <w:sz w:val="18"/>
        </w:rPr>
        <w:t>: Your point is very weak. That you should make any comparison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French military training is terrible! I would rather go to jail or become an exile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join the army, even as Bertrand Russell did, or Romain Rolland, who left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because he could not reconcile himself to fighting.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too would do the same. That matters little. It is but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conscientious objectors should stand by their principles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consequences. But if the whole country in general felt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military training why should there be any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>giving it a place in the law of the land?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:] I don’t think you should take the example about military training.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ought to have chosen a better analogy. You could certainly take the instance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Prohibition Law of the United States. It was only when about 80 per cent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of America showed the readiness to abandon drink that the law was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</w:t>
      </w:r>
      <w:r>
        <w:rPr>
          <w:rFonts w:ascii="Times" w:hAnsi="Times" w:eastAsia="Times"/>
          <w:b w:val="0"/>
          <w:i w:val="0"/>
          <w:color w:val="000000"/>
          <w:sz w:val="18"/>
        </w:rPr>
        <w:t>The Spinning Franchise”, 16-10-1924. Gandhiji seems to have shown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to C.F. Andrews before its publication in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enacted. There is nothing to prevent your making about 80 per cent of the Indian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spin through a separate organization of your own and then get spinning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adopted as a condition of membership in the National Assembly. As it is, you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placing the cart before the horse.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No. I am perfectly logical. Has an organization got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its members to fulfil certain obligations, or has it not?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may or may not appeal to the individual member, but you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cannot say that we have not the right to adopt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:] In America everyone had the right to drink before the Prohibition Law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passed. They have today the right to re-introduce drink by repealing the law. What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 to know is this: Is the Congress the mouthpiece of public opinion, or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 of a small body of men? Will the Congress be a National Assembly, or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small committee?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National Assembly. You are entitled to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wrong. But once you concede that the Congress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impose restrictions on its members, I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convince you easily of the rest.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:] You must not make of the Congress a party organization. It should be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voluntary elective body of the nation.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quite realize what Congress is. Today it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ill-defined and disorganized institution. There is much more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than is apparent from its constitution. If the Congress is to be a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organization, its constitution must be more dynamic,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honest. It must more truly fulfil the requirements of the nation.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need numbers. When I secured the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four-anna-franchise, I had hoped that the Congress would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assembly, but workers were lacking. Our country today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 idlers and dreamers. I refer, not to the dumb millions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groaning under poverty and slavery, but to ourselves—the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intelligentsia, the talkers. How can I engage all these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national work except through the spinning-wheel?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manner could the Congress be made a practical organization?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is that this will come about by the 2,000- yards-a-month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idea. As matters stand at present, we have nothing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concerted effort at all. One says,” I shall wield the axe,”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sew, yet another would like to devote himself to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dear to him. This leads to nowhere. I aim at concentrating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>energy and effort on one thing and obtaining substantial results.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I am afraid you are going to establish a new kind of religion,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and wearing khaddar as its essential factor. Why should I be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with whether so and so wears khaddar or foreign-made cloth? All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principally care to know is what the man is morally worth. Christ wanted us in </w:t>
      </w:r>
      <w:r>
        <w:rPr>
          <w:rFonts w:ascii="Times" w:hAnsi="Times" w:eastAsia="Times"/>
          <w:b w:val="0"/>
          <w:i w:val="0"/>
          <w:color w:val="000000"/>
          <w:sz w:val="18"/>
        </w:rPr>
        <w:t>judging a person to be guided by his heart and not by his outward appearance.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difference between Christian and Hindu ideals.</w:t>
      </w:r>
    </w:p>
    <w:p>
      <w:pPr>
        <w:autoSpaceDN w:val="0"/>
        <w:autoSpaceDE w:val="0"/>
        <w:widowControl/>
        <w:spacing w:line="260" w:lineRule="exact" w:before="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You might as well say that if I ate a particular diet I would gain spiritually.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simply cannot understand that: Take such a saint as the late Bishop Westcott of </w:t>
      </w:r>
      <w:r>
        <w:rPr>
          <w:rFonts w:ascii="Times" w:hAnsi="Times" w:eastAsia="Times"/>
          <w:b w:val="0"/>
          <w:i w:val="0"/>
          <w:color w:val="000000"/>
          <w:sz w:val="18"/>
        </w:rPr>
        <w:t>Durham. He took meat, but it does not follow therefore that he was unspiritual.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 cases make bad law. You cannot preach to the generality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asking them to eat what they like, and yet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they are pure.</w:t>
      </w:r>
    </w:p>
    <w:p>
      <w:pPr>
        <w:autoSpaceDN w:val="0"/>
        <w:autoSpaceDE w:val="0"/>
        <w:widowControl/>
        <w:spacing w:line="260" w:lineRule="exact" w:before="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But I will come to the original objection. Are we sincerely making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to prepare the ground, as they did in America before prohibiting drink by </w:t>
      </w:r>
      <w:r>
        <w:rPr>
          <w:rFonts w:ascii="Times" w:hAnsi="Times" w:eastAsia="Times"/>
          <w:b w:val="0"/>
          <w:i w:val="0"/>
          <w:color w:val="000000"/>
          <w:sz w:val="18"/>
        </w:rPr>
        <w:t>law?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ever preparing the ground. We are today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four years, strenuous work. The Congress long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importance of spinning. Moreover, the conditions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countries are different. America was a” wet” country. There,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to be weaned from drinking. They had to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did before. Here, all that is wanted is that the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 to an art, which was theirs for ages, but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neglected for some time past. That is all. Furthermore. . .</w:t>
      </w:r>
    </w:p>
    <w:p>
      <w:pPr>
        <w:autoSpaceDN w:val="0"/>
        <w:autoSpaceDE w:val="0"/>
        <w:widowControl/>
        <w:spacing w:line="270" w:lineRule="exact" w:before="38" w:after="0"/>
        <w:ind w:left="73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he quoted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sloka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literally translated means:”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 effort is wasted and there is no ban against sincere effort. The least </w:t>
      </w:r>
      <w:r>
        <w:rPr>
          <w:rFonts w:ascii="Times" w:hAnsi="Times" w:eastAsia="Times"/>
          <w:b w:val="0"/>
          <w:i w:val="0"/>
          <w:color w:val="000000"/>
          <w:sz w:val="18"/>
        </w:rPr>
        <w:t>performance of this duty saves you from calamities.”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Why do you say so? There is waste in it. We are all fitted for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kinds of work. We may be so preoccupied with other work as not to find even half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hour’s time for spinning. I notice Mahadev sitting up even at midnight to do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spinning. I also saw Maulana Mahomed Ali busy spinning even at midnight during </w:t>
      </w:r>
      <w:r>
        <w:rPr>
          <w:rFonts w:ascii="Times" w:hAnsi="Times" w:eastAsia="Times"/>
          <w:b w:val="0"/>
          <w:i w:val="0"/>
          <w:color w:val="000000"/>
          <w:sz w:val="18"/>
        </w:rPr>
        <w:t>the conference and then I wonder to what purpose all this could be.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friends have to do their spinning at midnight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unmethodical habits, and want of the” time sense”, that is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60" w:lineRule="exact" w:before="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Apart from the half an hour imposition, I feel that other things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thrown into the background since you began to talk of concentration on spinning. So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much energy is taken up in khaddar work that the urgent need of checking the drink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drugs evils is practically overlooked.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recommending spinning my sole idea has been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country a programme, which would easily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mind and also be a unifying force. It excludes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of liquor shops was given up because of the fear of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order to concentrate on khaddar. It is not necessary to lay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emphasis on the other items of the programme as on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agree that drink should be avoided. There is nothing new in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people. There will be some who will continue to drink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swaraj is established. These must be tackled after swaraj.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:] Is not a strenuous movement for the abolition of the opium traffic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called for? The country is convinced that it is.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:] Are you aware that women labourers in the mills drug their babies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opium?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don’t say that the thing has begun to eat into our vitals.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imagine that the country will allow it to gain more ground.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babies, you have the question of education of the labourers,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medical aid, the question of the number of hours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women labourers should be made to work and numerous other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connected with their protection.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:] When you settled upon the threefold programme of untouchability,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unity and khaddar, and left out the question of drink, it struck me as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sad omission.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never forgot it. There is really nothing new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about it.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:] Rather, it has become impossible to get the people to take interest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opium question.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matter of that if you and I stopped writing about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East Africa, nobody would worry about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there either. We are dealing with people who know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remember that work for the prevention of drink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Wherever khaddar has gained a footing the whole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 has begun. You could realize this if you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 or to Ramesra or Bardoli. Temperance work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social life in the villages mainly occupy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our workers wherever a khaddar centre exists.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But why make the wearing of khaddar and spinning a </w:t>
      </w:r>
      <w:r>
        <w:rPr>
          <w:rFonts w:ascii="Times" w:hAnsi="Times" w:eastAsia="Times"/>
          <w:b w:val="0"/>
          <w:i/>
          <w:color w:val="000000"/>
          <w:sz w:val="18"/>
        </w:rPr>
        <w:t>religious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duty? Will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the people boycott those that are daring enough not to wear khaddar or to spin?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it must be a religious duty. Are you sure every Indian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himself usefully in the service of the country, simply if I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insist on making spinning a religious duty? Yet that does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persons not wearing khaddar or not spinning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boycotted. On the contrary it would be our duty to embrace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them ultimately to the side of khaddar by our love,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talking or thinking ill of them. I have suffered the penance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twenty-one days’ fast simply because we fell from this standard.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people still understand? True boycott can only be of one kind,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refusal to accept personal service and denying oneself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of association with the person so dealt with, while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ready to render him help in case of need. I would welcome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boycott in the case of a person addicted to drink, but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those who don’t wear khaddar. For there is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>that sin in wearing foreign cloth as in drink.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:] You make me feel more at ease. I am glad you have cleared these points.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Only, I don’t like the idea of your making khaddar a test of moral fitness. A friend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writes to me to say that he has given up wearing khaddar because it has become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cheap method of gaining popularity.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makes a mistake. Am I to cease doing what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because another person makes a pretence of doing that thing?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like my giving up speaking the truth because some </w:t>
      </w:r>
      <w:r>
        <w:rPr>
          <w:rFonts w:ascii="Times" w:hAnsi="Times" w:eastAsia="Times"/>
          <w:b w:val="0"/>
          <w:i w:val="0"/>
          <w:color w:val="000000"/>
          <w:sz w:val="22"/>
        </w:rPr>
        <w:t>people feign truth.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But can’t you eliminate the expressions </w:t>
      </w:r>
      <w:r>
        <w:rPr>
          <w:rFonts w:ascii="Times" w:hAnsi="Times" w:eastAsia="Times"/>
          <w:b w:val="0"/>
          <w:i/>
          <w:color w:val="000000"/>
          <w:sz w:val="18"/>
        </w:rPr>
        <w:t>shuddha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ashuddha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 terminology?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use these terms in connection with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for an Indian to wear would be impure.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this to the case of the Indians in England, for instance; yet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man is not an impure being simply because he wears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so also a person leading an impure life does not purify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wears pure clothes. The economic value of what I call </w:t>
      </w:r>
      <w:r>
        <w:rPr>
          <w:rFonts w:ascii="Times" w:hAnsi="Times" w:eastAsia="Times"/>
          <w:b w:val="0"/>
          <w:i/>
          <w:color w:val="000000"/>
          <w:sz w:val="22"/>
        </w:rPr>
        <w:t>shuddha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cloth, i.e., khaddar, is always there; that is why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prostitute may wear pure khaddar and help to that extent to keep out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:] I don’t see how you can call foreign-made cloth” impure”.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that. We must agree to differ there. Air gathered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plains of Delhi would be an impure commodity to be inhaled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Simla. It is in this sense that I call foreign-made cloth </w:t>
      </w:r>
      <w:r>
        <w:rPr>
          <w:rFonts w:ascii="Times" w:hAnsi="Times" w:eastAsia="Times"/>
          <w:b w:val="0"/>
          <w:i/>
          <w:color w:val="000000"/>
          <w:sz w:val="22"/>
        </w:rPr>
        <w:t>ashuddha,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i.e., </w:t>
      </w:r>
      <w:r>
        <w:rPr>
          <w:rFonts w:ascii="Times" w:hAnsi="Times" w:eastAsia="Times"/>
          <w:b w:val="0"/>
          <w:i w:val="0"/>
          <w:color w:val="000000"/>
          <w:sz w:val="22"/>
        </w:rPr>
        <w:t>impure.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But I don’t see that. I am however glad you have explained so many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things.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fast, such talks were quite frequent with Gandhiji, which he engaged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with everybody. But after the fast, barring the discussions with Pandit Motilal </w:t>
      </w:r>
      <w:r>
        <w:rPr>
          <w:rFonts w:ascii="Times" w:hAnsi="Times" w:eastAsia="Times"/>
          <w:b w:val="0"/>
          <w:i w:val="0"/>
          <w:color w:val="000000"/>
          <w:sz w:val="18"/>
        </w:rPr>
        <w:t>Nehru, this was the first long discussion of an important and serious character.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206. NOTE ON BOOKS FOR GANGABEHN VAIDYA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October 15,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Pujya Gangabehn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Tulsidas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Vairagya Prakarana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Yogavasishtha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>Ekadasha Skandha</w:t>
      </w:r>
    </w:p>
    <w:p>
      <w:pPr>
        <w:autoSpaceDN w:val="0"/>
        <w:autoSpaceDE w:val="0"/>
        <w:widowControl/>
        <w:spacing w:line="320" w:lineRule="exact" w:before="0" w:after="0"/>
        <w:ind w:left="550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Maniratnamala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Panchikaran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Jayakrishna Vyas</w:t>
      </w:r>
    </w:p>
    <w:p>
      <w:pPr>
        <w:autoSpaceDN w:val="0"/>
        <w:autoSpaceDE w:val="0"/>
        <w:widowControl/>
        <w:spacing w:line="32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Raychandbhaina Lekho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(Careful study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Kathavalli Upanishad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Patanjali’s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Yogasutra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Quarter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Maniratnamala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 probably available in the Ashram.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Tulsidas. There is a Gujarati translation of the work, which is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very good. This is no doubt available in Bombay. Enquire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here. If not, tell Devdas and he will procure a copy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 and send it to you.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6097-A. Courtesy: Gangabehn Vaidya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presumed that this was written after Gandhiji received a reply to 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>of October 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SPINNING FRANCHISE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“Spinning as a voluntary sacrifice is all right,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 for franchise it is galling.” This is the substance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that I hear against my proposal. I must confess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at the objection, for it is offered not because it is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matters, but because with the critics it is the restriction,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that matters. But why? If a monetary qualification,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restriction, may be imposed, why not a working qualification?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honourable to pay than to labour? Is it galling in a temperance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require every member to be a teetotaller? Is it galling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naval association to require every member to possess certain naval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qualifications? Is it galling, say, in France where military skill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necessity of national existence, to require every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practise the use of arms? If it is not galling to have the requisite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of these cases, why should it be galling in an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to have spinning and the wearing of khaddar,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necessity, to be the qualification for the franchise, or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thing, the test of membership? Is it not the easiest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readiest method of popularizing it and bringing it home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Of course, my argument is addressed only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absolutely necessary that India should be self-contained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her clothing is concerned and that, principally,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and the handloom.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ALLAHABAD AND JUBBULPUR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and the Unity Conference notwithstanding, riots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in Allahabad and Jubbulpur. No one expected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will end as if by magic because of the Conference or the fast.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expect that the Press will write of such riots with 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bias. I do hope, too, that the leaders of both the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belonging to all parties will co-operate to find out the causes and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them and issue to the public a correct version.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16-10-1924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GURUKUL KANGRI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floods have worked havoc everywhere this year.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Gurukul, that monument of Swami Shraddhanandji’s patient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self-sacrificing effort has not escaped the ravages of the Gangetic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flood. My deepest sympathy goes out to him, to the managers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institution and the students. I hope the appeal for funds will </w:t>
      </w:r>
      <w:r>
        <w:rPr>
          <w:rFonts w:ascii="Times" w:hAnsi="Times" w:eastAsia="Times"/>
          <w:b w:val="0"/>
          <w:i w:val="0"/>
          <w:color w:val="000000"/>
          <w:sz w:val="22"/>
        </w:rPr>
        <w:t>meet with a quick response.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16-10-1924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210. LETTER TO PRIVATE SECRETARY TO VICEROY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OSHANARA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have gathered sufficient strength, it is my intention,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permitted, to go to Kohat in the company of some Mussalmans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Hindu friends. My object in wanting to go to Kohat is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from the inhabitants the causes of the Hindu-Muslim dissensions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possible, with the help of the friends, to bring about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communities. I shall thank you to let me know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possible whether His Excellency the Viceroy will permit me </w:t>
      </w:r>
      <w:r>
        <w:rPr>
          <w:rFonts w:ascii="Times" w:hAnsi="Times" w:eastAsia="Times"/>
          <w:b w:val="0"/>
          <w:i w:val="0"/>
          <w:color w:val="000000"/>
          <w:sz w:val="22"/>
        </w:rPr>
        <w:t>and my friends to proceed to Kohat for the purpose mentioned.</w:t>
      </w:r>
    </w:p>
    <w:p>
      <w:pPr>
        <w:autoSpaceDN w:val="0"/>
        <w:autoSpaceDE w:val="0"/>
        <w:widowControl/>
        <w:spacing w:line="220" w:lineRule="exact" w:before="66" w:after="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120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15912;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31-10-1924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DISCUSSION WITH HASSAN NIZAMI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About October 16,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ought to acknowledge that I have read this article of yours.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did not approve of it. There is a reason for this. You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criticize, but you have made fun of the conference as a whole.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is not in the right spirit. The purport of it appears to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desire unity at all and that you disapprove of the very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conference was held. Why should we not be critical?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at any rate, that those who had assembled meant to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 and made an honest effort to do so. You, however,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an attitude of fun and ridicule alone. And what a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chose for this! </w:t>
      </w:r>
      <w:r>
        <w:rPr>
          <w:rFonts w:ascii="Times" w:hAnsi="Times" w:eastAsia="Times"/>
          <w:b w:val="0"/>
          <w:i/>
          <w:color w:val="000000"/>
          <w:sz w:val="22"/>
        </w:rPr>
        <w:t>Muballig,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paper which has long been and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hatred. Could you not have chosen any other newspaper?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written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have admitted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conference. However, because your article appears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which is given to venomous and acrimonious writing,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may perhaps get the impression that Khwaja Sahib is opposed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very idea of unity. . . 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not talking of Abdul Kadar Jilani?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jail too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of him. Once, when he, as a child, set out on a journey,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had given him some gold coins. As he was but a child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sewed them up in his coat and, together with these coins, gave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not to tell a lie under any circumstances, even if heaven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earth crashed but always to tell the truth. The party was waylaid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robbers, who searched everyone and took that they had.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Kadar’s turn. He was asked what he had on him. He 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 coins sewed inside the coat. The robbers were astonished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him free. More than that, his truthfulness resulted in their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>the loot taken from the others as well.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Islam abounds in such instances, it is not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cite them before Hindus. Are there such instances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Islam? They can be found at every step in Hinduism also.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just as one need not give up one’s own religion and take to Hinduism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reports that the discussion took place in the fifth week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commencement of Gandhiji’s fast.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conversation Khwaja Hassan Nizami narrated how Hazrat Ghaus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Abdul Kadar Jilani won over his rowdy neighbour to Islam by his generous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good-neighbourly behaviour.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these instances, similarly, one need not embrace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instances like those of Abdul Kadar. I do not mind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such instances among Muslims and, because of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gets converted to Islam. However, just as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best as well as the worst of men among Hindus, so too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wicked persons among the Muslims also. I would not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 the example of Abdul Kadar to convert anyone to Islam.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Hindus on other matters. Why do you ask the Dheds and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become Muslims? You could tell the Hindus,”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very tolerant men amongst you; you treat all creatures alike;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regard human beings as untouchables? Are you not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keeping humans apart?” You can serve Hinduism in this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quoting the example of Abdul Kadar, I could tell Muslims,”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practised by such lovers of truth who advocate tolerance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would forgive even their enemies. How can you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 upon them?” Thus would I serve Islam. We would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our own religion to such an extent that no one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prevent those who wish to embrace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would, however, be an outrage to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someone’s poverty and tell him,” Come my friend, I shall give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rupees, pay off your debts; because your co-religionists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pestering you, you come over to us.” He does this not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Islam, but because of the sum that is offered to him.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did the people get who came to Mohammed Sahib? Dates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and when even that was not available, a fast. Nevertheless,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his personality and drawn by his spiritual power,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flock to him and embrace Islam. Speaking for myself, if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 Sahib comes forward and, drawn by his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magnetism, the whole world gets converted to Islam, I would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>this in the least.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all this only because I know the appeal of Islam.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Islam was spread through the sword; it has been spread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fakirs. It has spread through truth, austerity and courage.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admit that Islam has been defended by the sword; but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only the fakirs can claim credit. I, therefore, assert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Islam through force or favours or in any such way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service to it but rather bringing disgrace upon it. I say this </w:t>
      </w:r>
      <w:r>
        <w:rPr>
          <w:rFonts w:ascii="Times" w:hAnsi="Times" w:eastAsia="Times"/>
          <w:b w:val="0"/>
          <w:i w:val="0"/>
          <w:color w:val="000000"/>
          <w:sz w:val="22"/>
        </w:rPr>
        <w:t>only because of my love for Islam.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26-10-1924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TELEGRAM TO MOTILAL NEHRU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470" w:val="left"/>
          <w:tab w:pos="2510" w:val="left"/>
          <w:tab w:pos="3310" w:val="left"/>
          <w:tab w:pos="4310" w:val="left"/>
          <w:tab w:pos="4830" w:val="left"/>
          <w:tab w:pos="5570" w:val="left"/>
          <w:tab w:pos="627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MUSSALMANS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NAGPUR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1290" w:val="left"/>
          <w:tab w:pos="2010" w:val="left"/>
          <w:tab w:pos="3170" w:val="left"/>
          <w:tab w:pos="4030" w:val="left"/>
          <w:tab w:pos="497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NAGPUR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MAHMUD</w:t>
      </w:r>
    </w:p>
    <w:p>
      <w:pPr>
        <w:autoSpaceDN w:val="0"/>
        <w:tabs>
          <w:tab w:pos="1470" w:val="left"/>
          <w:tab w:pos="2490" w:val="left"/>
          <w:tab w:pos="3690" w:val="left"/>
          <w:tab w:pos="48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ARBITRATE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AWARD</w:t>
      </w:r>
    </w:p>
    <w:p>
      <w:pPr>
        <w:autoSpaceDN w:val="0"/>
        <w:tabs>
          <w:tab w:pos="750" w:val="left"/>
          <w:tab w:pos="1770" w:val="left"/>
          <w:tab w:pos="2610" w:val="left"/>
          <w:tab w:pos="3490" w:val="left"/>
          <w:tab w:pos="459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NAGPUR</w:t>
      </w:r>
    </w:p>
    <w:p>
      <w:pPr>
        <w:autoSpaceDN w:val="0"/>
        <w:tabs>
          <w:tab w:pos="870" w:val="left"/>
          <w:tab w:pos="1550" w:val="left"/>
          <w:tab w:pos="2170" w:val="left"/>
          <w:tab w:pos="3570" w:val="left"/>
          <w:tab w:pos="4530" w:val="left"/>
          <w:tab w:pos="5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JAWAHARLAL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SEND  HIM.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TELEGRAM TO SHAHJI AHMEDALI</w:t>
      </w:r>
    </w:p>
    <w:p>
      <w:pPr>
        <w:autoSpaceDN w:val="0"/>
        <w:autoSpaceDE w:val="0"/>
        <w:widowControl/>
        <w:spacing w:line="294" w:lineRule="exact" w:before="84" w:after="7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96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MOTILALJI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HIMSELF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JAWAHAR. DAS  CONVALESCENT  AT  SIMLA.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TELEGRAM TO DR. B. S. MUNJE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DR. MUNJE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88"/>
        </w:trPr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MUSSALMANS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NAGPUR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12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8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ACCEPT</w:t>
            </w:r>
          </w:p>
        </w:tc>
      </w:tr>
      <w:tr>
        <w:trPr>
          <w:trHeight w:hRule="exact" w:val="260"/>
        </w:trPr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ARBITRATION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MOTILAL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DAS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JAWAHARLAL</w:t>
            </w:r>
          </w:p>
        </w:tc>
      </w:tr>
      <w:tr>
        <w:trPr>
          <w:trHeight w:hRule="exact" w:val="26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MAHMUD.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TRUST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HINDUS </w:t>
            </w:r>
          </w:p>
        </w:tc>
        <w:tc>
          <w:tcPr>
            <w:tcW w:type="dxa" w:w="9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AGREE.</w:t>
            </w:r>
          </w:p>
        </w:tc>
      </w:tr>
      <w:tr>
        <w:trPr>
          <w:trHeight w:hRule="exact" w:val="26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2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CONVALESCENT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ASKED 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MOTILAL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OR  JAWAHAR  PROCEED  NAGPUR.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10489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telegram of October 17, 1924, sent to Gandhiji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behalf of the Muslims of Nagpur by Shahji Ahmedali of Khilafat Committee, Nagpur;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read:” Dr. Syed Mahmud just arrived. Mussalmans earnestly request you to send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Pandit Jawaharlal or Pandit Motilal or Mr. Das to conduct inquiry and decide jointly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Dr. Mahmud. Nagpur Muslims ready and willing to abide by Delhi resolutions.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decisions given on those lines are acceptable to them if decided by any of three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named gentlemen with Dr. Mahmud. Nagpur Muslims beg to assure you they would do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to harm national cause. They are deeply sensible of bad situation in country.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 do send any of the three leaders named. Wire reply.”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ANNIE BESANT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BESANT,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gave me your letter with the papers today.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me down as a convener. I have no choice as to the place.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week of November, I should make a strenuous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attend. I think that you should be the Provisional Secretary.</w:t>
      </w:r>
    </w:p>
    <w:p>
      <w:pPr>
        <w:autoSpaceDN w:val="0"/>
        <w:autoSpaceDE w:val="0"/>
        <w:widowControl/>
        <w:spacing w:line="220" w:lineRule="exact" w:before="26" w:after="0"/>
        <w:ind w:left="0" w:right="4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Diary: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216. LETTER TO CHHAGANLAL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will leave Rajkot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metre-gauge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to reach there. After staying there for three or four days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Bombay and then proceed to Santiniketan. Somebody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receive him. I am writing a letter to Vallabhbhai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will be accompanying him. Balakrishna will leave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24th or 25th. I shall also tell Ba to start at the same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Jamnabehn and Yashwantprasadbhai are still here. I shall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start taking milk in the usual quantity from today.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considerably by now (three o’clock). At this rate I should gain </w:t>
      </w:r>
      <w:r>
        <w:rPr>
          <w:rFonts w:ascii="Times" w:hAnsi="Times" w:eastAsia="Times"/>
          <w:b w:val="0"/>
          <w:i w:val="0"/>
          <w:color w:val="000000"/>
          <w:sz w:val="22"/>
        </w:rPr>
        <w:t>adequate strength in a week’s time.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postcard.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HHAGANLAL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9230. Courtesy: Chhaganlal Gandhi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TELEGRAM TO 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7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19,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8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JAWAHARLAL.</w:t>
            </w:r>
          </w:p>
        </w:tc>
      </w:tr>
      <w:tr>
        <w:trPr>
          <w:trHeight w:hRule="exact" w:val="26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URGE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 </w:t>
            </w:r>
          </w:p>
        </w:tc>
        <w:tc>
          <w:tcPr>
            <w:tcW w:type="dxa" w:w="813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BEHALF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HEALTH.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microfilm: S.N. 10489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218. TELEGRAM TO C. R.. 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7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19,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9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DELIGHTED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GETTING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POSTPONEMENT WITH PLEASURE.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A WAY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7, 1980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Conference has passed a resolution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should accord the first priority to primary education.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place some practical suggestions about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Vidyapith; but an age has passed before I could do so,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occupied with other matters. I have not, however, forgotten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of primary education.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offering any practical suggestion to the Vidyapith,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liberty of placing before the teachers some of my ideas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 have felt for many years that in the curriculum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placing a disproportionate emphasis on mere literacy and, in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consequence, we find text books multiplying day after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been misled into the belief that no knowledge can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of October 18, received on October 19, which read:”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wire. Jawahar suffering from fever. Am leaving for Nagpur tomorrow night </w:t>
      </w:r>
      <w:r>
        <w:rPr>
          <w:rFonts w:ascii="Times" w:hAnsi="Times" w:eastAsia="Times"/>
          <w:b w:val="0"/>
          <w:i w:val="0"/>
          <w:color w:val="000000"/>
          <w:sz w:val="18"/>
        </w:rPr>
        <w:t>arriving there Monday afternoon.”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of October 19, which read:” Just getting better. Spare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here till 30th. Have wired Motilal. Fix 31st for meeting. Postpone Kohat for a </w:t>
      </w:r>
      <w:r>
        <w:rPr>
          <w:rFonts w:ascii="Times" w:hAnsi="Times" w:eastAsia="Times"/>
          <w:b w:val="0"/>
          <w:i w:val="0"/>
          <w:color w:val="000000"/>
          <w:sz w:val="18"/>
        </w:rPr>
        <w:t>day.”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to children until they learn the letters of the alphabet.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a stronger superstition in the field of education.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notion, I am convinced curbs the child’s development.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is based on experience—that a child’s mind can grow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picks up the alphabet. By insisting on the alphabet, the child’s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is arrested. Every teacher can see within a month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progress a seven-year-old child can make if he imparts 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instead of making him learn the alphabet. Teachers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history, geography and science to children. A child can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Generally the child is taught these things after a schooling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years. How pathetic is it that a child should take one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and read” Mother, give me water to drink!” By burdening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with the alphabet, we arrest his progress, keep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clog his memory and in our zeal to teach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alphabet, we distort his handwriting; we make him a slave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text-books from his childhood and ultimately we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burden of buying barren books on poor India.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convince the teachers, I would abolish all textbooks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education or give them only to teachers. These books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planned differently. Instead of teaching the child the letters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 in the beginning, I would teach him drawing so that the child,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beginning, learns to draw beautiful designs.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take two or three years to learn the alphabet. We can impart 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 lot of practical and religious instruction in those three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develop has memory by making him repeat verses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sacred books. Thereby his ears get tuned up,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practises clear pronunciation, and his eyes learn to observe.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all the power of the child can be developed simultaneously.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 alphabet can be introduced to him as a distinct art.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of young people today is deplorable and disgusting.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from personal experience because my handwriting is so bad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ashamed to write to anyone and I always regret my crude,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untrained hand. Raw cereals are not eaten; similarly, one writing a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is deemed a savage. I have often felt that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boycott of articles written by such a man.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take this first and necessary step in primary education,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saved much expenditure and also add to the life-span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by hastening their development.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(Education Supplement), Vol. I, No 7, 26-10-1924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MESSAGE TO TRANSVAAL 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1924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Indians of Transvaal as other parts of Union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through for honourable existence in South Africa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>of suffering, no matter how great.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9996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221. LETTER TO C. F. ANDREWS</w:t>
      </w:r>
    </w:p>
    <w:p>
      <w:pPr>
        <w:autoSpaceDN w:val="0"/>
        <w:autoSpaceDE w:val="0"/>
        <w:widowControl/>
        <w:spacing w:line="27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1924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Boro Dada today. I have missed you every </w:t>
      </w:r>
      <w:r>
        <w:rPr>
          <w:rFonts w:ascii="Times" w:hAnsi="Times" w:eastAsia="Times"/>
          <w:b w:val="0"/>
          <w:i w:val="0"/>
          <w:color w:val="000000"/>
          <w:sz w:val="22"/>
        </w:rPr>
        <w:t>moment today. Oh, your love!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article is being posted today. It is too long to be wired.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caretaker’s son is better today. Sarojini has a relapse.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Lilamani’s fever persists. Kristodas is quite all right. Poor Manilal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return to South Africa as early as possible. It is therefore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he might have to leave without meeting you. He is a picture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nearly came with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deepest love,</w:t>
      </w:r>
    </w:p>
    <w:p>
      <w:pPr>
        <w:autoSpaceDN w:val="0"/>
        <w:autoSpaceDE w:val="0"/>
        <w:widowControl/>
        <w:spacing w:line="220" w:lineRule="exact" w:before="8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2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response to a letter from Ismail Ahmed, who was proceeding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from Surat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second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co-worker in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TELEGRAM TO CONGRESS SECRETARY, PILIBHIT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SEND  FULL  PARTICULARS CASE.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telegram to Mahomed Ali over the phone and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wire to the Mussalmans and then telegraph to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Ali’s reply. Our reply to the telegram will depend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says. Did you suggest send a wire to the Mussalmans?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10491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223. TELEGRAM TO 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44" w:after="9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NAGPUR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WHILE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MAHMUD</w:t>
            </w:r>
          </w:p>
        </w:tc>
      </w:tr>
      <w:tr>
        <w:trPr>
          <w:trHeight w:hRule="exact" w:val="29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WIRED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DAS AGREEING POSTPONEMENT.</w:t>
      </w:r>
    </w:p>
    <w:p>
      <w:pPr>
        <w:autoSpaceDN w:val="0"/>
        <w:tabs>
          <w:tab w:pos="550" w:val="left"/>
          <w:tab w:pos="12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inquire who received this telegram and why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me.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received on October 20, which read:”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compromising Mussalmans wavering cases half finished. Send two leaders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in Gujarati on the telegram received from the addressee.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of October 20, which read:” Detained owing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negotiations. Moonje with Jawahar await your instructions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leaving. Jawahar better but unable travel. I can leave tonight if wanted. Have wired </w:t>
      </w:r>
      <w:r>
        <w:rPr>
          <w:rFonts w:ascii="Times" w:hAnsi="Times" w:eastAsia="Times"/>
          <w:b w:val="0"/>
          <w:i w:val="0"/>
          <w:color w:val="000000"/>
          <w:sz w:val="18"/>
        </w:rPr>
        <w:t>Moonje. Das wires asking 31st for Delhi meeting. Wire instructions.”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the telegram received from Motilal Nehru.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TELEGRAM TO DR. B. S. MUNJE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7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324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ASKED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SANTANAM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IMMEDIATELY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BEFORE  DIWALI.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10489a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TELEGRAM TO ABUL KALAM AZAD</w:t>
      </w:r>
    </w:p>
    <w:p>
      <w:pPr>
        <w:autoSpaceDN w:val="0"/>
        <w:autoSpaceDE w:val="0"/>
        <w:widowControl/>
        <w:spacing w:line="294" w:lineRule="exact" w:before="104" w:after="9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NAGPUR </w:t>
            </w:r>
          </w:p>
        </w:tc>
        <w:tc>
          <w:tcPr>
            <w:tcW w:type="dxa" w:w="1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MUSSALMANS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PRESENCE</w:t>
            </w:r>
          </w:p>
        </w:tc>
      </w:tr>
      <w:tr>
        <w:trPr>
          <w:trHeight w:hRule="exact" w:val="28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QUESTION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PRESENCE</w:t>
            </w:r>
          </w:p>
        </w:tc>
      </w:tr>
      <w:tr>
        <w:trPr>
          <w:trHeight w:hRule="exact" w:val="28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MOTILAL 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28TH.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PLEASE</w:t>
            </w:r>
          </w:p>
        </w:tc>
      </w:tr>
      <w:tr>
        <w:trPr>
          <w:trHeight w:hRule="exact" w:val="29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 </w:t>
            </w:r>
          </w:p>
        </w:tc>
        <w:tc>
          <w:tcPr>
            <w:tcW w:type="dxa" w:w="11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NAGPUR </w:t>
            </w:r>
          </w:p>
        </w:tc>
        <w:tc>
          <w:tcPr>
            <w:tcW w:type="dxa" w:w="11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28TH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MOTI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LALJI  ACCORDINGLY.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10489a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226. TELEGRAM TO MOTILAL NEHRU</w:t>
      </w:r>
    </w:p>
    <w:p>
      <w:pPr>
        <w:autoSpaceDN w:val="0"/>
        <w:autoSpaceDE w:val="0"/>
        <w:widowControl/>
        <w:spacing w:line="294" w:lineRule="exact" w:before="104" w:after="9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ASKING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AZAD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  <w:tr>
        <w:trPr>
          <w:trHeight w:hRule="exact" w:val="28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DIWALI.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WIRING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AZAD.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WILL</w:t>
            </w:r>
          </w:p>
        </w:tc>
      </w:tr>
      <w:tr>
        <w:trPr>
          <w:trHeight w:hRule="exact" w:val="29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ALSO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 </w:t>
            </w:r>
          </w:p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ACCOMPANY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FIXING DATE.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10489a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two succeeding telegrams have been written by Gandhiji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received from Dr. Munje on October 21, which read:” Yesterday’s wire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cancelled. Dr. Mahmud staying. Conversing with Mussalmans. They wired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send Abul Kalam Azad. I wired Motilalji come with him before Diwali music </w:t>
      </w:r>
      <w:r>
        <w:rPr>
          <w:rFonts w:ascii="Times" w:hAnsi="Times" w:eastAsia="Times"/>
          <w:b w:val="0"/>
          <w:i w:val="0"/>
          <w:color w:val="000000"/>
          <w:sz w:val="18"/>
        </w:rPr>
        <w:t>again causes disturbances.”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Santanam; author, journalist and statesman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TELEGRAM TO CONGRESS SECRETARY,, PILIBHIT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7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ASKED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HINDU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MUSSALMAN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LEADERS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BAREILLY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PROCEED  THERE.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10491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TELEGRAM TO KONDA VENKATAPPAYYA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7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KHILAFAT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SECRETARY 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NELLORE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FEARS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DISTURBANCES</w:t>
            </w:r>
          </w:p>
        </w:tc>
      </w:tr>
      <w:tr>
        <w:trPr>
          <w:trHeight w:hRule="exact" w:val="2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NELLORE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DURING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DIWALI.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WELL</w:t>
            </w:r>
          </w:p>
        </w:tc>
      </w:tr>
      <w:tr>
        <w:trPr>
          <w:trHeight w:hRule="exact" w:val="2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 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MOHAMMEDAN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DEPUTE  SOMEONE.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10491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229. DISCUSSION WITH G. RAMACHANDRAN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64" w:after="0"/>
        <w:ind w:left="1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and Wednesday, October 21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those who visited Dilkhush, during the weeks of penance and prayer,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young student from Shantiniketan named Ramachandran. He is one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pupils of Mr. Andrews and he had no difficulty in persuading his teacher to permit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stay at Delhi for some time. On the evening when Mr. Andrews left Delhi, he took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Ramachandran upstairs and said to Gandhiji,” I have not even introduced</w:t>
      </w:r>
    </w:p>
    <w:p>
      <w:pPr>
        <w:autoSpaceDN w:val="0"/>
        <w:autoSpaceDE w:val="0"/>
        <w:widowControl/>
        <w:spacing w:line="220" w:lineRule="exact" w:before="2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received on October 21 which read:”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Brickbat at Tazia excited fight. Four Mohammedans shot injured. Four Hindus shot </w:t>
      </w:r>
      <w:r>
        <w:rPr>
          <w:rFonts w:ascii="Times" w:hAnsi="Times" w:eastAsia="Times"/>
          <w:b w:val="0"/>
          <w:i w:val="0"/>
          <w:color w:val="000000"/>
          <w:sz w:val="18"/>
        </w:rPr>
        <w:t>injured. Several wounded. Few temples and Arya Samaj mandir alleged desecrated.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Feelings high. Thirty-six Hindus under trial. Three cases 307/338 Penal Code.”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written on the back of the telegram received from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Pilibhit;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to preceding item.</w:t>
      </w:r>
    </w:p>
    <w:p>
      <w:pPr>
        <w:autoSpaceDN w:val="0"/>
        <w:autoSpaceDE w:val="0"/>
        <w:widowControl/>
        <w:spacing w:line="230" w:lineRule="exact" w:before="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two instalments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13-11-1924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26-11-1924, under the title,” A Morning with Gandhiji”, over the signature of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Desai.</w:t>
      </w:r>
    </w:p>
    <w:p>
      <w:pPr>
        <w:autoSpaceDN w:val="0"/>
        <w:autoSpaceDE w:val="0"/>
        <w:widowControl/>
        <w:spacing w:line="230" w:lineRule="exact" w:before="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2-11-1924, Mahadev Desai writing under the date-line” Delhi,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Wednesday, October 29, 1924” referred to the departure of Ramachandran” in the last </w:t>
      </w:r>
      <w:r>
        <w:rPr>
          <w:rFonts w:ascii="Times" w:hAnsi="Times" w:eastAsia="Times"/>
          <w:b w:val="0"/>
          <w:i w:val="0"/>
          <w:color w:val="000000"/>
          <w:sz w:val="18"/>
        </w:rPr>
        <w:t>week”. The discussion, therefore, appears to have taken place on these dates.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Ramachandran as yet to you. But he has been here all the while with us helping us.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wants to ask you some questions and I shall be so glad if you could have a talk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before he leaves tomorrow to go back to Shantiniketan.” The” tomorrow”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silent Monday, and so Ramachandran stayed a day more. On Tuesday morning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his train for Calcutta. Exactly at half past five, after the morning prayer,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summoned. He had set down his questions—the doubts and difficulties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tormented him. Yet he could not altogether trust himself at first to be able to ask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wanted to. But ultimately he mustered sufficient courage, and he found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 surprise that in a moment Bapu’s gentle inquiries about him, his place,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studies, had left no room for hesitation or nervousness. It is impossible to reproduce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conversation that Ramachandran was privileged to have that morning with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 I call but present the barest summary.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4"/>
        </w:rPr>
        <w:t>RAMACNANDRAN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How is it that many intelligent and eminent men,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and admire you, hold that you consciously or unconsciously have ruled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>scheme of national regeneration all considerations of Art?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 am sorry that in this matter I have been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misunderstood. There are two aspects of things—the outward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inward. It is purely a matter of emphasis with me. The outward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except in so far as it helps the inward. All true Art is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the soul. The outward forms have value only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the expression of the inner spirit of man.</w:t>
      </w:r>
    </w:p>
    <w:p>
      <w:pPr>
        <w:autoSpaceDN w:val="0"/>
        <w:autoSpaceDE w:val="0"/>
        <w:widowControl/>
        <w:spacing w:line="260" w:lineRule="exact" w:before="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(Hesitatingly.) The great artists themselves have declared, that Art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of the urge and unrest in the soul of the artist into words, colours, shapes, </w:t>
      </w:r>
      <w:r>
        <w:rPr>
          <w:rFonts w:ascii="Times" w:hAnsi="Times" w:eastAsia="Times"/>
          <w:b w:val="0"/>
          <w:i w:val="0"/>
          <w:color w:val="000000"/>
          <w:sz w:val="18"/>
        </w:rPr>
        <w:t>etc.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Art of that nature has the greatest possible appeal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many call themselves as artists, and are recognized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and yet in their works there is absolutely no trace of the soul’s </w:t>
      </w:r>
      <w:r>
        <w:rPr>
          <w:rFonts w:ascii="Times" w:hAnsi="Times" w:eastAsia="Times"/>
          <w:b w:val="0"/>
          <w:i w:val="0"/>
          <w:color w:val="000000"/>
          <w:sz w:val="22"/>
        </w:rPr>
        <w:t>upward urge and unrest.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Have you any Instance in mind?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take Oscar Wilde. I can speak of him, as I was in England at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that he was being much discussed and talked about.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I have been told that Oscar Wilde was one of the greatest literary artists of </w:t>
      </w:r>
      <w:r>
        <w:rPr>
          <w:rFonts w:ascii="Times" w:hAnsi="Times" w:eastAsia="Times"/>
          <w:b w:val="0"/>
          <w:i w:val="0"/>
          <w:color w:val="000000"/>
          <w:sz w:val="18"/>
        </w:rPr>
        <w:t>modern times.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that is just my trouble. Wilde sat the highest Art simply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forms and therefore succeeded in beautifying immorality.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Art must help the soul to realize its inner self. In my own case,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I can do entirely without external forms in my soul’s 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realization. I can claim, therefore, that there is truly sufficient Art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life, though you might not see what you call works of Art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My room may have blank walls; and I may even dispense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roof, so that I may gaze out upon the starry heavens overhead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 in an unending expanse of beauty. What conscious Art of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me the panoramic scenes that open out before me,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 to the sky above with all its shining stars? This, however,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I refuse to accept the value of productions of 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accepted as such, but only that I personally feel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these are compared with the eternal symbols of beauty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These productions of man’s Art have their value only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they help the soul onward towards self-realization.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But the artists claim to see and to find Truth through outward beauty. Is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to see and find Truth in that way?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reverse the order. I see and find Beauty in Truth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Truth. All Truths, not merely true ideas, but truthful faces,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pictures, or songs, are highly beautiful. People generally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Beauty in Truth, the ordinary man runs away from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blind to the beauty in it. Whenever men begin to see Beauty </w:t>
      </w:r>
      <w:r>
        <w:rPr>
          <w:rFonts w:ascii="Times" w:hAnsi="Times" w:eastAsia="Times"/>
          <w:b w:val="0"/>
          <w:i w:val="0"/>
          <w:color w:val="000000"/>
          <w:sz w:val="22"/>
        </w:rPr>
        <w:t>in Truth, then true Art will arise.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But cannot Beauty be separated from Truth, and Truth from Beauty?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want to know exactly what is Beauty. If it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generally understand by that word, then they are wide apart. Is </w:t>
      </w:r>
      <w:r>
        <w:rPr>
          <w:rFonts w:ascii="Times" w:hAnsi="Times" w:eastAsia="Times"/>
          <w:b w:val="0"/>
          <w:i w:val="0"/>
          <w:color w:val="000000"/>
          <w:sz w:val="22"/>
        </w:rPr>
        <w:t>a woman with fair features necessarily beautiful?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:] Yes.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if she may be of an ugly character?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But her face in that case cannot be beautiful. It will always be the index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soul within. The true artist with the genius of perception will produce the right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you are begging the whole question. You now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mere outward form may not make a thing beautiful. To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 only that face is beautiful which, quite apart from exterior, shines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Truth within the soul. There is then, as I have said, no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Truth. On the other hand, Truth may manifest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which may not be outwardly beautiful at all. Socrates,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told, was the most truthful man of his time and yet his features are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the ugliest in Greece. To my mind he was beautiful,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all his life was a striving after Truth, and you may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that his outward form did not prevent Phidias from appreciating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Truth in him, though as an artist he was accustomed to see </w:t>
      </w:r>
      <w:r>
        <w:rPr>
          <w:rFonts w:ascii="Times" w:hAnsi="Times" w:eastAsia="Times"/>
          <w:b w:val="0"/>
          <w:i w:val="0"/>
          <w:color w:val="000000"/>
          <w:sz w:val="22"/>
        </w:rPr>
        <w:t>Beauty in outward forms also!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But, Bapuji, the most beautiful things have often been created by men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whose own lives were not beautiful.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means that Truth and untruth often co-exist;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evil are often found together. In an artist also not seldom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perception of things and the wrong co-exist. Truly beautiful creations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right perception is at work. If these moments are rare in </w:t>
      </w:r>
      <w:r>
        <w:rPr>
          <w:rFonts w:ascii="Times" w:hAnsi="Times" w:eastAsia="Times"/>
          <w:b w:val="0"/>
          <w:i w:val="0"/>
          <w:color w:val="000000"/>
          <w:sz w:val="22"/>
        </w:rPr>
        <w:t>life, they are also rare in 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If only truthful or good things can be beautiful, how can things without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moral quality be beautiful? . . . Is there truth, Bapuji, in things that are neither moral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nor immoral in themselves? For instance, is there truth in a sunset or a crescent moon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shines amid the stars at night?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these beauties are truthful, inasmuch as they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Creator at the back of them. How else could these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beautiful, but for the Truth that is in the centre of creation?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the wonder of a sunset or the beauty of the moon, my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expands in worship of the Creator. I try to see Him and His mercies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creations. But even the sunsets and sunrises would be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hindrances, if they did not help me to think of Him. Anything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hindrance to the flight of the soul, is a delusion and a snare; even, </w:t>
      </w:r>
      <w:r>
        <w:rPr>
          <w:rFonts w:ascii="Times" w:hAnsi="Times" w:eastAsia="Times"/>
          <w:b w:val="0"/>
          <w:i w:val="0"/>
          <w:color w:val="000000"/>
          <w:sz w:val="22"/>
        </w:rPr>
        <w:t>like the body, which often does hinder you in the path of salvation.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I am grateful to hear your views on Art, and l understand and accept them.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it not be well for you to set them down for the benefit of the younger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generation in order to guide them aright?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never dream of doing, for the simple reason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impertinence on my part to hold forth on Art.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 student, though these are my fundamental convictions.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or write about it, because I am conscious of my own limitations.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consciousness is my only strength. Whatever I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in my life has proceeded more than anything else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realisation of my own limitations. My functions are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artist’s and I should not go out of my way to assume his position.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Are you against all machinery, Bapuji?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be when I know that even this body is a most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machinery? The spinning-wheel itself is amachine;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tooth-pick is a machine. What I object to,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craze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machinery, </w:t>
      </w:r>
      <w:r>
        <w:rPr>
          <w:rFonts w:ascii="Times" w:hAnsi="Times" w:eastAsia="Times"/>
          <w:b w:val="0"/>
          <w:i w:val="0"/>
          <w:color w:val="000000"/>
          <w:sz w:val="22"/>
        </w:rPr>
        <w:t>not machinery as such. The craze is for what they call labour-saving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machinery. Men go on” saving labour” till thousands are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thrown on the open streets to die of starvation. I want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labour, not for a fraction of mankind, but for all.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of wealth, not in the hands of a few, but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Today machinery merely helps a few to ride on the backs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The impetus behind it all is not the philanthropy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but greed. It is against this constitution of things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fighting with all my might.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Then Bapuji, you are fighting not against machinery as such, but against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abuses which are so much in evidence today?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unhesitatingly say” yes”; but I would add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truths and discoveries should first of all cease to be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of greed. Then labourers will not be over-worked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instead of becoming a hindrance will be a help. I am </w:t>
      </w:r>
      <w:r>
        <w:rPr>
          <w:rFonts w:ascii="Times" w:hAnsi="Times" w:eastAsia="Times"/>
          <w:b w:val="0"/>
          <w:i w:val="0"/>
          <w:color w:val="000000"/>
          <w:sz w:val="22"/>
        </w:rPr>
        <w:t>aiming, not at eradication of all machinery, but limitations.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When logically argued out, that would seem to imply that all complicated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power-driven machinery should go.</w:t>
      </w:r>
    </w:p>
    <w:p>
      <w:pPr>
        <w:autoSpaceDN w:val="0"/>
        <w:autoSpaceDE w:val="0"/>
        <w:widowControl/>
        <w:spacing w:line="28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have to go, but I must make one thing clear.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consideration is man. The machine should not tend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atrophied the limbs of man. For instance, I would make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exceptions. Take the case of the Singer Sewing Machine. It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useful things ever invented, and there is a romance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device itself. Singer saw his wife labouring over the tedious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sewing and seaming with her own hands, and simply out of his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her, he devised the sewing machine, in order to save 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labour. He, however, saved not only her labour but also </w:t>
      </w:r>
      <w:r>
        <w:rPr>
          <w:rFonts w:ascii="Times" w:hAnsi="Times" w:eastAsia="Times"/>
          <w:b w:val="0"/>
          <w:i w:val="0"/>
          <w:color w:val="000000"/>
          <w:sz w:val="22"/>
        </w:rPr>
        <w:t>the labour of everyone who could purchase a sewing machine.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But, in that case, there would have to be a factory for making these Singer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Sewing Machines, and it would have to contain power-driven machinery of ordinary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type.</w:t>
      </w:r>
    </w:p>
    <w:p>
      <w:pPr>
        <w:autoSpaceDN w:val="0"/>
        <w:autoSpaceDE w:val="0"/>
        <w:widowControl/>
        <w:spacing w:line="260" w:lineRule="exact" w:before="9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But I am socialist enough to say that such factories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nationalized, or State-controlled. They ought only to be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most attractive and ideal conditions, not for profit,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humanity, love taking the place of greed as the motive.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alteration in the conditions of labour that I want. This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for wealth must cease, and the labourer must be assured,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of  a  living  wage, but  a  daily task  that  is  not a mere drudgery.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will, under these conditions, be as much a help to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it as to the State, or the man who owns it. The present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will cease, and the labourer will work (as I have said)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and ideal conditions. This is but one of the exceptions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mind. The sewing machine had love at its back. The individual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supreme consideration. The saving of labour of the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object, and honest humanitarian considerations,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greed, the motive. Thus, for instance, I would welcome any day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to straighten crooked spindles. Not that blacksmiths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make spindles; they will continue to provide the spindles;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spindle gets wrong, every spinner will have a machine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to get it straight. Therefore, replace greed by love and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right.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Ramachandran was evidently not satisfied with this. He had understood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 be against all machinery and he had felt that this was right too. So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wanted to go to the root of the matter. But it was getting late and he had many more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 to ask.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 losing your train. I am prepared to satisfy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 any questions you like this morning, and it won’t tire me </w:t>
      </w:r>
      <w:r>
        <w:rPr>
          <w:rFonts w:ascii="Times" w:hAnsi="Times" w:eastAsia="Times"/>
          <w:b w:val="0"/>
          <w:i w:val="0"/>
          <w:color w:val="000000"/>
          <w:sz w:val="22"/>
        </w:rPr>
        <w:t>now in the least.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young friend had by no means exhausted his list of questions.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assurance from Gandhiji that he would give him full liberty that morning put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entirely at ease and gathering courage once more he proceeded with the next question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dealt with the institution of marriage.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The third question that I would like to ask you is whether you are against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institution of marriage.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answer this question at some length. The aim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life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Hindu, I believe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birth, by breaking the bonds of the flesh, by becoming 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Now marriage is a hindrance in the attainment of this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object, inasmuch as it only tightens the bonds of flesh. Celibacy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help, inasmuch as it enables one to lead a life of full surrender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What is the object generally understood of marriage, except a </w:t>
      </w:r>
      <w:r>
        <w:rPr>
          <w:rFonts w:ascii="Times" w:hAnsi="Times" w:eastAsia="Times"/>
          <w:b w:val="0"/>
          <w:i w:val="0"/>
          <w:color w:val="000000"/>
          <w:sz w:val="22"/>
        </w:rPr>
        <w:t>repetition of one’s own kind? And why need you advocate marriage?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propagates itself. It requires no agency to promote its growth.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But must you advocate celibacy and preach it to one and all?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Then you fear there will be an end of creation? No. The </w:t>
      </w:r>
      <w:r>
        <w:rPr>
          <w:rFonts w:ascii="Times" w:hAnsi="Times" w:eastAsia="Times"/>
          <w:b w:val="0"/>
          <w:i w:val="0"/>
          <w:color w:val="000000"/>
          <w:sz w:val="22"/>
        </w:rPr>
        <w:t>extreme logical result would be, not extinction of the human species,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transference of it to a higher plane.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But may not an artist or a poet or a great genius leave a legacy of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genius to posterity through his own children?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not. He will have more disciples than he can 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children; and through those disciples all his gifts to the world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down in a way that nothing else can do it. It will be the soul’s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with the spirit; the progeny being the disciple—a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procreation. No! You must leave marriage to take care of itself. </w:t>
      </w:r>
      <w:r>
        <w:rPr>
          <w:rFonts w:ascii="Times" w:hAnsi="Times" w:eastAsia="Times"/>
          <w:b w:val="0"/>
          <w:i w:val="0"/>
          <w:color w:val="000000"/>
          <w:sz w:val="22"/>
        </w:rPr>
        <w:t>Repetition and not growth would be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result; for lust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>play the most important part in marriage.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Mr. Andrews does not like your emphasis on celibacy.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know that is the legacy of Protestantism. Protestantism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good things, but one of its few evils was that it ridiculed </w:t>
      </w:r>
      <w:r>
        <w:rPr>
          <w:rFonts w:ascii="Times" w:hAnsi="Times" w:eastAsia="Times"/>
          <w:b w:val="0"/>
          <w:i w:val="0"/>
          <w:color w:val="000000"/>
          <w:sz w:val="22"/>
        </w:rPr>
        <w:t>celibacy.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That was because it had to fight the deep abuses in which the clergy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age had sunk.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that was not due to any inherent evil of celibacy. It is </w:t>
      </w:r>
      <w:r>
        <w:rPr>
          <w:rFonts w:ascii="Times" w:hAnsi="Times" w:eastAsia="Times"/>
          <w:b w:val="0"/>
          <w:i w:val="0"/>
          <w:color w:val="000000"/>
          <w:sz w:val="22"/>
        </w:rPr>
        <w:t>celibacy that has kept Catholicism green up to the present day.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Ramachandran’s last question was about the much discussed”Spinning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Franchise”. Ramachandran assured Gandhiji, at the outset, that he was a spinner,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to confess that he, with three friends at Shantiniketan, only began spinning after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had heard of the fast. He also affirmed that he believed in universal spinning.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could not understand how the Congress could compel its members to spin.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Persuasion and not compulsion should be the method.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go even farther than Mr. Andrews. He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 compel its members; but he would fain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a voluntary spinning association, with rules about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 You object to any such association whatsoever?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Ramachandran sat silent.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then I ask you, has the Congress any right to say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shall not drink? Will that be a restriction of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individual too? If the Congress exercised the right of enjoining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abstinence from drinking, there would be no objection. Why?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evils of drink are obvious. Well, I say that in India today,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are on the brink of starvation and plunged in utter misery,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perhaps a much worse evil to import foreign-cloth.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starving millions of Orissa. When I went there, I saw the famine-</w:t>
      </w:r>
      <w:r>
        <w:rPr>
          <w:rFonts w:ascii="Times" w:hAnsi="Times" w:eastAsia="Times"/>
          <w:b w:val="0"/>
          <w:i w:val="0"/>
          <w:color w:val="000000"/>
          <w:sz w:val="22"/>
        </w:rPr>
        <w:t>stricken. Thanks to a kind superintendent, who was in charge of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home, I saw also their children, bright, healthy and merry,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away at their carpets, baskets, etc. There was no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these other things were much in vogue at the time.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faces there was the lustre of joyful work. But when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famine-stricken, what did I see? They were merely skin and bone,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waiting to die. They were then in that condition,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under no circumstances work. Even though you had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shoot them, if they refused to work, I am sure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to be shot, rather than do any honest work. This aversion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work is a greater evil than drink itself. You can take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drunkard. A drunkard retains something of a heart!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intelligence. These starved men, refusing to work, were like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Now, how can we solve the problem of getting work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this? I see no way except that of universalizing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yard of foreign-cloth brought into India is one bit of bread </w:t>
      </w:r>
      <w:r>
        <w:rPr>
          <w:rFonts w:ascii="Times" w:hAnsi="Times" w:eastAsia="Times"/>
          <w:b w:val="0"/>
          <w:i w:val="0"/>
          <w:color w:val="000000"/>
          <w:sz w:val="22"/>
        </w:rPr>
        <w:t>snatched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mouths of the starving poor.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visualise, as I can, the supreme need of the hour which is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starving millions a chance to earn their bread with joy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gladness, you would not object to the Spinning Franchise.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be a body of men and women who accept the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spinning. Why should it not ensure the integrity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in the body by making it compulsory for every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spin? And you talk of persuasion. What can be better persuasion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every member of the Congress spins regularly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yarn every month? How would it be honest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 to ask people to spin, when they do not spin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themselves?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But how can you exclude people, who do not spin, from the Congress?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may be doing valuable service to the nation in other ways.</w:t>
      </w:r>
    </w:p>
    <w:p>
      <w:pPr>
        <w:autoSpaceDN w:val="0"/>
        <w:autoSpaceDE w:val="0"/>
        <w:widowControl/>
        <w:spacing w:line="260" w:lineRule="exact" w:before="9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not? What is the reason for the property franchise? Why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necessary for a man to pay four annas to be a member? And why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considered a necessary qualification? Would the eight-year-old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violinist prodigy of Italy have the franchise? John Stuart Mill,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 he may have been, when he was seven years old,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Greek and Latin, had no franchise at that age. Why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prodigies excluded? Some men will have to be excluded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franchise. No; today many will not accept my position,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the day will come—it may be after my death—when men </w:t>
      </w:r>
      <w:r>
        <w:rPr>
          <w:rFonts w:ascii="Times" w:hAnsi="Times" w:eastAsia="Times"/>
          <w:b w:val="0"/>
          <w:i w:val="0"/>
          <w:color w:val="000000"/>
          <w:sz w:val="22"/>
        </w:rPr>
        <w:t>will say that after all what Gandhi said was right.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now seven o’clock and Ramachandran had missed his train.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he had gained what was infinitely more precious. The next morning, before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starting, he was fortunate enough to get another talk—this time a brief one, but 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at last converted him.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So, Bapuji, Truth is the main thing; Beauty and Truth are not separate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aspects of  the same thing.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the first thing to be sought for, and Beauty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will then be added unto you. Jesus was, to my mind,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artist, because he saw and expressed Truth; and so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Mohammed, the  Koran being the most perfect composition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Arabic literature—at  any rate—that is what scholars say.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strove first for Truth, that the grace of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came in; and yet  neither Jesus nor Mohammed wrote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Art. That is the Truth and  Beauty I crave for, live for, and would die </w:t>
      </w:r>
      <w:r>
        <w:rPr>
          <w:rFonts w:ascii="Times" w:hAnsi="Times" w:eastAsia="Times"/>
          <w:b w:val="0"/>
          <w:i w:val="0"/>
          <w:color w:val="000000"/>
          <w:sz w:val="22"/>
        </w:rPr>
        <w:t>for.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Ramachandran reverted to his difficulties as to Gandhiji’s logical position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 regard to machinery.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If you make an exception of the Singer Sewing Machine and your spindle,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would these exceptions end?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where they cease to help the individual and encroach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 individuality. The machine should not be allowed to cripple the </w:t>
      </w:r>
      <w:r>
        <w:rPr>
          <w:rFonts w:ascii="Times" w:hAnsi="Times" w:eastAsia="Times"/>
          <w:b w:val="0"/>
          <w:i w:val="0"/>
          <w:color w:val="000000"/>
          <w:sz w:val="22"/>
        </w:rPr>
        <w:t>limbs of  man.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But I was not thinking just now of the practical side, Bapuji. Ideally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not rule out all machinery? When you except the sewing machine, you will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 make exceptions of the bicycle, the motor car, etc.?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don’t, because they do not satisfy any of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 of man; for it is not the primary need of man to traverse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distances with  the rapidity of a motor car. The needle,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happens to be  an essential thing in life—a primary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Ideally, however, I would  rule out all machinery, even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this very body, which is  not helpful to salvation, and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liberation of the soul.  From that point of view, I would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machinery, but machines will  remain because, like the body,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inevitable. The body itself, as I  told you, is the purest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mechanism; but if it is a hindrance to  the highest flights of the soul, it </w:t>
      </w:r>
      <w:r>
        <w:rPr>
          <w:rFonts w:ascii="Times" w:hAnsi="Times" w:eastAsia="Times"/>
          <w:b w:val="0"/>
          <w:i w:val="0"/>
          <w:color w:val="000000"/>
          <w:sz w:val="22"/>
        </w:rPr>
        <w:t>has to be rejected!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:] Why is it a necessary evil? May not after all some artists be able to see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 in and through Beauty?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may, but here too, just as elsewhere, I must think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millions. And to the millions we cannot give that training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 perception of Beauty, in such a way as to see Truth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them Truth first, and they will see Beauty afterwards.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haunts me in my waking hours and in my  dreams. Whatever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those starving millions is beautiful to my mind. Let us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first the vital things of life and all the graces and ornaments of </w:t>
      </w:r>
      <w:r>
        <w:rPr>
          <w:rFonts w:ascii="Times" w:hAnsi="Times" w:eastAsia="Times"/>
          <w:b w:val="0"/>
          <w:i w:val="0"/>
          <w:color w:val="000000"/>
          <w:sz w:val="22"/>
        </w:rPr>
        <w:t>life will follow.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13-11-1924 and 20-11-1924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remiss in writing to you, knowing that Mahadev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have been writing. I was thinking of doing so.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take as much as 3_ seers of milk. But I think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quantity. I do a little walking also. I shall have to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31st at any rate. I shall then, I think, have to go to Kohat.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permission from the Viceroy. I hope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well. Do your bowels work regularly? Manilal has arrived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</w:t>
      </w:r>
      <w:r>
        <w:rPr>
          <w:rFonts w:ascii="Times" w:hAnsi="Times" w:eastAsia="Times"/>
          <w:b w:val="0"/>
          <w:i w:val="0"/>
          <w:color w:val="000000"/>
          <w:sz w:val="18"/>
        </w:rPr>
        <w:t>Gujarati original: C.W. 458.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DAHYABHAI M. PATEL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DAHYABHAI,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forgotten your leaflet. Please send me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copy. This is my message: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Stick to truth alone. We should act non-violently in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do. For the sake of the country and for our own sake,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 the charkha, wear khadi; Hindus and Muslims should live </w:t>
      </w:r>
      <w:r>
        <w:rPr>
          <w:rFonts w:ascii="Times" w:hAnsi="Times" w:eastAsia="Times"/>
          <w:b w:val="0"/>
          <w:i w:val="0"/>
          <w:color w:val="000000"/>
          <w:sz w:val="22"/>
        </w:rPr>
        <w:t>amicably, Hindus should give up untouchability, considering the</w:t>
      </w:r>
    </w:p>
    <w:p>
      <w:pPr>
        <w:autoSpaceDN w:val="0"/>
        <w:autoSpaceDE w:val="0"/>
        <w:widowControl/>
        <w:spacing w:line="218" w:lineRule="exact" w:before="25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to be our brothers; drunkards should give up 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addicts should give up their bad habits. This is the duty of us all,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it, we will get swaraj very soon. I am aware of what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wrong in it. Those experiences are not extraordinary, and are useful to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They teach the lesson of ahimsa and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learn. It no  doubt involves my praise to some extent,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inevitable and so long  as I have not resumed editorial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it may be condoned. However,  your viewpoint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considered and kept in mind. I should 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>myself to be affected by all that praise.</w:t>
      </w:r>
    </w:p>
    <w:p>
      <w:pPr>
        <w:autoSpaceDN w:val="0"/>
        <w:autoSpaceDE w:val="0"/>
        <w:widowControl/>
        <w:spacing w:line="220" w:lineRule="exact" w:before="66" w:after="5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0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ALUKA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AMITI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HOLKA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2690.  Courtesy: Dahyabhai M.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read about Chi. Taramati’s bad luck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by  the thought that she must have felt very miserable,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must  have been deeply affected. I have become so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about birth and  death that it hardly affects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more I think,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see that they are  forms of the same thing. Yesterday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on a sentence:”Why  do you grieve over death, O man?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will be in a better state after  death. Do you not see that it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dies?” The intellect accepts all this, but  many a time the heart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And that is the difficulty. True strength is  that of the heart.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seems to be insignificant. If the intellect says,”I love you”,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heart refuses to do so, what good is the intellect’s 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>it does?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79 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Delivery  of a still-born child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N. M. KHARE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Aso Vad 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22,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PANDITJI,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nice letter. It is not easy to become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described himself as a rogue; while Surdas called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 and a sick man. What are we before them? It would he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alert and careful. Your letter does show that you are so.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keeps alert and careful and does not deceive himself,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progress, for he is ever aware of his errors and tries to avoid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254. Courtesy: Lakshmibai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TELEGRAM TO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22,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POSTING  YOU  THOUSAND  WITH  PARTICULARS.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10322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THE LAW OF LOVE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tells me that whilst I am wooing the Swarajists,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Liberals and others, I seem to be forsaking the No-changers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bewildered at the change I am undergoing. The friend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state my position from the No-changers’ standpoint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seeming transformation in my attitude. He says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define the benign aspect of non-co-operation or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adumbrated at the Excelsior Theatre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instance, I would clear the ground by saying that my </w:t>
      </w:r>
      <w:r>
        <w:rPr>
          <w:rFonts w:ascii="Times" w:hAnsi="Times" w:eastAsia="Times"/>
          <w:b w:val="0"/>
          <w:i w:val="0"/>
          <w:color w:val="000000"/>
          <w:sz w:val="22"/>
        </w:rPr>
        <w:t>own views remain unchanged. I swear by non-violent non-co-opera-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received on October 22, which read:”Recommend </w:t>
      </w:r>
      <w:r>
        <w:rPr>
          <w:rFonts w:ascii="Times" w:hAnsi="Times" w:eastAsia="Times"/>
          <w:b w:val="0"/>
          <w:i w:val="0"/>
          <w:color w:val="000000"/>
          <w:sz w:val="18"/>
        </w:rPr>
        <w:t>monthly contribution one thousand for Vykom from earmarked satyagraha fund.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Urgent necessity.”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at Excelsior Theatre, Bombay”, 31-8-1924.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and all the boycotts that follow from it. But I see as clearly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 (this I did not see at Juhu) that the country as a whole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non-violence and therefore has not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that was presented to it. I therefore see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that the keeping up of non-co-operation without its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non-violence, must do harm to the country. It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harm already, in that it has divided the country into opposing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In such circumstances, non-co-operation as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must for the time being be suspended. The root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in satyagraha, which is love. The law of love—call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attraction, affinity, cohesion, if you like—governs the world.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 in the face of death. The universe continues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incessantly going on. Truth triumphs over untruth. Love </w:t>
      </w:r>
      <w:r>
        <w:rPr>
          <w:rFonts w:ascii="Times" w:hAnsi="Times" w:eastAsia="Times"/>
          <w:b w:val="0"/>
          <w:i w:val="0"/>
          <w:color w:val="000000"/>
          <w:sz w:val="22"/>
        </w:rPr>
        <w:t>conquers hate. God eternally triumphs over Satan.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that I conceived was to be a binding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The split in the Congress ranks, and still more clearly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dissensions, show that our non-co-operation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a dissolving element. I must therefore endeavour to show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benignant aspect by advising suspension, and by total surrender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part. In so doing I do not need to woo the No-changers.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know non-violence and its implications. They pin their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constructive programme to the exclusion of everything else.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abate not a jot or tittle from that programme. On the contrary,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 am taking is calculated to give strength to it.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of paramount importance. We want the weight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opinion to be brought to bear upon it. We must stoop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conquer. Retaining every bit of non-co-operation in our own 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make the path of those who do not believe in it smooth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us and helping the country in the constructive effort.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 have shown us the way. We have gained much,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also much. We must conserve the gains and regain the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The mass awakening is the greatest gain. We must hold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generating of mutual strife is the greatest loss. We must repair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quickly. One cannot do so unless we suspend the terrible aspect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The No-changers, duty, if they are anything worth,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self-effacement, silent work. They must not fight for power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or name. They must work silently, result or no result.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live on the sufferance of their fellow-workers, the Swarajists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Liberals, if they will rejoin the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to show how to do it, is to do it myself.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engaged in surrendering to the utmost of my capacity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as well as the Liberals. I have nothing to surrender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No-changers; for I am supposed to have no differences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cease to be a party man and invite No-changers to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hinder the Swarajists in their very difficult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No-changers cannot have a majority without a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they must gladly and willingly and gracefully yield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Swarajists. If they have power or office, it must be by virtue of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manipulation of the vote. The vote is there, no doubt.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come, if it is to come, without the asking. Is it not easy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service requires no power, no office, no prestige.?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us to be a mere servant of the nation.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so to behave as to be wanted by Swarajists, Liberals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others. But whether they do so or not, I must act up to my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weighed me at the last All-India Congress Committee and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wanting. My pride told me that I must yet fight the Swarajists.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unquenchable spirit of service in me tells me that I must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Swarajists, nor the Liberals, nor the Englishmen.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to everyone that I am what I profess to be—their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servant. My creed is service of God and therefore of humanity.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serve God nor humanity, if as an Indian I do not serve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 Hindu I do not serve the Indian Mussalmans.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means pure love. I must strive my utmost, during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of grace, to express in every little act of mine whatever love I am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23-10-1924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236. TELEGRAM TO ABUL KALAM AZAD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A. K.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MAHOMED UNABLE LEAVE.  GET DR.  MAHMUD.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TELEGRAM TO PRIVATE SECRETARY TO VICEROY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1924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P. S. V.</w:t>
      </w:r>
    </w:p>
    <w:p>
      <w:pPr>
        <w:autoSpaceDN w:val="0"/>
        <w:autoSpaceDE w:val="0"/>
        <w:widowControl/>
        <w:spacing w:line="294" w:lineRule="exact" w:before="6" w:after="4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ICEREGAL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DATED 16TH.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15912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25, 1924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DEAREST CHARLIE,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loving messages continue to come daily. Mine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for granted. I am quite well. The Youngs are by me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this. I am to stop in this bungalow up to even the first few days </w:t>
      </w:r>
      <w:r>
        <w:rPr>
          <w:rFonts w:ascii="Times" w:hAnsi="Times" w:eastAsia="Times"/>
          <w:b w:val="0"/>
          <w:i w:val="0"/>
          <w:color w:val="000000"/>
          <w:sz w:val="22"/>
        </w:rPr>
        <w:t>of November if necessary. Rughbir Singh has been very kind.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46" w:after="1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2620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on receipt of Sunder Lal’s telegram of October 23,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Jubbalpur which read:”Trying settlement. Wire Maulana Abul Kalam come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else send Maulana Mahomed Ali or some equally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>Mohammedan. Urgent Wire reply.”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postmark; the source has”1925”.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239. HINDUS AND MUSLIMS</w:t>
      </w:r>
    </w:p>
    <w:p>
      <w:pPr>
        <w:autoSpaceDN w:val="0"/>
        <w:autoSpaceDE w:val="0"/>
        <w:widowControl/>
        <w:spacing w:line="260" w:lineRule="exact" w:before="15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for unity was only the starting point of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resolutions were inadequate; those attending it were imperfect;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beginning too has been deficient. Nevertheless,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was of great importance. It will strike deep roots;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>duty to protect and water the tender plant it has set up.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find on deeper reflection that the solution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question lies in one thing alone. One should never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into one’s own hands. It is uncivilized to take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across the street because I believe it is mine. I should prove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before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law-court and respect the verdict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 or the other. Where this rule is not followed, the people perish.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comment is necessary at all where both parties abide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rule. But even where one party is bent on violence, it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other party abides by this rule. It is certain that the latter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harm in the end. Let us suppose, a third person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my house. In a well-organized society,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have it restored to me. In a less organized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 would do this work. Public opinion is the sanction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prisons and guns are the sanctions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courts. In either form of organization the person who does not resort </w:t>
      </w:r>
      <w:r>
        <w:rPr>
          <w:rFonts w:ascii="Times" w:hAnsi="Times" w:eastAsia="Times"/>
          <w:b w:val="0"/>
          <w:i w:val="0"/>
          <w:color w:val="000000"/>
          <w:sz w:val="22"/>
        </w:rPr>
        <w:t>to violence can regain his possession.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between us will undoubtedly continue so long as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abide by this inescapable rule; and it is an obvious fact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be able to win swaraj by peaceful means so long 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continue. It may be that neither Hindus nor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enamoured of swaraj and both prefer domestic disputes to swaraj.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would appeal to such people. But for those who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there is no alternative to the above rule. We, who find it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to live without swaraj will not resort to the uncivilized rule of violence.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some occasions arise when, despite one’s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appeal to the </w:t>
      </w:r>
      <w:r>
        <w:rPr>
          <w:rFonts w:ascii="Times" w:hAnsi="Times" w:eastAsia="Times"/>
          <w:b w:val="0"/>
          <w:i/>
          <w:color w:val="000000"/>
          <w:sz w:val="22"/>
        </w:rPr>
        <w:t>pancha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law-court, one has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unwillingly to participate in acts of violence, or to run away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death peacefully. What should I do if I am attacked by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passing before a mosque singing devotional songs?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do if someone starts placing a tombstone in my own premises </w:t>
      </w:r>
      <w:r>
        <w:rPr>
          <w:rFonts w:ascii="Times" w:hAnsi="Times" w:eastAsia="Times"/>
          <w:b w:val="0"/>
          <w:i w:val="0"/>
          <w:color w:val="000000"/>
          <w:sz w:val="22"/>
        </w:rPr>
        <w:t>or what should a poor Muslim do if attacked by a Hindu while killing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4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cow inside his own house? In all  these three instances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wait for the law to take its  course. What then should those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individuals do?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 peacefully face death, there is no better way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inferior alternative. But not many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sacrifice. Should one then run away? That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So, ordinarily, there remains only one way out.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situation finds the means of self-defence by exchanging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blows. Under a well-organized government each individual does have, </w:t>
      </w:r>
      <w:r>
        <w:rPr>
          <w:rFonts w:ascii="Times" w:hAnsi="Times" w:eastAsia="Times"/>
          <w:b w:val="0"/>
          <w:i w:val="0"/>
          <w:color w:val="000000"/>
          <w:sz w:val="22"/>
        </w:rPr>
        <w:t>and should have this right.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such occasions arise only rarely. The chances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person being put to such a test are one in a hundred.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experience is that God does not put to test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peaceful. On impartial consideration we shall find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ninety-nine cases out of a hundred, both the parties are to a greater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extent responsible for the resulting violence. In all such instances,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party can, if it wishes to, remain free from blame. And here, </w:t>
      </w:r>
      <w:r>
        <w:rPr>
          <w:rFonts w:ascii="Times" w:hAnsi="Times" w:eastAsia="Times"/>
          <w:b w:val="0"/>
          <w:i w:val="0"/>
          <w:color w:val="000000"/>
          <w:sz w:val="22"/>
        </w:rPr>
        <w:t>the one who remains blameless is the victor.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26-10-1924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ANASUYABEHN,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always thinking about you. At present I am in a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where I think constantly of those whom I consider pure.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 be fruitful to you, to Bhai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Saralabehn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and to Nimubehn in finding what we all seek through life’s journey.</w:t>
      </w:r>
    </w:p>
    <w:p>
      <w:pPr>
        <w:autoSpaceDN w:val="0"/>
        <w:autoSpaceDE w:val="0"/>
        <w:widowControl/>
        <w:spacing w:line="220" w:lineRule="exact" w:before="66" w:after="5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8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NASUYABEHN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IRZAPUR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11543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241. TELEGRAM  TO PRIVATE  SECRETARY TO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1924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S. .V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ICEREGAL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tabs>
          <w:tab w:pos="1070" w:val="left"/>
          <w:tab w:pos="1930" w:val="left"/>
          <w:tab w:pos="2490" w:val="left"/>
          <w:tab w:pos="3030" w:val="left"/>
          <w:tab w:pos="3710" w:val="left"/>
          <w:tab w:pos="5030" w:val="left"/>
          <w:tab w:pos="599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DELHI</w:t>
      </w:r>
    </w:p>
    <w:p>
      <w:pPr>
        <w:autoSpaceDN w:val="0"/>
        <w:tabs>
          <w:tab w:pos="890" w:val="left"/>
          <w:tab w:pos="2390" w:val="left"/>
          <w:tab w:pos="3250" w:val="left"/>
          <w:tab w:pos="4610" w:val="left"/>
          <w:tab w:pos="529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COLLEAGUES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NOVEMBER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EARLY</w:t>
      </w:r>
    </w:p>
    <w:p>
      <w:pPr>
        <w:autoSpaceDN w:val="0"/>
        <w:tabs>
          <w:tab w:pos="730" w:val="left"/>
          <w:tab w:pos="1970" w:val="left"/>
          <w:tab w:pos="3570" w:val="left"/>
          <w:tab w:pos="45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THEREAFTER.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RAWALPINDI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TWO</w:t>
      </w:r>
    </w:p>
    <w:p>
      <w:pPr>
        <w:autoSpaceDN w:val="0"/>
        <w:tabs>
          <w:tab w:pos="570" w:val="left"/>
          <w:tab w:pos="1430" w:val="left"/>
          <w:tab w:pos="2230" w:val="left"/>
          <w:tab w:pos="2950" w:val="left"/>
          <w:tab w:pos="3750" w:val="left"/>
          <w:tab w:pos="48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KOHAT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STAYING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THERE  THREE  OR  FOUR  DAYS.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15912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LAJPAT RAI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27/28, 1924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probably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Milap </w:t>
      </w:r>
      <w:r>
        <w:rPr>
          <w:rFonts w:ascii="Times" w:hAnsi="Times" w:eastAsia="Times"/>
          <w:b w:val="0"/>
          <w:i w:val="0"/>
          <w:color w:val="000000"/>
          <w:sz w:val="22"/>
        </w:rPr>
        <w:t>of 24th instant. It contains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statement by a girl implicating the Ali Brothers. I showed 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Maulana Mahomed Ali. Here is a copy of his statement. Could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see the editor of the paper and ask him if he has any further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evidence to prove the allegations in the statement? In my opinion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have sent a copy of the statement to the Maulana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publishing it. What I think should now be done is for the editor to call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upon the parties to substantiate the allegations or withdraw them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extent that is necessary. If they would let us investigate the statement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arbitrators we should take up the matter. Even if the girl’s statement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substantially correct, apart from the allegations against the Ali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Brothers and others, it is a case we should probe if we are given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facilities. If you agree with me and if the editor of </w:t>
      </w:r>
      <w:r>
        <w:rPr>
          <w:rFonts w:ascii="Times" w:hAnsi="Times" w:eastAsia="Times"/>
          <w:b w:val="0"/>
          <w:i/>
          <w:color w:val="000000"/>
          <w:sz w:val="22"/>
        </w:rPr>
        <w:t>Milap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help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us, I would consult the other members of the Board.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of October 26, which read.”You do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 in your letter dated October 16, when you propose to visit Kohat. Kindly send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reply by telegram.”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Lajpat Rai”, 28-10-1924.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get the permission I have asked for self and colleagues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Kohat, I would like to leave here about the 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November. Can you come? If your health will not permit, whom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recommend? I would not like you to come if it endangers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at all. My better nature tells me not to ask you [but]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at [present] reported to be better, I feel I must put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I contemplate two to three days’ stay at Rawalpindi and as </w:t>
      </w:r>
      <w:r>
        <w:rPr>
          <w:rFonts w:ascii="Times" w:hAnsi="Times" w:eastAsia="Times"/>
          <w:b w:val="0"/>
          <w:i w:val="0"/>
          <w:color w:val="000000"/>
          <w:sz w:val="22"/>
        </w:rPr>
        <w:t>many in Kohat.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15937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DEVDAS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received Kallenbach’s cable.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this letter is the same that you wrote in your previous 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yet ready to send you the notes you want for </w:t>
      </w:r>
      <w:r>
        <w:rPr>
          <w:rFonts w:ascii="Times" w:hAnsi="Times" w:eastAsia="Times"/>
          <w:b w:val="0"/>
          <w:i/>
          <w:color w:val="000000"/>
          <w:sz w:val="22"/>
        </w:rPr>
        <w:t>Y.I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time is spent in the care of my body. Taking food five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2_ hours, sleeping 1 hour, massage 1 hour, as many as 2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walking, bath _ hour. Thus seven hours of the day are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routine. To this add the taboo that no work should be done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This convention I am breaking for the first time today. I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right up to seven in the morning. Now tell me how many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for work? Remember that, after the 21 days’ fast,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like that of a child. I have to let myself be brought up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is. However I like fasting. It would have been difficult to live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2127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244. TELEGRAM TO ABDUL 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AHIB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IRANGI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AHAL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7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RELIABLE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WITNESSES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SENT  HERE.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10492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TELEGRAM TO PRIVATE SECRETARY TO VICEROY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28,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1030" w:val="left"/>
          <w:tab w:pos="1850" w:val="left"/>
          <w:tab w:pos="2850" w:val="left"/>
          <w:tab w:pos="3290" w:val="left"/>
          <w:tab w:pos="4050" w:val="left"/>
          <w:tab w:pos="4650" w:val="left"/>
          <w:tab w:pos="529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EXCELLENCY’S</w:t>
      </w:r>
    </w:p>
    <w:p>
      <w:pPr>
        <w:autoSpaceDN w:val="0"/>
        <w:tabs>
          <w:tab w:pos="1350" w:val="left"/>
          <w:tab w:pos="2010" w:val="left"/>
          <w:tab w:pos="3370" w:val="left"/>
          <w:tab w:pos="4190" w:val="left"/>
          <w:tab w:pos="529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830" w:val="left"/>
          <w:tab w:pos="1650" w:val="left"/>
          <w:tab w:pos="2390" w:val="left"/>
          <w:tab w:pos="3770" w:val="left"/>
          <w:tab w:pos="447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ENCOURAGE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HINDU</w:t>
      </w:r>
    </w:p>
    <w:p>
      <w:pPr>
        <w:autoSpaceDN w:val="0"/>
        <w:tabs>
          <w:tab w:pos="1390" w:val="left"/>
          <w:tab w:pos="2210" w:val="left"/>
          <w:tab w:pos="3850" w:val="left"/>
          <w:tab w:pos="467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REFUGEES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RAWALPINDI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KOHAT</w:t>
      </w:r>
    </w:p>
    <w:p>
      <w:pPr>
        <w:autoSpaceDN w:val="0"/>
        <w:tabs>
          <w:tab w:pos="1130" w:val="left"/>
          <w:tab w:pos="2230" w:val="left"/>
          <w:tab w:pos="3870" w:val="left"/>
          <w:tab w:pos="48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KOHAT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MUSSALMANS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950" w:val="left"/>
          <w:tab w:pos="1570" w:val="left"/>
          <w:tab w:pos="2650" w:val="left"/>
          <w:tab w:pos="3530" w:val="left"/>
          <w:tab w:pos="4390" w:val="left"/>
          <w:tab w:pos="52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EAGER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ARMS.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HAD</w:t>
      </w:r>
    </w:p>
    <w:p>
      <w:pPr>
        <w:autoSpaceDN w:val="0"/>
        <w:tabs>
          <w:tab w:pos="490" w:val="left"/>
          <w:tab w:pos="1350" w:val="left"/>
          <w:tab w:pos="2690" w:val="left"/>
          <w:tab w:pos="3350" w:val="left"/>
          <w:tab w:pos="4510" w:val="left"/>
          <w:tab w:pos="55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KOHAT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WAS</w:t>
      </w:r>
    </w:p>
    <w:p>
      <w:pPr>
        <w:autoSpaceDN w:val="0"/>
        <w:tabs>
          <w:tab w:pos="570" w:val="left"/>
          <w:tab w:pos="1770" w:val="left"/>
          <w:tab w:pos="2290" w:val="left"/>
          <w:tab w:pos="2910" w:val="left"/>
          <w:tab w:pos="3670" w:val="left"/>
          <w:tab w:pos="495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MUSSALMAN</w:t>
      </w:r>
    </w:p>
    <w:p>
      <w:pPr>
        <w:autoSpaceDN w:val="0"/>
        <w:tabs>
          <w:tab w:pos="1290" w:val="left"/>
          <w:tab w:pos="2250" w:val="left"/>
          <w:tab w:pos="3690" w:val="left"/>
          <w:tab w:pos="523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1170" w:val="left"/>
          <w:tab w:pos="1710" w:val="left"/>
          <w:tab w:pos="2730" w:val="left"/>
          <w:tab w:pos="3670" w:val="left"/>
          <w:tab w:pos="527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BELIEVE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ENJOY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MUSSALMANS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BRING</w:t>
      </w:r>
    </w:p>
    <w:p>
      <w:pPr>
        <w:autoSpaceDN w:val="0"/>
        <w:tabs>
          <w:tab w:pos="1110" w:val="left"/>
          <w:tab w:pos="2510" w:val="left"/>
          <w:tab w:pos="4150" w:val="left"/>
          <w:tab w:pos="47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910" w:val="left"/>
          <w:tab w:pos="1910" w:val="left"/>
          <w:tab w:pos="2830" w:val="left"/>
          <w:tab w:pos="3850" w:val="left"/>
          <w:tab w:pos="485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TWO</w:t>
      </w:r>
    </w:p>
    <w:p>
      <w:pPr>
        <w:autoSpaceDN w:val="0"/>
        <w:tabs>
          <w:tab w:pos="1590" w:val="left"/>
          <w:tab w:pos="2370" w:val="left"/>
          <w:tab w:pos="3010" w:val="left"/>
          <w:tab w:pos="4050" w:val="left"/>
          <w:tab w:pos="527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1790" w:val="left"/>
          <w:tab w:pos="2790" w:val="left"/>
          <w:tab w:pos="3570" w:val="left"/>
          <w:tab w:pos="497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NON-OFFICIALS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</w:t>
      </w:r>
    </w:p>
    <w:p>
      <w:pPr>
        <w:autoSpaceDN w:val="0"/>
        <w:tabs>
          <w:tab w:pos="1770" w:val="left"/>
          <w:tab w:pos="2790" w:val="left"/>
          <w:tab w:pos="3470" w:val="left"/>
          <w:tab w:pos="447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UNDOUBTEDLY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SILENT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UNOFFICIAL</w:t>
      </w:r>
    </w:p>
    <w:p>
      <w:pPr>
        <w:autoSpaceDN w:val="0"/>
        <w:tabs>
          <w:tab w:pos="890" w:val="left"/>
          <w:tab w:pos="1610" w:val="left"/>
          <w:tab w:pos="2270" w:val="left"/>
          <w:tab w:pos="3670" w:val="left"/>
          <w:tab w:pos="50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INVARIABLE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EXPERIENCE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270" w:val="left"/>
          <w:tab w:pos="1930" w:val="left"/>
          <w:tab w:pos="3190" w:val="left"/>
          <w:tab w:pos="4010" w:val="left"/>
          <w:tab w:pos="49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ABOUT</w:t>
      </w:r>
    </w:p>
    <w:p>
      <w:pPr>
        <w:autoSpaceDN w:val="0"/>
        <w:tabs>
          <w:tab w:pos="1370" w:val="left"/>
          <w:tab w:pos="3190" w:val="left"/>
          <w:tab w:pos="431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NEUTRALITY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RESTORE</w:t>
      </w:r>
    </w:p>
    <w:p>
      <w:pPr>
        <w:autoSpaceDN w:val="0"/>
        <w:autoSpaceDE w:val="0"/>
        <w:widowControl/>
        <w:spacing w:line="24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of October 27, which read:”Your letter. Whether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nimaz arthi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 or one after other as alleged by Hindus and Mussalmans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respectively requires evidence. Would you take it if so how.”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</w:t>
      </w:r>
      <w:r>
        <w:rPr>
          <w:rFonts w:ascii="Times" w:hAnsi="Times" w:eastAsia="Times"/>
          <w:b w:val="0"/>
          <w:i w:val="0"/>
          <w:color w:val="000000"/>
          <w:sz w:val="18"/>
        </w:rPr>
        <w:t>sent in reply to the addressee’s telegram of October 28, stating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Lord Reading’s opinion Gandhiji’s visit to Kohat would be”most unwise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undesirable"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67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2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FRIENDSHIP.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6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BELIEVE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VISIT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KOHAT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WAS</w:t>
            </w:r>
          </w:p>
        </w:tc>
      </w:tr>
      <w:tr>
        <w:trPr>
          <w:trHeight w:hRule="exact" w:val="26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IMPENDING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PROPOSE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</w:t>
            </w:r>
          </w:p>
        </w:tc>
      </w:tr>
      <w:tr>
        <w:trPr>
          <w:trHeight w:hRule="exact" w:val="268"/>
        </w:trPr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CORRESPONDENCE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UNLESS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DESIRES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OTHERWISE.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15912; also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31-10-1924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LAJPAT RAI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Continuation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tabs>
          <w:tab w:pos="550" w:val="left"/>
          <w:tab w:pos="5010" w:val="left"/>
          <w:tab w:pos="62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the first letter, I have heard from the P.S.V.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present state of things in Kohat my visit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countenanced. I hope soon to publish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Now what am I to do? I suppose, I am of no 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Rawalpindi, I can bring no comfort to the poor refugees.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before me is whether I should go to the Punjab now or later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Hindu-Muslim question. This you alone shall decide.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situation in Bengal? I wonder whether the Swaraj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is coming off here on the 30th. I have as yet heard nothing </w:t>
      </w:r>
      <w:r>
        <w:rPr>
          <w:rFonts w:ascii="Times" w:hAnsi="Times" w:eastAsia="Times"/>
          <w:b w:val="0"/>
          <w:i w:val="0"/>
          <w:color w:val="000000"/>
          <w:sz w:val="22"/>
        </w:rPr>
        <w:t>from Motilalji. Mr. Das went to Calcutta yesterday.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15938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247. LETTER TO VASUMATI PANDIT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 Sud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29,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blessings are with you for ever.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happiness, but I wish you the strength to regard unhappiness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as happiness. Who knows what should be regarded as happiness? May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Lajpat Rai”, October 27/28, 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postmark. The source, however, has”Kartik Sud 2”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 to October 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seeming unhappiness be happiness in reality? In fact,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Sanskrit which says: “What we consider as adversity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adversity in reality, nor our seeming happiness real happiness;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adversity consists in forgetting God and remembering Him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happiness.” May this happiness be yours. You must not give 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going to Hajira. Moreover, if, you feel constipated there,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of going only to Hajira. I shall make arrangements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write to me.</w:t>
      </w:r>
    </w:p>
    <w:p>
      <w:pPr>
        <w:autoSpaceDN w:val="0"/>
        <w:autoSpaceDE w:val="0"/>
        <w:widowControl/>
        <w:spacing w:line="220" w:lineRule="exact" w:before="8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I write Ramdas’s address in English I would write “Esqr.”</w:t>
      </w:r>
      <w:r>
        <w:rPr>
          <w:rFonts w:ascii="Times" w:hAnsi="Times" w:eastAsia="Times"/>
          <w:b w:val="0"/>
          <w:i w:val="0"/>
          <w:color w:val="000000"/>
          <w:sz w:val="22"/>
        </w:rPr>
        <w:t>after his name. But you will see that today I have omitted “Shrimati”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Nireekshan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correct word, not </w:t>
      </w:r>
      <w:r>
        <w:rPr>
          <w:rFonts w:ascii="Times" w:hAnsi="Times" w:eastAsia="Times"/>
          <w:b w:val="0"/>
          <w:i/>
          <w:color w:val="000000"/>
          <w:sz w:val="22"/>
        </w:rPr>
        <w:t>nirikshan.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459. Courtesy: Vasumati Pandit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MESSAGE TO U.P. POLITICAL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GORAKHPUR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1924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that the Government has lately adopted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distressed all. The distress is natural. It is not, however,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lawlessness of policy; it is owing to our inability to give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reply. I hope and I want that we shall not lose patience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juncture. I firmly hold that by becoming angry or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find the right remedy. Action can only be answered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And I dare say that we can answer the Government’s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only by a policy of non-violence; we can answer its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only by non-violent action. If this is true we have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non-violent action we can undertake. On a little reflection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biggest obstacle in the way of any practical work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the schism between Hindus and Muslims. The obstacle to our </w:t>
      </w:r>
      <w:r>
        <w:rPr>
          <w:rFonts w:ascii="Times" w:hAnsi="Times" w:eastAsia="Times"/>
          <w:b w:val="0"/>
          <w:i w:val="0"/>
          <w:color w:val="000000"/>
          <w:sz w:val="22"/>
        </w:rPr>
        <w:t>bringing the common people together is our indifference to the</w:t>
      </w:r>
    </w:p>
    <w:p>
      <w:pPr>
        <w:autoSpaceDN w:val="0"/>
        <w:autoSpaceDE w:val="0"/>
        <w:widowControl/>
        <w:spacing w:line="240" w:lineRule="auto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drawing>
          <wp:inline xmlns:a="http://schemas.openxmlformats.org/drawingml/2006/main" xmlns:pic="http://schemas.openxmlformats.org/drawingml/2006/picture">
            <wp:extent cx="1181100" cy="1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6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843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caption “The Cure for Government Lawlessness”.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khadi; and untouchability is a thing that is ruining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society. So long as we have not rid ourselves of this threefold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our portion can only be, in my humble opinion,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lawlessness, slavery and poverty. I can, therefore, offer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to the nation. If we can achieve these three aims,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a strength even fiercer than what we showed in 1920-21.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can remove the misery not only of Bengal but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2-11-1924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MOTILAL NEHRU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the firing of the Viceregal bomb I have been taxing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to what we can do and our helplessness has preyed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This is our conclusion! We must not do anything in haste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We must therefore bow before the storm. For the time being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revert to the old method of simply expressing our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concentrate all-India opinion upon the lawless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therefore attack the principle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extra-ordinary measures and should therefore call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repeal even Regulation III of 1818. If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are required by an extraordinary situation, they can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upon a vote of elected representatives. I know that even this is tall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and it jars on me. But I see no other way out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So much to the all-India work. If I could carry you, that 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and Swarajists, with me, I would ask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the A.I.C.C. to concentrate its efforts upon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mentioned. Give me a compact disciplined Congress, and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my way again to answering Government action with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But till then, and till Hindus and Mussalmans speak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till we show substantial work about khaddar and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untouchability, I for one see no prospect of any effective direct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Since the Bengal arrests, the idea of retiring from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possessed me, unless I receive the enthusiastic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in my proposals. I simply want to bring into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 organization which will respond to every call. I do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small that organization is. All other non-violent activities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I can understand their utility up to a point. But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all be a wasted effort, if nobody concerns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into being a disciplined and effective organization.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hurt and humiliated that we cannot take up with any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the Government challenge. I think I have told you all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know from me. I am sending you the following telegram: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little note to Das as he passed through Delhi.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it is not want of will which keeps me tied down to Delhi. I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the newspapers before. But since the arrests.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eagerly scanning everything about them in all the papers that come </w:t>
      </w:r>
      <w:r>
        <w:rPr>
          <w:rFonts w:ascii="Times" w:hAnsi="Times" w:eastAsia="Times"/>
          <w:b w:val="0"/>
          <w:i w:val="0"/>
          <w:color w:val="000000"/>
          <w:sz w:val="22"/>
        </w:rPr>
        <w:t>under my notice.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you were able to go to Nagpur and more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able to get the parties to agree to your and Maulana’s arbitration.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GANGABEHN VAIDYA</w:t>
      </w:r>
    </w:p>
    <w:p>
      <w:pPr>
        <w:autoSpaceDN w:val="0"/>
        <w:autoSpaceDE w:val="0"/>
        <w:widowControl/>
        <w:spacing w:line="294" w:lineRule="exact" w:before="1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 Sud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30,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PUJYA GANGABEHN,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much occupied in regaining my strength that,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been thinking of writing to you, I have not been able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share fully in your sorrow. I wish to help you as much as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 acquire all the knowledge and strength you should.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>not be at all impatient. We do acquire, consciously or unconsciously,</w:t>
      </w:r>
    </w:p>
    <w:p>
      <w:pPr>
        <w:autoSpaceDN w:val="0"/>
        <w:autoSpaceDE w:val="0"/>
        <w:widowControl/>
        <w:spacing w:line="22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given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evidently written after the fast in 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knowledge where the atmosphere is healthy. Chi. Devdas and </w:t>
      </w:r>
      <w:r>
        <w:rPr>
          <w:rFonts w:ascii="Times" w:hAnsi="Times" w:eastAsia="Times"/>
          <w:b w:val="0"/>
          <w:i w:val="0"/>
          <w:color w:val="000000"/>
          <w:sz w:val="22"/>
        </w:rPr>
        <w:t>Chi. Maganlal always give me news about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all your wishes be fulfilled during the year.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6039. Courtesy: Gangabehn Vaidya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DEVDAS GANDHI</w:t>
      </w:r>
    </w:p>
    <w:p>
      <w:pPr>
        <w:autoSpaceDN w:val="0"/>
        <w:autoSpaceDE w:val="0"/>
        <w:widowControl/>
        <w:spacing w:line="294" w:lineRule="exact" w:before="1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 Sud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30,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was complaining that you do not take enough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I want you to take good care of your body and do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work. Do not worry in the least.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 to Pujya Gangabehn the letter addressed to her.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write a good deal, but so long as I have to pamper the body,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write much. Since the Viceroy has refused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permission, you need not wonder if I return there immediately.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it is time for me to go for my walk.</w:t>
      </w:r>
    </w:p>
    <w:p>
      <w:pPr>
        <w:autoSpaceDN w:val="0"/>
        <w:autoSpaceDE w:val="0"/>
        <w:widowControl/>
        <w:spacing w:line="22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2047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MANIBEHN PATEL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wish you write to me more often.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your father today. I have asked him to stop </w:t>
      </w:r>
      <w:r>
        <w:rPr>
          <w:rFonts w:ascii="Times" w:hAnsi="Times" w:eastAsia="Times"/>
          <w:b w:val="0"/>
          <w:i w:val="0"/>
          <w:color w:val="000000"/>
          <w:sz w:val="22"/>
        </w:rPr>
        <w:t>worrying.</w:t>
      </w:r>
    </w:p>
    <w:p>
      <w:pPr>
        <w:autoSpaceDN w:val="0"/>
        <w:tabs>
          <w:tab w:pos="550" w:val="left"/>
          <w:tab w:pos="3370" w:val="left"/>
          <w:tab w:pos="4150" w:val="left"/>
          <w:tab w:pos="4890" w:val="left"/>
          <w:tab w:pos="531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you think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Hajira?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congratulations on your having passed the examination?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do, take it you have them. It does not matter if Dahyabhai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subject. To fail in a subject only means attaining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in it. It often happens that students who fail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disheartened, but it is wrong for them to do so; only a lazy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or one who has only a job in mind may get disheartened.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studious person, failure only provides an opportunity for putting forth </w:t>
      </w:r>
      <w:r>
        <w:rPr>
          <w:rFonts w:ascii="Times" w:hAnsi="Times" w:eastAsia="Times"/>
          <w:b w:val="0"/>
          <w:i w:val="0"/>
          <w:color w:val="000000"/>
          <w:sz w:val="22"/>
        </w:rPr>
        <w:t>greater effort.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ANIBEHN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HAMASA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HOWKI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60" w:lineRule="exact" w:before="66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Bapuna Patro 4—Manibehn Patelne, </w:t>
      </w:r>
      <w:r>
        <w:rPr>
          <w:rFonts w:ascii="Times" w:hAnsi="Times" w:eastAsia="Times"/>
          <w:b w:val="0"/>
          <w:i w:val="0"/>
          <w:color w:val="000000"/>
          <w:sz w:val="22"/>
        </w:rPr>
        <w:t>p. 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TWO SCENES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visit to Puri in 1921, I saw many things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easily forget. But among them all there were two that I shall  never </w:t>
      </w:r>
      <w:r>
        <w:rPr>
          <w:rFonts w:ascii="Times" w:hAnsi="Times" w:eastAsia="Times"/>
          <w:b w:val="0"/>
          <w:i w:val="0"/>
          <w:color w:val="000000"/>
          <w:sz w:val="22"/>
        </w:rPr>
        <w:t>forget. One of them haunts me day and night.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 Puri had a philanthropic Superintendent of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managed an orphanage. He showed it to me. It had many happy,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well-looking, bright children who were engaged in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industries—mat-weaving, basket-making, spinning, weaving, etc. The </w:t>
      </w:r>
      <w:r>
        <w:rPr>
          <w:rFonts w:ascii="Times" w:hAnsi="Times" w:eastAsia="Times"/>
          <w:b w:val="0"/>
          <w:i w:val="0"/>
          <w:color w:val="000000"/>
          <w:sz w:val="22"/>
        </w:rPr>
        <w:t>Superintendent told me they were all children of famine-stricken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November 10, 1924; however,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Kartik Sud </w:t>
      </w:r>
      <w:r>
        <w:rPr>
          <w:rFonts w:ascii="Times" w:hAnsi="Times" w:eastAsia="Times"/>
          <w:b w:val="0"/>
          <w:i w:val="0"/>
          <w:color w:val="000000"/>
          <w:sz w:val="18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fell</w:t>
      </w:r>
      <w:r>
        <w:rPr>
          <w:rFonts w:ascii="Times" w:hAnsi="Times" w:eastAsia="Times"/>
          <w:b w:val="0"/>
          <w:i w:val="0"/>
          <w:color w:val="000000"/>
          <w:sz w:val="18"/>
        </w:rPr>
        <w:t>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parents, some of whom were picked up as mere skin and bone.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then took me to an open space in the very shadow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hoary temple where were arranged in rows the famine-stricken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living within twelve miles of Puri. Some of these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owed their lives to the charity of the Gujaratis and the loving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Amritlal Thakkar who doled out to them the rice he bought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monies supplied by the Gujaratis. The life was ebbing away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were living pictures of despair. You could count every rib.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see every artery. There was no muscle, no flesh. Parched,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crumpled skin and bone was all you could see. There was no lustre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eyes. They seemed to want to die. They had no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save the handful of rice they got. They would not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For love, perhaps! It almost seems as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condescend to eat and live if you would give them the handful of 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greatest tragedy I know of—these men and women,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sisters, dying a slow torturing death. Theirs is an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fast. And as they break it occasionally with rice they </w:t>
      </w:r>
      <w:r>
        <w:rPr>
          <w:rFonts w:ascii="Times" w:hAnsi="Times" w:eastAsia="Times"/>
          <w:b w:val="0"/>
          <w:i w:val="0"/>
          <w:color w:val="000000"/>
          <w:sz w:val="22"/>
        </w:rPr>
        <w:t>seem to mock us for the life we live.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“Why could they not be kept like the orphans?” I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Superintendent.”They will not work and will not stay there”,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The Superintendent might also have added that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thousands of starving men and women,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ready to work, in an asylum.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 the face of the earth no other country that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that India has, of chronic starvation and slow death 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dehumanization. The solution must therefore be original.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trying to find it we must discover the causes of the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tragedy. These people are starving because there is chronic famine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due to floods or want of rains. They have no other 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fall back upon. They are therefore constantly idle. This  idleness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persisted for so long that it has become a habit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and idleness are the normal condition of life for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in Orissa. But what is true of Orissa is to a less extent true of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parts of India.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find remedies to prevent floods. That will take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induce people to adopt better methods of cultivation.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still more years. And when we have stopped inundations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have introduced among millions up to date cultivation,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still be  plenty of time left with the peasants if they will only work.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 improvements will take generations. How are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to  keep the wolf from the door meanwhile? The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 spinning-wheel. But how are the people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all be  made to take up even the spinning-wheel.?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by us the  workers, the educated and the well-to-do people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spinning.  An ocular and sincere demonstration by thousands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spin for themselves cannot fail to move these starving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to  do likewise. Moreover it will be only when </w:t>
      </w:r>
      <w:r>
        <w:rPr>
          <w:rFonts w:ascii="Times" w:hAnsi="Times" w:eastAsia="Times"/>
          <w:b w:val="0"/>
          <w:i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that we  shall be able to get the requisite number of skilled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who can give the necessary preliminary tution, choose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kind of wheel,  do the repairs, etc. Lastly voluntary spinning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cannot but  cheapen khaddar and enable us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 counts. If, therefore,  we will identify ourselves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famishing countrymen, we will not  only not cavil at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but would welcome it as the  surest way to the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of the ever-deepening and  distressful poverty of the masses.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31-10-1924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254. CONFLICT OF INTERESTS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expected has come to pass. The English Press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foreshadowed for us the Viceregal bomb. It is the Hindu new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 to Bengal and through Bengal to India. The step need not surprise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nor terrify us. The Rowlatt Act is dead but the spirit that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 an evergreen. So long as the interest of Englishmen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antagonistic to that of Indians, so long must there be anarchical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dread of it and an edition of the Rowlatt Act in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 was the way out. But we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to try it long enough and far enough. Let us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interest is antagonistic to the Indian. Lancashire mills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drag on India’s economic progress. It is obviously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not to have a yard of Lancashire or other foreign calico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But the Lancashire mill-owners will not readily and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give up the immoral traffic. I call it immoral because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 India’s peasantry and brought it to the verge of starvation.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supports (for her) a heavily paid English civil service.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to her interest that this service, no matter how efficient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is replaced by an indigenous service,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>inefficient it may be. Man cannot breathe with borrowed lungs.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supplies the training ground for English soldiers and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taxed to the bleeding point in order to finance a military budget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absorbs more than half her total revenue. It is again clearly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that she should learn to defend herself even though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indifferently for the time being. For her to be dependent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defence, external or internal, upon outsiders, however capable or well </w:t>
      </w:r>
      <w:r>
        <w:rPr>
          <w:rFonts w:ascii="Times" w:hAnsi="Times" w:eastAsia="Times"/>
          <w:b w:val="0"/>
          <w:i w:val="0"/>
          <w:color w:val="000000"/>
          <w:sz w:val="22"/>
        </w:rPr>
        <w:t>meaning they may be, is to lose three quarters of her manliness.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doing the right thing the English are at an advantage.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belong to the governing race. Those who are not in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service—the large body of lay Englishmen and English women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perceive the disastrous results of the British domination.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</w:t>
      </w:r>
      <w:r>
        <w:rPr>
          <w:rFonts w:ascii="Times" w:hAnsi="Times" w:eastAsia="Times"/>
          <w:b w:val="0"/>
          <w:i/>
          <w:color w:val="000000"/>
          <w:sz w:val="22"/>
        </w:rPr>
        <w:t>Pax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Britannica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compensation for the deprivation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and the ever-growing pauperism. In spite of the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reasoning, I venture to submit that no case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the arbitrary measures adopted by His Excellency.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violence be punished by all means. I am no defender of anarchy.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it can do no good to the country. But it is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punish crime actually attempted or committed. It is totally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give arbitrary powers to the authority to arrest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warrant and that too on mere suspicion. What is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is to terrorize suspects. Past experience shows that more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punished than the guilty, whenever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to panic. Everyone knows that by far the largest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punished in the Punjab in 1919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totally innocent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imputed to them. Whenever a government resorts to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>powers, it really means that it has not popular opinion behind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Das, by his work in the Bengal Council,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Bengal Government has not the popular opinion behind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theory that he has set up a system of terrorism must be rejected.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evidence to support the charge. You cannot win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by terrorism nor can you hold a large party together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inherently commendable to the people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Deshbandhu the undisputed master of his large party in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on the surface. He wants power for the people.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bend the knee to the rulers. He is impatient to release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from the triple burden. Let him sing another tune, let him say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freedom for the people, and he will lose his influence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the terrorism imputed to him. I have my differences with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has”1918”.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Deshbandhu, but they cannot blind me to his burning patriotism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great sacrifice. He loves the country just as much as the best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right-hand men have been torn away from him. They are all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status. They enjoy the confidence of the people. Why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an open, fair and ordinary trial? The summary arrest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under extraordinary powers is the surest condemnation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system of Government. It is wrong, it is uncivilized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microscopic minority of men to live in the midst of millions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bayonet, gunpowder and arbitrary powers.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 demonstration of their ability to impose their authority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people more numerous than they, but it is also a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barbarism that lies beneath a thin coating of civilization.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Bengalis who are on their trial, I respectfully say:</w:t>
      </w:r>
    </w:p>
    <w:p>
      <w:pPr>
        <w:autoSpaceDN w:val="0"/>
        <w:autoSpaceDE w:val="0"/>
        <w:widowControl/>
        <w:spacing w:line="280" w:lineRule="exact" w:before="80" w:after="6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innocent, as I believe most of you are,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 can only do good to the country and yourselves,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it in the right spirit. We will not win freedom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urge: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those who may be real anarchists and believers in violence I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love of the country commands my admiration,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permit me to say that your love is blind. In my opinion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not be won by violence but only by the purest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retaliation. It is the surest and the most expeditious method.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persist in your faith in the method of violence,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bold confession of your faith and dare to suffer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unto death. Thereby you will prove your courage and honesty </w:t>
      </w:r>
      <w:r>
        <w:rPr>
          <w:rFonts w:ascii="Times" w:hAnsi="Times" w:eastAsia="Times"/>
          <w:b w:val="0"/>
          <w:i w:val="0"/>
          <w:color w:val="000000"/>
          <w:sz w:val="22"/>
        </w:rPr>
        <w:t>and save many innocent persons from involuntary suffering.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31-10-1924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THE KEY TO SUCCESS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Urdu literature happened to come my way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Yeravda Jail. Through it I had the great advantage of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about Islam. A copy of </w:t>
      </w:r>
      <w:r>
        <w:rPr>
          <w:rFonts w:ascii="Times" w:hAnsi="Times" w:eastAsia="Times"/>
          <w:b w:val="0"/>
          <w:i/>
          <w:color w:val="000000"/>
          <w:sz w:val="22"/>
        </w:rPr>
        <w:t>Hindustani Shikshak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Abul Kalam Azad had given me, I already had. Having read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eager to read more. What books worth-reading were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Shwaib Qureshi, I had sent for. But I had be come a little impatient.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searched the jail library for books in Indian languages.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surprise I found Urdu, Marathi, Tamil, Kanarese and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there. To be sure the books were very few, but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my need at the time. The catalogue that I saw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text-books on religion for Muslim prisoners. I was delighted.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by reading these text-books I would not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my knowledge of Urdu but would also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finding out what Muslim children were being taught.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text-book for grade two there are a number of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lessons. In one lesson some incidents from Prophet Mohammed’s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described. There are stories in it showing the Prophet’s humility,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generosity, evenness of feeling for enemy and friend,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forgive, punctuality and fear of God. Take, for instance, his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Jew money-lender who had gone to abuse and denounce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Hazrat Omar felt that great insult was being offered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preceptor. He could not bear it. But the Prophet took his disciple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and asked him to pay the money-lender not only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something more as a token of repentance for the wrong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done. This extraordinary treatment of the money-lender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that Hazrat Omar had never hoped for. That Jew,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embraced Islam. In this same lesson there is something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non-Muslim also. Once the Prophet was sleeping under a tree,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unarmed. A man went to him and said,”Speak up, Mohammed,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there to save you now?” The answer was:”Allah.”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tremble like a leaf and the sword fell from his hands.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took up the sword and asked him,”Now it is your turn, say </w:t>
      </w:r>
      <w:r>
        <w:rPr>
          <w:rFonts w:ascii="Times" w:hAnsi="Times" w:eastAsia="Times"/>
          <w:b w:val="0"/>
          <w:i w:val="0"/>
          <w:color w:val="000000"/>
          <w:sz w:val="22"/>
        </w:rPr>
        <w:t>who can save you now?” The infidel trembled as he answered,”There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article in English appeared in the first issue of Mahomed Ali’s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weekly, </w:t>
      </w:r>
      <w:r>
        <w:rPr>
          <w:rFonts w:ascii="Times" w:hAnsi="Times" w:eastAsia="Times"/>
          <w:b w:val="0"/>
          <w:i/>
          <w:color w:val="000000"/>
          <w:sz w:val="18"/>
        </w:rPr>
        <w:t>Comrade</w:t>
      </w:r>
      <w:r>
        <w:rPr>
          <w:rFonts w:ascii="Times" w:hAnsi="Times" w:eastAsia="Times"/>
          <w:b w:val="0"/>
          <w:i w:val="0"/>
          <w:color w:val="000000"/>
          <w:sz w:val="18"/>
        </w:rPr>
        <w:t>, revived on October 31, 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one except you.” The Prophet did not take his life,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generously forgave him. The infidel became a Mussalman then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one or two examples are not the only ones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generosity towards enemies and antagonists.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Mohammed written by Maulana Shibli contains long stories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illustrating these. Ideal behaviour is prescribed as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tabligh.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view this is the right and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preaching. Preaching through ideal behaviour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innocent, flawless, telling and potent preaching.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write this article to suggest how the preaching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My aim is simple: all of us taking a lesson from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Mohammed. If we want the unity of the heart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established, we must emulate Prophet Mohammed in his forgiveness </w:t>
      </w:r>
      <w:r>
        <w:rPr>
          <w:rFonts w:ascii="Times" w:hAnsi="Times" w:eastAsia="Times"/>
          <w:b w:val="0"/>
          <w:i w:val="0"/>
          <w:color w:val="000000"/>
          <w:sz w:val="22"/>
        </w:rPr>
        <w:t>and tolerance.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readers who are not impressed by the stories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Prophet’s life, they should turn the pages of the </w:t>
      </w:r>
      <w:r>
        <w:rPr>
          <w:rFonts w:ascii="Times" w:hAnsi="Times" w:eastAsia="Times"/>
          <w:b w:val="0"/>
          <w:i/>
          <w:color w:val="000000"/>
          <w:sz w:val="22"/>
        </w:rPr>
        <w:t>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find in these books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of generosity and tolerance. We do not need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proclaiming disobedience of laws. If we but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principles of our respective religions, we will see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have become irreligious and godless. By using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subjugate one another we are using violence against our own souls.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two communities doing their appointed tasks and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rights by doing their respective duties, they are insisting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alone and have forgotten their duties.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 is like a bird whose wings are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But the wings have become palsied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disabled the bird from soaring high in the air and breathing the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bracing air of freedom. Surely to leave us thus paralysed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Hinduism nor of Islam. Is it the religion for the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 the Mussalmans and </w:t>
      </w:r>
      <w:r>
        <w:rPr>
          <w:rFonts w:ascii="Times" w:hAnsi="Times" w:eastAsia="Times"/>
          <w:b w:val="0"/>
          <w:i/>
          <w:color w:val="000000"/>
          <w:sz w:val="22"/>
        </w:rPr>
        <w:t>vice versa—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one to refuse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other? Should religion be a destructive force destroying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that is best and noblest in man?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Hamdard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resuscitated to tell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that the only condition on which unity and freedom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is mutual toleration amongst all who call themselves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be they Hindus, Mussalmans, Christians, Parsis, Jews or what not.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>2-11-1924,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them from the </w:t>
      </w:r>
      <w:r>
        <w:rPr>
          <w:rFonts w:ascii="Times" w:hAnsi="Times" w:eastAsia="Times"/>
          <w:b w:val="0"/>
          <w:i/>
          <w:color w:val="000000"/>
          <w:sz w:val="18"/>
        </w:rPr>
        <w:t>Comrade.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reviving his papers, </w:t>
      </w:r>
      <w:r>
        <w:rPr>
          <w:rFonts w:ascii="Times" w:hAnsi="Times" w:eastAsia="Times"/>
          <w:b w:val="0"/>
          <w:i/>
          <w:color w:val="000000"/>
          <w:sz w:val="22"/>
        </w:rPr>
        <w:t>Comrade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Hamdard,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taking upon his shoulders a great responsibility. But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godfearing man, his trust is in God and God makes clear what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impenetrable darkness. I, therefore, add prayer to his 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mission may be blessed with success, that he may always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word for all, friend and foe, that he and his assistants may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anger or haste and that every word in </w:t>
      </w:r>
      <w:r>
        <w:rPr>
          <w:rFonts w:ascii="Times" w:hAnsi="Times" w:eastAsia="Times"/>
          <w:b w:val="0"/>
          <w:i/>
          <w:color w:val="000000"/>
          <w:sz w:val="22"/>
        </w:rPr>
        <w:t>Comrade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Hamdard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power for the good of our country and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humanity and that his papers may be the promoters of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>goodwill among the people in this land professing different faiths.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lost no occasion for advertising friendship of heart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between the Ali Brothers and myself. They claim to be,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pucka Mussalmans and I claim to be a pucka Hindu. That fact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no bar to the real affection and perfect trust between us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for such friendship to exist between some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Hindus, we may deduce by a simple rule of arithmetic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equally possible for millions of Hindus and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if only they will it. This friendship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Hamdard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 am confident, seek to promote in every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by presenting what is best and noblest in Islam.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 them speedy success and grant it in full measure.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256.  LETTER  TO SHANTIKUMAR MORARJI</w:t>
      </w:r>
    </w:p>
    <w:p>
      <w:pPr>
        <w:autoSpaceDN w:val="0"/>
        <w:autoSpaceDE w:val="0"/>
        <w:widowControl/>
        <w:spacing w:line="266" w:lineRule="exact" w:before="126" w:after="0"/>
        <w:ind w:left="4110" w:right="0" w:firstLine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BHAISHREE SHANTIKUMAR,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be glad to see Miss Moore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comes. I shall be here on November 30. You are not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>October 30, are you?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4695. Courtesy : Shantikumar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Morarjee.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indicated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ANTYAJA BROTHERS AND SISTERS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ANTYAJA BROTHERS AND SISTERS,</w:t>
      </w:r>
    </w:p>
    <w:p>
      <w:pPr>
        <w:autoSpaceDN w:val="0"/>
        <w:autoSpaceDE w:val="0"/>
        <w:widowControl/>
        <w:spacing w:line="260" w:lineRule="exact" w:before="3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constantly think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who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 wish you all to live in complete harmony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also always wish your.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you to be votaries of truth.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eschew greed so that additional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can be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accommodation. The uplift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your goodness.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uplift depends upon.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of you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spin as a rule and while spinning, keep repeating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May it always be well with you.</w:t>
      </w:r>
    </w:p>
    <w:p>
      <w:pPr>
        <w:autoSpaceDN w:val="0"/>
        <w:autoSpaceDE w:val="0"/>
        <w:widowControl/>
        <w:spacing w:line="220" w:lineRule="exact" w:before="66" w:after="5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2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NTYAJA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AMILIES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S.N. 34026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258. LETTER TO PRABHUDAS GANDHI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104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Now you must get into the habit of writing short letters.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make a point in one sentence. Arrange your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write them down. Arrange what you have written. Write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Condense it by combining a number of arguments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 the sentences in a way that they include all arguments. </w:t>
      </w:r>
      <w:r>
        <w:rPr>
          <w:rFonts w:ascii="Times" w:hAnsi="Times" w:eastAsia="Times"/>
          <w:b w:val="0"/>
          <w:i w:val="0"/>
          <w:color w:val="000000"/>
          <w:sz w:val="22"/>
        </w:rPr>
        <w:t>While doing so, many problems will be resolved on their own.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work, and work means constant activity. Writing accounts,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books and cleaning toilets can be called work or no work. To </w:t>
      </w:r>
      <w:r>
        <w:rPr>
          <w:rFonts w:ascii="Times" w:hAnsi="Times" w:eastAsia="Times"/>
          <w:b w:val="0"/>
          <w:i w:val="0"/>
          <w:color w:val="000000"/>
          <w:sz w:val="22"/>
        </w:rPr>
        <w:t>a great extent, cleaning toilets is work for us because we dislike doing</w:t>
      </w:r>
    </w:p>
    <w:p>
      <w:pPr>
        <w:autoSpaceDN w:val="0"/>
        <w:autoSpaceDE w:val="0"/>
        <w:widowControl/>
        <w:spacing w:line="220" w:lineRule="exact" w:before="2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2, 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is illegible at these places.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So, another definition of ‘work’ is engaging in an activity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dislike. This definition is relevant at the moment.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have time for individual as well as social ‘work’.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have to look for it. The organisation of the society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everyone gets such work. But it is not so. Primarily,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then that of Maganlal. I have realized the problem; </w:t>
      </w:r>
      <w:r>
        <w:rPr>
          <w:rFonts w:ascii="Times" w:hAnsi="Times" w:eastAsia="Times"/>
          <w:b w:val="0"/>
          <w:i w:val="0"/>
          <w:color w:val="000000"/>
          <w:sz w:val="22"/>
        </w:rPr>
        <w:t>the cure will be found.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competent enough to take in students.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is such that there is little possibility of other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joining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call those who are teaching there ‘teachers’.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students but a little more literate. They should teach the illiterates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turn gain practical knowledge and learn to discipline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mind and speech. All of us are both teachers as well as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>No one has any right here to keep personal money.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made any distinction between the Ashram [inmates]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teachers. But still the distinction is there and it is intentional.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we could not have brought together even the teachers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 and who know English, etc. I find that the trend is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>in one direction only.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covers replies to all the issues—either implied or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you. If you feel something is missing, think over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and you will find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S.N. 32966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259. MESSAGE TO GUJARATI JOURNALISTS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country, I believe, whoever fails to find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 takes to journalism provided he can scribble. I am,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obliged to  go through a number of Urdu journals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India, and this has  confirmed my belief. My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Press is much the  same. In these circumstances,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that it is desirable that  newspaper editors should confer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and impose some restraints on  themselves. Editorship should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Addressed to the Gujarati journalists’ conference which was to meet  at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only as a medium of social  service and not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subsistence. An institution which awakens  in us this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is welcome, and I do hope ours will be one  such.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MY DISSATISFACTION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the least happy over what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the”bomb” thrown by H.E. the Viceroy. Vehement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even if it is charged with truth, is no answer to violent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policy in Bengal is violent action.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only with some form of action. Just as we put out a 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with water, similarly we could overcome this violent action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peaceful deeds alone.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do we cultivate this peaceful attitude? Today,”peaceful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non-co-operation” and”civil disobedience” have become mere </w:t>
      </w:r>
      <w:r>
        <w:rPr>
          <w:rFonts w:ascii="Times" w:hAnsi="Times" w:eastAsia="Times"/>
          <w:b w:val="0"/>
          <w:i w:val="0"/>
          <w:color w:val="000000"/>
          <w:sz w:val="22"/>
        </w:rPr>
        <w:t>words.  If Hindus and Muslims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today from fighting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if hundreds of thousands of men and women in India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spinning from today, if today the Hindus cleanse themselves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blot of untouchability—the Viceregal”bomb”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exploded  at all.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however, forgotten non-violence, and at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Hindus and Muslims start fighting between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little increase in the use of the spinning-wheel.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fond of foreign-cloth. Only a few Hindus have done atonement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untouchability. In these circumstances, the people have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replying to the atrocities of the Government. The latter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clip the wings of Deshbandhu Das, while Bengal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provinces look on helplessly. Basketfuls of articles opposing—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expressing disapproval of—this action have appeared, but beyond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do not seem to be able to do anything.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my dissatisfaction.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prefer to remain silent when I find that an action can be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by action. Perhaps I would have remained silent if I were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editor. But, as an editor, I must, I felt, express my views. Hence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  <w:r>
        <w:rPr>
          <w:rFonts w:ascii="Times" w:hAnsi="Times" w:eastAsia="Times"/>
          <w:b w:val="0"/>
          <w:i w:val="0"/>
          <w:color w:val="000000"/>
          <w:sz w:val="22"/>
        </w:rPr>
        <w:t>may still have to write or speak about it.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”Conflict of Interests”, 31-10-1924.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this is very painful to me. I was not in the least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Government pursued such a policy in 1921, because,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was under the impression that we had with us an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and that we knew its use. I am unhappy because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we do not know its use. I wish the reader would share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dissatisfaction. Who could harass a self-reliant India which is both </w:t>
      </w:r>
      <w:r>
        <w:rPr>
          <w:rFonts w:ascii="Times" w:hAnsi="Times" w:eastAsia="Times"/>
          <w:b w:val="0"/>
          <w:i w:val="0"/>
          <w:color w:val="000000"/>
          <w:sz w:val="22"/>
        </w:rPr>
        <w:t>united and purified? She would have nothing to do thereafter.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explain this simple fact to various people? I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this by befriending the Muslims, by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as touchable, and by spinning. I have no doubt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the tragedy of Bengal can be averted, that in this lies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liberation.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MY NOTE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EFEATED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has not been defeated by Andhra Pradesh this time; 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for Gujarat to gloat over. As in a barren tract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castor oil plant stands out, Gujarat too enjoys a like distinction.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wishes to cultivate real strength. And for this 1,700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 not enough. Gujarat with a population of nine million,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1,700 persons who have taken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Not even two per cent of the population has taken to it.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10,000 persons are needed to make up ten per cent.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are making great efforts. Hence no one is to blame.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lies in the circumstances in which we find ourselves.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 to realize what is wrong. If we do, we shall make special efforts.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who spin regularly should realize that here and here alone—in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khadi and the boycott of foreign-cloth—lies our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our political salvation. We shall then cling to this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>thing and be able to infect others with our diligence.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who spin should also know that their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the hands of the All-India Khadi Board by the 15th of </w:t>
      </w:r>
      <w:r>
        <w:rPr>
          <w:rFonts w:ascii="Times" w:hAnsi="Times" w:eastAsia="Times"/>
          <w:b w:val="0"/>
          <w:i w:val="0"/>
          <w:color w:val="000000"/>
          <w:sz w:val="22"/>
        </w:rPr>
        <w:t>the  month, the date fixed for the yarn from all places reaching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Sacrificial ritual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 office. The spinner, however, should make up his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the  last day of the month. For this purpose we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 calendar month. The Indian calendar varies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and our  Muslim brothers count the beginning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Hejira. Hence using the  English calendar is simpler. The yarn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should be collected  and sent so as to reach the head office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5th or 7th of the month.  Much time would be saved if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is regular in his work. If  work done collectively by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lacks regularity, everything gets  disorganized and a lot of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wasted. Hence, I hope that every  individual spinner,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sub-committee, and the provincial  committee will fix its own date and </w:t>
      </w:r>
      <w:r>
        <w:rPr>
          <w:rFonts w:ascii="Times" w:hAnsi="Times" w:eastAsia="Times"/>
          <w:b w:val="0"/>
          <w:i w:val="0"/>
          <w:color w:val="000000"/>
          <w:sz w:val="22"/>
        </w:rPr>
        <w:t>send the yarn on the date fixed.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2-11-1924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TELEGRAM TO C. R. DAS</w:t>
      </w:r>
    </w:p>
    <w:p>
      <w:pPr>
        <w:autoSpaceDN w:val="0"/>
        <w:autoSpaceDE w:val="0"/>
        <w:widowControl/>
        <w:spacing w:line="294" w:lineRule="exact" w:before="184" w:after="7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0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SUNDAY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PUNJAB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MAIL.</w:t>
            </w:r>
          </w:p>
        </w:tc>
      </w:tr>
      <w:tr>
        <w:trPr>
          <w:trHeight w:hRule="exact" w:val="28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STAYING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AVOID</w:t>
            </w:r>
          </w:p>
        </w:tc>
      </w:tr>
      <w:tr>
        <w:trPr>
          <w:trHeight w:hRule="exact" w:val="29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RUSH.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DELICATE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YET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BEAR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STRAIN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NOISE  CROWD  OTHER  DEMONSTRATIONS.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3-11-1924</w:t>
      </w:r>
    </w:p>
    <w:p>
      <w:pPr>
        <w:autoSpaceDN w:val="0"/>
        <w:autoSpaceDE w:val="0"/>
        <w:widowControl/>
        <w:spacing w:line="240" w:lineRule="exact" w:before="3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November 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263. TELEGRAM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1924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GHANSHYAMDAS BIRLA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CANNING STREET</w:t>
      </w:r>
    </w:p>
    <w:p>
      <w:pPr>
        <w:autoSpaceDN w:val="0"/>
        <w:autoSpaceDE w:val="0"/>
        <w:widowControl/>
        <w:spacing w:line="240" w:lineRule="exact" w:before="20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7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CALCUTTA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TUESDAY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PUNJAB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MAIL.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5998.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MESSAGE TO”BENGALEE”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1924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message to give. What shall I say? I am thinking. I am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see light out of darkness.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7-11-1924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HINDI SAHITYA SAMMELAN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3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telegram. Bhai Manjit Singh tried his best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 where is the need to persuade me? All Hindi-loving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know of my  love for Hindi. It is impossible for me to attend.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much work on hand  that I cannot cope with it. Please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excuse me. I must dispose of it.</w:t>
      </w:r>
    </w:p>
    <w:p>
      <w:pPr>
        <w:autoSpaceDN w:val="0"/>
        <w:autoSpaceDE w:val="0"/>
        <w:widowControl/>
        <w:spacing w:line="220" w:lineRule="exact" w:before="66" w:after="360"/>
        <w:ind w:left="0" w:right="5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Aaj,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11-11-1924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telegram from Bipin Chandra Pal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266. TELEGRAM TO HINDI SAHITYA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7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rHeight w:hRule="exact" w:val="28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IMPORTUNITY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NEEDED.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GLADLY</w:t>
            </w:r>
          </w:p>
        </w:tc>
      </w:tr>
      <w:tr>
        <w:trPr>
          <w:trHeight w:hRule="exact" w:val="26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653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POSSIBLE.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WISH  THE  SAMMELAN  ALL  SUCCESS.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Aaj,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TELEGRAM TO ZAFAR ALI KHAN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“Z</w:t>
      </w:r>
      <w:r>
        <w:rPr>
          <w:rFonts w:ascii="Times" w:hAnsi="Times" w:eastAsia="Times"/>
          <w:b w:val="0"/>
          <w:i w:val="0"/>
          <w:color w:val="000000"/>
          <w:sz w:val="16"/>
        </w:rPr>
        <w:t>AMINDAR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5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3"/>
        <w:gridCol w:w="933"/>
        <w:gridCol w:w="933"/>
        <w:gridCol w:w="933"/>
        <w:gridCol w:w="933"/>
        <w:gridCol w:w="933"/>
        <w:gridCol w:w="933"/>
      </w:tblGrid>
      <w:tr>
        <w:trPr>
          <w:trHeight w:hRule="exact" w:val="27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WELCOME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BACK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</w:t>
            </w:r>
          </w:p>
        </w:tc>
      </w:tr>
      <w:tr>
        <w:trPr>
          <w:trHeight w:hRule="exact" w:val="29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CONTRIBUTE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SOLIDLY </w:t>
            </w:r>
          </w:p>
        </w:tc>
        <w:tc>
          <w:tcPr>
            <w:tcW w:type="dxa" w:w="933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TOWARDS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HINDU-MUSLIM  UNITY.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11712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TIME-SENSE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common charge against us as a nation that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time; we are as a rule behind time. One who is too late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admittedly behind time. But it is equally true to say that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hours before time is also behind time. He has neglected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things to enable him to be four hours before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 when he wants to catch a train reaches the station hours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scheduled time. He may succeed in catching his train, but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behind time for many other things probably more important.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 are too late for everything. Our meetings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in time. It is a most usual thing not to commence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proceedings at the appointed time. One man’s absence is often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original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telegram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Zamindar </w:t>
      </w:r>
      <w:r>
        <w:rPr>
          <w:rFonts w:ascii="Times" w:hAnsi="Times" w:eastAsia="Times"/>
          <w:b w:val="0"/>
          <w:i w:val="0"/>
          <w:color w:val="000000"/>
          <w:sz w:val="18"/>
        </w:rPr>
        <w:t>received on November 5, 1924,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read:”Maulana Zafar Ali Khan released today reaching Lahore tomorrow evening.”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sufficient reason for keeping hundreds,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waiting. It speaks volumes for the patience and forbearance </w:t>
      </w:r>
      <w:r>
        <w:rPr>
          <w:rFonts w:ascii="Times" w:hAnsi="Times" w:eastAsia="Times"/>
          <w:b w:val="0"/>
          <w:i w:val="0"/>
          <w:color w:val="000000"/>
          <w:sz w:val="22"/>
        </w:rPr>
        <w:t>of a nation that can so wait. But it bodes ill for its progress.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lack of time-sense is now being noticed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the spinning resolution of the A.I.C.C.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simple and innocent enough. But it is taxing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of the All-India Khadi Board. The collection, transmission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classification of yarn requires a large organization and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ability. The difficulty is increased tenfold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do not work to time. The fifteenth of each month is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for the delivery of yarn. That date was fixed not to give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spinners but to give enough time to the secretaries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committees. Only if spinners deliver or workers collect their yarn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dates, the whole work can be efficiently organized.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may fix its own dates so as to enable it to send packets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in time to the A.I.K.B. Instead of sending packets in instalments,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only one complete delivery from month to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suits the arrangement of the A.I.K.B. Unless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done with clock-work regularity, it is impossible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a thorough manner. When thousands of details require attention,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of the utmost importance. Even as the slightest slip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times on railways may result in disastrous consequences,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may want of attention to the A.I.K.B. time-table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just as serious to the prospect of universalizing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In fact no organization is possible without punctilious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observance of agreed time-tables. I trust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workers connected with the spinning organization  will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religiously keep to the times agreed to or appointed by them.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NOTE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RESIDENTIAL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RIZE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and then Bengal are running a close race with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month left for them to win the Presidential prize.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one or the other province will carry off the prize. I must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disguise the hope equally strong that Gujarat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beaten. But let them all understand the terms. No yarn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>after time can be included in the prize computation. Nor can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packet count that does not contain the minimum quantity,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 at least two thousand yards of evenly spun and properly twisted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 Maulana Mahomed Ali is in high hopes that Gujarat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and  that his prize will be taken by Andhra or Bengal.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grudge  against Gujarat. But he does want his prize to be 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thinks  that Gujarat can well afford to be beaten in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Gujarat’s  defeat will be victory if the competition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appreciably large  increase in the total number of spinners.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any  province to get an accidental victory. It must be an </w:t>
      </w:r>
      <w:r>
        <w:rPr>
          <w:rFonts w:ascii="Times" w:hAnsi="Times" w:eastAsia="Times"/>
          <w:b w:val="0"/>
          <w:i w:val="0"/>
          <w:color w:val="000000"/>
          <w:sz w:val="22"/>
        </w:rPr>
        <w:t>outcome of honest  and strenuous endeavour.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6-11-1924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COMPLAINT FROM KENYA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resident of Kenya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correspondent has not written the above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publication, but only for my information. Yet the ideas expressed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occurred to many Indians residing in Colonies. It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to have such ideas. But on deeper reflection it will be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natural for beggars to go out from here. There is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at both these ends. Because there is political suffering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 it is also there for Indians living abroad. Ending it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automatically bring about an end to it elsewhere. If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do  not render greater service to the cause of Indians abroad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they are unable to do so, however much they desire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a helpless person do? Of what avail is a patient’s longing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food? A cripple can do nothing else than curb his desire to run.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crippled in two ways—politically and economically. Her sons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 cannot certainly say to such a crippled mother:”What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is this, mother, that you do not help us and yet seek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us?” The mother would say:”My sons, I know that you suffer;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 widow. How can I help you? Moreover, I am poor;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abroad with the hope of earning some money; I believe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claim a share in your meal. Hence I look at you expectantly.”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finds herself in such curious circumstances. Having lived abroad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twenty years, I have experienced this. We used to send money </w:t>
      </w:r>
      <w:r>
        <w:rPr>
          <w:rFonts w:ascii="Times" w:hAnsi="Times" w:eastAsia="Times"/>
          <w:b w:val="0"/>
          <w:i w:val="0"/>
          <w:color w:val="000000"/>
          <w:sz w:val="22"/>
        </w:rPr>
        <w:t>from South Africa to India even though we could not get any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from India. We did undergo political suffering; but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hard up for money. Whereas it is difficult in India to give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 rupee, in South Africa we were able to give away a guinea.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suppliant who came from India went back empty-handed.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conclude that in those days greater political assistance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from India. An agitation similar to the one which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today over Kenya was on then and is still continuing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In other words, India’s sympathy is expressed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speeches in the Legislative Assembly. Moreover,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have no illusions about the funds that came to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India; the funds from India arrived only when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were about to lose their wealth and their belongings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local Indians had collected and spent large amounts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A large portion of the funds that came from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the country. Moreover, even at that time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met the expenses of some institutions in India. The all-out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of the Indians living in South Africa was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victory there. Thousands including women courted prison;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killed; others were banished from the country; many were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destitute; a young girl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died of a disease contacted in prison;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died—one as a result of the sufferings undergone in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through hardships resulting from being banished;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endure whipping—as a result of all this and after eight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the objective of the struggle was achieved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has to be carried on. It is an inevitable law that the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responsible for victory is the only one which can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victory and win more. Just as the Kshatriya loses the territory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conquered in case the enemy gains strength or he himself loses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similarly the satyagrahi too loses what he has gained if he loses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or the opponent gains it. For the hardships suffered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living in South Africa or in other foreign countries,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lies in their own hands. They will be able to uphold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to the extent that they are able to increase their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>put up with extreme suffering, to become pure and remain so. Indians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Valliamma;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on Satyagraha Movement, Trichinopoly”, March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Nagappan and Narayanaswami;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on Satyagraha Movement,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Madura”, March 26, 1919 and”Speech on Satyagraha Movement, Tuticorin”, March </w:t>
      </w:r>
      <w:r>
        <w:rPr>
          <w:rFonts w:ascii="Times" w:hAnsi="Times" w:eastAsia="Times"/>
          <w:b w:val="0"/>
          <w:i w:val="0"/>
          <w:color w:val="000000"/>
          <w:sz w:val="18"/>
        </w:rPr>
        <w:t>28,1919.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abroad must, at any rate, bear this in mind that they go abroad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make money. In spite of political sufferings, they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relatively more there. They would earn still more if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were reduced. Meanwhile, it is to be hoped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falter in helping their poor country by contributing funds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their ability. They should ascertain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comes out to seek help. If after examining the merits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demerits of the institution and its organizer they find both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deserving, Indians living abroad are in duty bound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from out of their purses.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JOINT STATEMENT WITH SWARAJ PARTY LEADERS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text of the statement issued in Calcutta on the 6th instant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the signatures of Mr. Gandhi, Mr. C. R. Das and Pandit Motilal Nehru: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although swaraj is the goal of all the parties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is divided into different groups seemingly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directions, and whereas such antagonistic activity retards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nation towards swaraj, and whereas it is desirable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bring, so far as possible, all such parties within the Congress and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platform and whereas the Congress itself is divided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sections, resulting in harm to the country’s cause,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it is desirable to reunite these parties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furthering the common cause, and whereas a policy of repression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commenced in Bengal by the local Government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of the Governor-General, and whereas in the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undersigned this repression is aimed in reality not at any party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but at the Swaraj Party in Bengal and therefore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and orderly activity, and whereas, therefore,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matter of immediate necessity to invite and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all parties for putting forth the united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against the policy of repression, we, the undersigned,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the following for adoption by all parties and  eventually </w:t>
      </w:r>
      <w:r>
        <w:rPr>
          <w:rFonts w:ascii="Times" w:hAnsi="Times" w:eastAsia="Times"/>
          <w:b w:val="0"/>
          <w:i w:val="0"/>
          <w:color w:val="000000"/>
          <w:sz w:val="22"/>
        </w:rPr>
        <w:t>by the Congress at Belgaum: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should suspend the programme of non-co-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as the national programme, except in so far as it relates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refusal to use or wear cloth made out of India.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should further resolve that different classes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Congress may be done, as may be found necessary,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sections within the Congress and should resolve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hand-spinning, hand-weaving and all the antecedent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and the spread of hand-spun and hand-woven khaddar,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promotion of unity between different communities,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 and the Mussalmans, and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by the Hindus from amongst them should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by all sections within the Congress; and the work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Central and Provincial Legislatures should be carried 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Party on behalf of the Congress and as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organization and for such work the Swaraj Party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its own rules and raise and administer its own funds. Inasmuch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experience has shown that without universal spinning India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self-supporting regarding her clothing requirements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hand-spinning is the best and the most tangible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establishing a visible and substantial bond between the masses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women and in order to popularize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products, the Congress should repeal Article VII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Constitution and should substitute the following therefor: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shall be a member of any Congress Committee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who is not of the age of 18 and who does not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khaddar at political and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or while engaged in Congress business, and does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of 2,000 yards of evenly spun yarn per month of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spinning or in case of illness, unwillingness or any such cause </w:t>
      </w:r>
      <w:r>
        <w:rPr>
          <w:rFonts w:ascii="Times" w:hAnsi="Times" w:eastAsia="Times"/>
          <w:b w:val="0"/>
          <w:i w:val="0"/>
          <w:color w:val="000000"/>
          <w:sz w:val="22"/>
        </w:rPr>
        <w:t>alike quantity of yarn spun by any other parson.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13-11-1924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SPEECH IN REPLY TO CORPORATION ADDRESS,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11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9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MAYOR,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ALDERMEN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COUNCILLORS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 CALCUTTA  AND  LADIES  AND  GENTLEMEN,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not standing while addressing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from want of courtesy but from want of strength to face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like this. I tender you my sincere thanks for your address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very kind and generous sentiments expressed in it.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unfamiliar with this great city—the city of palaces. Nor am I unaware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importance that is attached for the performance of civic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often felt that though less ambitious and still less dazzling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work on the political arena, civic work is not less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and not less fruitful. Many a time have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rehearsed to myself what I </w:t>
      </w:r>
      <w:r>
        <w:rPr>
          <w:rFonts w:ascii="Times" w:hAnsi="Times" w:eastAsia="Times"/>
          <w:b w:val="0"/>
          <w:i w:val="0"/>
          <w:color w:val="000000"/>
          <w:sz w:val="22"/>
        </w:rPr>
        <w:t>could do if I was a member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Corporation and when years ago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walk through the slums of Calcutta and compare the palaces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beautiful and sanitary surroundings with the ugliness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>insanitation of the slums,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say to myself that the worth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Corporation of Calcutta should he measured not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or beauty of its palaces but by the conditions of its slums and </w:t>
      </w:r>
      <w:r>
        <w:rPr>
          <w:rFonts w:ascii="Times" w:hAnsi="Times" w:eastAsia="Times"/>
          <w:b w:val="0"/>
          <w:i w:val="0"/>
          <w:color w:val="000000"/>
          <w:sz w:val="22"/>
        </w:rPr>
        <w:t>I felt then that the Corporation had neglected its duties. Later on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of visiting some of its dairies and I was horrified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with the wretched condition in which they were kept but also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cruelty to which the cattle were subjected by the </w:t>
      </w:r>
      <w:r>
        <w:rPr>
          <w:rFonts w:ascii="Times" w:hAnsi="Times" w:eastAsia="Times"/>
          <w:b w:val="0"/>
          <w:i/>
          <w:color w:val="000000"/>
          <w:sz w:val="22"/>
        </w:rPr>
        <w:t>gowalas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by unmentionable methods the last drop of milk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unmixed with blood from the poor cattle. I commend these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to your notice in the hope that during your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 great step will have been taken towards ridding Calcutta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 wherever it exists and by municipalizing the dairies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ensuring the supply of cheap and pure milk to its many inhabitants.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it is the primary duty of a Corporation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pure air, pure water, cheap and pure milk and fruit 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for the children of its ratepayers and I wish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Corporation will take the first step among the cities of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Das, the Mayor, read out the address of welcome which was presented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Town Hall before a large gathering.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drawn attention to the arrest under Regulation III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1818 of your Chief Executive Officer. I tender you my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sympathy. It  is unthinkable that under a Government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a  man of Mr. Subhash Chandra Basu’s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position, indeed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 should be summarily arrested and detained without the prospect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 trial, indeed even the prospect of knowing the reason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 was so arrested. My views about anarchical activities are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 I am opposed to them with my whole soul. I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 no good whatever to India. But this is not the occasion to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 views in the matter. I may be accused, however, for adding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detest the extraordinary measures adopted by the Government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detest the anarchical activities. I can only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retrace its steps and abandon the procedure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described as lawless and that Mr. Subhash Chandra Basu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restored to the Corporation and be able to resume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which, from all accounts I have heard, he was rendering with </w:t>
      </w:r>
      <w:r>
        <w:rPr>
          <w:rFonts w:ascii="Times" w:hAnsi="Times" w:eastAsia="Times"/>
          <w:b w:val="0"/>
          <w:i w:val="0"/>
          <w:color w:val="000000"/>
          <w:sz w:val="22"/>
        </w:rPr>
        <w:t>great ability, efficiency and integrity.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SPEECH AT SPINNING DEMONSTRATION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CALCUTTA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1924</w:t>
      </w:r>
    </w:p>
    <w:p>
      <w:pPr>
        <w:autoSpaceDN w:val="0"/>
        <w:autoSpaceDE w:val="0"/>
        <w:widowControl/>
        <w:spacing w:line="28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pleased: to see you spinning. I hope those of you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spinning will begin spinning at once. There is a saying in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wise not to begin anything but once you begin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 given up till the object is attained.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taken to spinning and those who will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should resolve to continue to spin at least till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>attained. I am much pleased at your silent reception today.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7-11-1924</w:t>
      </w:r>
    </w:p>
    <w:p>
      <w:pPr>
        <w:autoSpaceDN w:val="0"/>
        <w:autoSpaceDE w:val="0"/>
        <w:widowControl/>
        <w:spacing w:line="220" w:lineRule="exact" w:before="110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Subbash Chandra Bose (1887-1945); popularly know as”Netaji”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employees of the Bengal Chemical Factory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DISCUSSION WITH NO-CHANGERS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1924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Explaining his own feelings at the outset, Gandhiji said:</w:t>
      </w:r>
    </w:p>
    <w:p>
      <w:pPr>
        <w:autoSpaceDN w:val="0"/>
        <w:autoSpaceDE w:val="0"/>
        <w:widowControl/>
        <w:spacing w:line="28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have no doubts as to the rightness of my action.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in a whirlpool of doubt regarding my duty; but now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relieved. I am certain that I could not have done otherwise than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It is the very dharma of an advocate of non-violence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renounce till he has nothing farther to renounce.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arrived at the final decision. I should practise surrender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extent that my opponent would see, it is the limit and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aback by it. Moreover, this is not my first experience. The ethics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giving suggests this. Give till the receiver is satisfied. Still,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that I have practised in this case is not of that kind,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in that sense. I have surrendered whatever I did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arguing and higgling. I have retreated inch by inch, gradually,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degrees. Of course, some people believe that I have yielded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expected of me.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realize that non-co-operation cannot be carried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at once that there is no alternative but to retreat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where I have arrived. Wherever I go, I come across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is so deeply embedded in the hearts of people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crime to carry on non-co-operation on a national scale.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is, however, a distinction between”national” and”individual”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In other words, individuals should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to the same extent that they have done so far; if,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they give it up, their initial non-co-operation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deemed meaningless.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discussion has arisen over the spinning franchise.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have surrendered a great deal, that I have turned khadi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kind of ritual. However, that is not so at all. If you examine history,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realize how much we have gone ahead. At the outset, there </w:t>
      </w:r>
      <w:r>
        <w:rPr>
          <w:rFonts w:ascii="Times" w:hAnsi="Times" w:eastAsia="Times"/>
          <w:b w:val="0"/>
          <w:i w:val="0"/>
          <w:color w:val="000000"/>
          <w:sz w:val="22"/>
        </w:rPr>
        <w:t>were merely pledges, pure, mixed, and so on. After that, mill-made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the No-changers of Bengal in Calcutta and explained to them </w:t>
      </w:r>
      <w:r>
        <w:rPr>
          <w:rFonts w:ascii="Times" w:hAnsi="Times" w:eastAsia="Times"/>
          <w:b w:val="0"/>
          <w:i w:val="0"/>
          <w:color w:val="000000"/>
          <w:sz w:val="18"/>
        </w:rPr>
        <w:t>his reasons for signing the joint statement with the Swarajists.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was discarded and khadi came along. Later,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introduced. Khadi was then made compulsory for volunteers.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 proficiency in spinning was  made compulsory.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further, everyone was called upon to spin.  After this,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passed making it compulsory for workers to  spin and today we </w:t>
      </w:r>
      <w:r>
        <w:rPr>
          <w:rFonts w:ascii="Times" w:hAnsi="Times" w:eastAsia="Times"/>
          <w:b w:val="0"/>
          <w:i w:val="0"/>
          <w:color w:val="000000"/>
          <w:sz w:val="22"/>
        </w:rPr>
        <w:t>have introduced spinning as a condition to enable one  to vote.</w:t>
      </w:r>
    </w:p>
    <w:p>
      <w:pPr>
        <w:autoSpaceDN w:val="0"/>
        <w:autoSpaceDE w:val="0"/>
        <w:widowControl/>
        <w:spacing w:line="28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every single member may not spin.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today will not cease to do so. On the contrary, there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number of spinners. How many persons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yarn spun for payment? Hence the majority of members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their own yarn. Those who have not themselves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spin, how can we force them to do so? However,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they bring in yarn spun for them by others. Moreover,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consider the matter a little more carefully, it was never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 principle that every member of the Congress must spin.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 add that many persons did not share this idea; it was mine alone;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 even say that even for me it was an ideal. It is a fact that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a  gentleman had written to me from Ceylon asking me why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should not be compelled to spin. However, at that time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given any thought to the proposal, regarding it as unfeasible.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I  considered it feasible and placed it before the country.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 anything has been given up, it has been taken away from my ideal, </w:t>
      </w:r>
      <w:r>
        <w:rPr>
          <w:rFonts w:ascii="Times" w:hAnsi="Times" w:eastAsia="Times"/>
          <w:b w:val="0"/>
          <w:i w:val="0"/>
          <w:color w:val="000000"/>
          <w:sz w:val="22"/>
        </w:rPr>
        <w:t>from  something that I myself had conceived.</w:t>
      </w:r>
    </w:p>
    <w:p>
      <w:pPr>
        <w:autoSpaceDN w:val="0"/>
        <w:autoSpaceDE w:val="0"/>
        <w:widowControl/>
        <w:spacing w:line="28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Then, again, do you feel that khadi has been reduced to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formality? Even that fear is groundless. It is one thing to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favour of khadi, it is another to say that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 not wear khadi cannot become a member of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 voting is a very definite one, the condition for voting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very  rigid and difficult to fulfil. Mr. Suhrawardy—the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 of the  Corporation—came yesterday dressed from head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in khadi. He does  not wear khadi regularly; but he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the occasion  demanded that he should. Now, how can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people like him that  even when they stand up in court,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 khadi gown? I can  but hope that if on national occasions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khadi, he will not start  using foreign or mill-made cloth on </w:t>
      </w:r>
      <w:r>
        <w:rPr>
          <w:rFonts w:ascii="Times" w:hAnsi="Times" w:eastAsia="Times"/>
          <w:b w:val="0"/>
          <w:i w:val="0"/>
          <w:color w:val="000000"/>
          <w:sz w:val="22"/>
        </w:rPr>
        <w:t>private occasions through sheer  waywardness. Those who are using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will continue to do so: those  who never use it will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entering the Congress  temple after bang purified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Today even the delegates who  come to the Congress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khadi. Ninety per cent of the people  today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 clad in dhotis made not of khadi but  of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This would not happen if this condition is laid  down. 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of uniting with the Swarajists came up. Gandhiji has fully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that question in his own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He wound up that argument by saying</w:t>
      </w:r>
    </w:p>
    <w:p>
      <w:pPr>
        <w:autoSpaceDN w:val="0"/>
        <w:autoSpaceDE w:val="0"/>
        <w:widowControl/>
        <w:spacing w:line="28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 persuaded to believe that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the Swarajists for the good of the people. My conviction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stronger every moment that the Swarajists have been arrested </w:t>
      </w:r>
      <w:r>
        <w:rPr>
          <w:rFonts w:ascii="Times" w:hAnsi="Times" w:eastAsia="Times"/>
          <w:b w:val="0"/>
          <w:i w:val="0"/>
          <w:color w:val="000000"/>
          <w:sz w:val="22"/>
        </w:rPr>
        <w:t>only in order to crush them.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 he said: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my sacrifice involves surrendering a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as outlined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does not involve 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 that is basic nor is it a sacrifice of any principles.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 feel that I have sacrificed the essence, if you feel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 unjustified, you should oppose me vigorously.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 Shyambabu of my objective. My object today is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chaos and bring  order, to put an end to disputes and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harmony, to unite a  lifeless people and infuse them with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fearlessness. If I  have given rise to a party which is nurtured on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alone, it is  harmful to the country. I can excuse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but you are  writers, orators and debators. You should act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 the dictates of your reason. I am not infallible.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may make  fewer mistakes as I am more experienced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may well be,  though, that one who seldom makes a mistake,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terrible one  when he actually does make one.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giving  unnecessary importance to the work of Swarajists,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laying  undue stress on Hindu-Muslim unity—in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 unhesitatingly choose a new path and follow it.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will  show your self-respect. There are two kinds of sacrifice: </w:t>
      </w:r>
      <w:r>
        <w:rPr>
          <w:rFonts w:ascii="Times" w:hAnsi="Times" w:eastAsia="Times"/>
          <w:b w:val="0"/>
          <w:i w:val="0"/>
          <w:color w:val="000000"/>
          <w:sz w:val="22"/>
        </w:rPr>
        <w:t>that of one’s  individual opinion and that of basic principles. Shri</w:t>
      </w:r>
    </w:p>
    <w:p>
      <w:pPr>
        <w:autoSpaceDN w:val="0"/>
        <w:autoSpaceDE w:val="0"/>
        <w:widowControl/>
        <w:spacing w:line="238" w:lineRule="exact" w:before="39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Agreement” and”Notes on the Agreement”, 13-11-1924.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used to say  that the former can be sacrificed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but the latter  cannot. In view of this, you may feel free to act </w:t>
      </w:r>
      <w:r>
        <w:rPr>
          <w:rFonts w:ascii="Times" w:hAnsi="Times" w:eastAsia="Times"/>
          <w:b w:val="0"/>
          <w:i w:val="0"/>
          <w:color w:val="000000"/>
          <w:sz w:val="22"/>
        </w:rPr>
        <w:t>in whichever way you  wish.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followed by a large number of questions and answers.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 Congress will no longer belong to the poor, it will belong only to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well-to-do class. This will be so as the latter can buy yarn anywhere.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will belong wholly to the poor. 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provide cotton to the poor; it is for the latter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labour. The common people will not buy yarn, they will spin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Those who have an aversion to spinning or are lazy may </w:t>
      </w:r>
      <w:r>
        <w:rPr>
          <w:rFonts w:ascii="Times" w:hAnsi="Times" w:eastAsia="Times"/>
          <w:b w:val="0"/>
          <w:i w:val="0"/>
          <w:color w:val="000000"/>
          <w:sz w:val="22"/>
        </w:rPr>
        <w:t>get others to spin for them.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began non-co-operation with this wicked Government and now you are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gradually giving it up. In addition to it, you now advocate co-operation with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wickedness; the Swarajists have practised such deceit and lies; how; can there be any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co-operation with them?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never said that non-co-operation should be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It should be practised if otherwise we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wicked deeds of the opponent.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you make are true, we do not wish to be partners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lies. Moreover, you tend to forget that we have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with the Government after having co-operated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thirty years. There was no occasion for non-co-operating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 or our brothers. We have hardly co-operated with them;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question of  non-co-operation does not arise. Today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is to bring about a change of heart among Hindus and Muslims.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help from all in that task only. When this has been achieved, my </w:t>
      </w:r>
      <w:r>
        <w:rPr>
          <w:rFonts w:ascii="Times" w:hAnsi="Times" w:eastAsia="Times"/>
          <w:b w:val="0"/>
          <w:i w:val="0"/>
          <w:color w:val="000000"/>
          <w:sz w:val="22"/>
        </w:rPr>
        <w:t>hopes for the immediate attainment of swaraj will multiply.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want to include even Moderates and also to find a way for those who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advocate violence. What is this and how could all these be reconciled?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to live and die for truth. I hope that people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and honest. Making everyone accept the ideal conditions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 would not lead to any increase in honesty, but would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rise to hypocrisy. The resolution that has been taken up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promote honesty. I only want that people pledge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 and fully abide by it. I said therefore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words”peaceful and legitimate” should be taken out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Rather than practise violence after taking the pledge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would it not be better not to pledge oneself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non-violence? The country should accept my ideals if it approves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shall have to put them in my pocket if the country disapproves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Nevertheless I did not sacrifice those points which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sacrificed. Supposing a Hindu comes to me and asks me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from among the objectives, would I agree to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 could not possibly have accepted the use of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among the conditions to be fulfilled by voters, because by doing </w:t>
      </w:r>
      <w:r>
        <w:rPr>
          <w:rFonts w:ascii="Times" w:hAnsi="Times" w:eastAsia="Times"/>
          <w:b w:val="0"/>
          <w:i w:val="0"/>
          <w:color w:val="000000"/>
          <w:sz w:val="22"/>
        </w:rPr>
        <w:t>so It would certainly have ruined [the cause] of khadi.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At one time you used to say that an honest shoeblack was preferable to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co-operating lawyer. Today, you are prepared to side with the lawyers and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bigwigs.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you are right. What I had said was literally true.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non-co-operation today. If it had been widespread, if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shoeblacks had offered non-co-operation, they could keep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co-operators. However, I am not master of the Congress.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become a leader, it would not be by imposing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but, rather, by laying down such conditions as can easily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I would have persisted on the same old path, had there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misunderstanding, no widespread bitterness. However,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no longer prevail and so I felt that I must exercise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forget about the struggle.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I6-11-1924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SPEECH IN REPLY TO MUNICIPAL ADDRESS,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HOWRAH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CHAIRMAN, COUNCILLORS AND 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if I do not make a long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address that you have presented to me this evening. I am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working against time. I have got to catch the Mail for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big crowd awaiting me outside and I do not know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take me to reach the station. You will, therefore, forgive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abruptly leave the hall after I have finished my reply. I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bottom of my heart for the address and the sentiments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good enough to express there in connection with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briefest and the aptest reply that I can make to this address is to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gave to the address of the Corporation of Calcutta,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addition is to be made to that reply, I look to the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supplement the reply that I made last evening and I shall associate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anticipation with every sentence that he may express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affairs of its Municipality and with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inhabitants. I thank you once again for the sentiments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 and for the address that you have presented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we may before long see India in the manner in which we want </w:t>
      </w:r>
      <w:r>
        <w:rPr>
          <w:rFonts w:ascii="Times" w:hAnsi="Times" w:eastAsia="Times"/>
          <w:b w:val="0"/>
          <w:i w:val="0"/>
          <w:color w:val="000000"/>
          <w:sz w:val="22"/>
        </w:rPr>
        <w:t>to see her. I thank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8-11-1924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INTERVIEW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would be the effect in the country of the agreement between him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Swaraj Party,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too early yet to say, but I hope that No-changers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heartily to accept it and that those who felt called upon to retire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Congress in 1920, will see their way to rejoin the Congress.</w:t>
      </w:r>
    </w:p>
    <w:p>
      <w:pPr>
        <w:autoSpaceDN w:val="0"/>
        <w:autoSpaceDE w:val="0"/>
        <w:widowControl/>
        <w:spacing w:line="220" w:lineRule="exact" w:before="26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Howrah Town 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”Speeeh in Reply to Corporation Address, Calcutta”, 6-11-1924.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leaving Calcutta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also hoped that the new change would help the production of more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regarding the situation in Bengal and the arrests under Regulation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III and the Special Ordinance, he said: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should result in uniting the political parties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after such a careful study as was open to me, I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repression is an attack upon the Swaraj Party,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upon determined and inconvenient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no matter how constitutional it may be. If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 in expressing unequivocal disapproval of its policy,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realize that public opinion is entirely against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regret that, at this critical juncture, there is no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non-co-operation or, putting it more accurately,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consider that the measures adopted by the Bengal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such as to call for the strongest direct action that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believers in the uttermost non-violence. It would be at once an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for its arbitrary action and to the revolutionary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show the futility of its method. I regard both repression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adopted by the Government and the violent methods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party as anarchy. The activity of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more dangerous, because it is more organized and is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law. But, I recognize that, whilst we are warring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ourselves and whilst the atmosphere is surcharged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though for the moment turned upon ourselves,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is an impossibility, but had the Hindus and Mohamme-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dans not lost their heads and had there been no dissensions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 could have shown that civil disobedience was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effective and expeditious than violent methods.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must always be non-violent, open and strictly truthful,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 a weapon capable of being handled by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men.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as to what should be the attitude of non-official Europeans in India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time, Mr. Gandhi said: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their way is perfectly clear. So far as I am 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 will co-operate with them in discountenancing and 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anarchical activities, but they are expected to 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standpoint and Indian aspirations and  make common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Indians in resisting the arbitrary use of  authority and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 in their attempt to vindicate their  fight for freedom.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8-11-1924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VALUE OF TIME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of us that we do not realize the value of time.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truth in this complaint. I know that even our great leaders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fully realize the value of time. Hardly any meeting begins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hour. Thousands of people wait patiently and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time wasted.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English have a saying, a good one,”time is money”. It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 task—no work—can be accomplished without time;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work there can be no wealth. Gems which lie buried in 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value whatsoever. What has value is the time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them or the effort made to get them. If gold were as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as iron, it would not for all its glitter have the same value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today. The sun’s rays are a million times more beautiful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gold,  but in this country we hardly value them, as we can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 heart’s content. But where there is a dearth of sunshine, people </w:t>
      </w:r>
      <w:r>
        <w:rPr>
          <w:rFonts w:ascii="Times" w:hAnsi="Times" w:eastAsia="Times"/>
          <w:b w:val="0"/>
          <w:i w:val="0"/>
          <w:color w:val="000000"/>
          <w:sz w:val="22"/>
        </w:rPr>
        <w:t>are  ready to pay a price for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realize the loss suffered by society and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 as  a result of our meetings not starting punctually.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 voluntary spinning is giving us adequate training.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every  individual spinner or the committee does  complete its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time,  the task of collecting and examining the yarn, when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and millions of spinners, will become  difficult, if not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cause for elation because Gujarat stands first.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 is being done, the one who does somewhat more shines out;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 the one who so distinguishes himself does not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limit, the  distinction won by him would be meaningless.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not even two  thousand spinners in Gujarat today.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number reaches  two thousand, it is hardly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mentioning! Our aim is to make everyone  take to khadi,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spinning in every home. Having regard to  this objective, </w:t>
      </w:r>
      <w:r>
        <w:rPr>
          <w:rFonts w:ascii="Times" w:hAnsi="Times" w:eastAsia="Times"/>
          <w:b w:val="0"/>
          <w:i w:val="0"/>
          <w:color w:val="000000"/>
          <w:sz w:val="22"/>
        </w:rPr>
        <w:t>the figures in Gujarat have little value or significance.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make great strides in this work, we must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 value of time. It is for this very reason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every  spinner should spin regularly for half an hour,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it as his dharma. If  he wishes to spin without fail for even </w:t>
      </w:r>
      <w:r>
        <w:rPr>
          <w:rFonts w:ascii="Times" w:hAnsi="Times" w:eastAsia="Times"/>
          <w:b w:val="0"/>
          <w:i w:val="0"/>
          <w:color w:val="000000"/>
          <w:sz w:val="22"/>
        </w:rPr>
        <w:t>half an hour, he should appoint in  advance the time to do so.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he will find that he does not miss even a  single day.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day and at the appointed time, he should send  his yarn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prescribed destination.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save everyone’s time. The sub-committees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yarn  at the appointed time on the appointed day,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them to send  their lot to the larger committees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time and the provincial  committee should send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committee on the appointed day.  What a great deal of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and how much more convenient does it  become when this is </w:t>
      </w:r>
      <w:r>
        <w:rPr>
          <w:rFonts w:ascii="Times" w:hAnsi="Times" w:eastAsia="Times"/>
          <w:b w:val="0"/>
          <w:i w:val="0"/>
          <w:color w:val="000000"/>
          <w:sz w:val="22"/>
        </w:rPr>
        <w:t>done!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amount of orderliness has been achieved in Gujarat.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 remains to be done. This task of spinning is not for a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year. It is  related to the very existence of India. Without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 be neither won  nor defended. Anyone who chooses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swaraj in this context as  meaning economic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restricted meaning is sufficient for our  purpose.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if we gain economic independence, all  else will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follow.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spinning must take firm strides ahead and spread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In  this programme of spinning lies the test of our readiness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our  patriotism, our ability to value time, our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>organize, and of our faith  and our determination.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much time left before the Congress session.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 more than two months. Let us send all our yarn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accounts to the All-India Khadi Association before the 15th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month. I would like to see a marked increase in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spinners. The key to this lies in our carrying out our tasks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appointed.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SATISH CHANDRA MUKERJEE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SATISH BABU,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grieved me to find you were gone. I was looking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long chats with you on all sorts of things. I hope you had no </w:t>
      </w:r>
      <w:r>
        <w:rPr>
          <w:rFonts w:ascii="Times" w:hAnsi="Times" w:eastAsia="Times"/>
          <w:b w:val="0"/>
          <w:i w:val="0"/>
          <w:color w:val="000000"/>
          <w:sz w:val="22"/>
        </w:rPr>
        <w:t>serious news to take you away so suddenly. I hope that Kristodas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cause. I would like you to feel at ease about him. I let him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Chandpur only when I felt that it was the proper thing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see his people. He has made me a definite promise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return to me on or before the 18th instant at the latest. I 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Ansari’s, Dariaganj. I hope you were quite happy at Mr. </w:t>
      </w:r>
      <w:r>
        <w:rPr>
          <w:rFonts w:ascii="Times" w:hAnsi="Times" w:eastAsia="Times"/>
          <w:b w:val="0"/>
          <w:i w:val="0"/>
          <w:color w:val="000000"/>
          <w:sz w:val="22"/>
        </w:rPr>
        <w:t>Garodia’s.</w:t>
      </w:r>
    </w:p>
    <w:p>
      <w:pPr>
        <w:autoSpaceDN w:val="0"/>
        <w:autoSpaceDE w:val="0"/>
        <w:widowControl/>
        <w:spacing w:line="220" w:lineRule="exact" w:before="326" w:after="36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UKERJEE </w:t>
      </w:r>
      <w:r>
        <w:rPr>
          <w:rFonts w:ascii="Times" w:hAnsi="Times" w:eastAsia="Times"/>
          <w:b w:val="0"/>
          <w:i w:val="0"/>
          <w:color w:val="000000"/>
          <w:sz w:val="20"/>
        </w:rPr>
        <w:t>110,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5608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 w:num="2" w:equalWidth="0">
            <w:col w:w="4027" w:space="0"/>
            <w:col w:w="24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43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8" w:bottom="478" w:left="1440" w:header="720" w:footer="720" w:gutter="0"/>
          <w:cols w:num="2" w:equalWidth="0">
            <w:col w:w="4027" w:space="0"/>
            <w:col w:w="249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KRISTODAS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KRISTODAS,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imagine my grief at finding that Satish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left just two hours before our arrival in Delhi. I was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still much disturbed—I had hoped to have a long chat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 several matters including the agreement with the Swarajists.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expect you here before the appointed date.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Delhi on the 19th for Bombay. I hope your father is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having a good time in Chandpur. We are staying at Dr. </w:t>
      </w:r>
      <w:r>
        <w:rPr>
          <w:rFonts w:ascii="Times" w:hAnsi="Times" w:eastAsia="Times"/>
          <w:b w:val="0"/>
          <w:i w:val="0"/>
          <w:color w:val="000000"/>
          <w:sz w:val="22"/>
        </w:rPr>
        <w:t>Ansari’s.</w:t>
      </w:r>
    </w:p>
    <w:p>
      <w:pPr>
        <w:autoSpaceDN w:val="0"/>
        <w:autoSpaceDE w:val="0"/>
        <w:widowControl/>
        <w:spacing w:line="220" w:lineRule="exact" w:before="66" w:after="5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90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RISTODAS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110,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AZRA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HAWANIPUR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P.O 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ALIGHAT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ALCUTTA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ENGAL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INTERVIEW TO A. P. I. ON CALCUTTA PACT</w:t>
      </w:r>
    </w:p>
    <w:p>
      <w:pPr>
        <w:autoSpaceDN w:val="0"/>
        <w:autoSpaceDE w:val="0"/>
        <w:widowControl/>
        <w:spacing w:line="266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1924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interview on the question of the agreement arrived at between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leaders of the Swaraj Party and Mr. Gandhi at Calcutta which a representative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Associated Press of India had with Mr. Gandhi on his return to Delhi on the 10th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instant is published: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as to why, if the agreement signed by himself and Messrs Das and Nehru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intended to be an invitation to Liberals and others to rejoin the Congress,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not conferred with them before issuing the appeal, Mr. Gandhi replied: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Such a conference was impossible before the Swarajists and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 could agree upon a joint course, because any appeal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joint appeal by the two wings of the Congress. As a matter of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conference even with the No-changers.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the No-changers of Bengal and discussed the situation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as also I met, for instance, Mr. Satyanand Bose and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him. But I did not even make an endeavour to secure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for the simple reason that I had at my disposal no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I could ascertain the wishes of the No-changers as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bind them formally. I, therefore, thought it best to give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opinion and place it before the country for what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You will see that the agreement is a recommendation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>to all parties within and without the Congress. The time for a confer-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is now. The No-changers will express their opinion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All-India Congress Committee. Maulana Mahomed Ali </w:t>
      </w:r>
      <w:r>
        <w:rPr>
          <w:rFonts w:ascii="Times" w:hAnsi="Times" w:eastAsia="Times"/>
          <w:b w:val="0"/>
          <w:i w:val="0"/>
          <w:color w:val="000000"/>
          <w:sz w:val="22"/>
        </w:rPr>
        <w:t>as President of the Congress has invited to the conference repre-</w:t>
      </w:r>
      <w:r>
        <w:rPr>
          <w:rFonts w:ascii="Times" w:hAnsi="Times" w:eastAsia="Times"/>
          <w:b w:val="0"/>
          <w:i w:val="0"/>
          <w:color w:val="000000"/>
          <w:sz w:val="22"/>
        </w:rPr>
        <w:t>sentatives of all parties including the European Association.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recommendation made by the Swaraj Party and myself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submitted at the meeting for their sympathetic consideration.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finality about the agreement except for the Swaraj Party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personally. Everybody is free to appeal to our reason,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neither the Swaraj Party nor I will stand in the way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settlement that may bring all the parties together on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and facilitate our progress towards the common goal and </w:t>
      </w:r>
      <w:r>
        <w:rPr>
          <w:rFonts w:ascii="Times" w:hAnsi="Times" w:eastAsia="Times"/>
          <w:b w:val="0"/>
          <w:i w:val="0"/>
          <w:color w:val="000000"/>
          <w:sz w:val="22"/>
        </w:rPr>
        <w:t>supply an effective answer to the Bengal Government’s repressive pol-</w:t>
      </w:r>
      <w:r>
        <w:rPr>
          <w:rFonts w:ascii="Times" w:hAnsi="Times" w:eastAsia="Times"/>
          <w:b w:val="0"/>
          <w:i w:val="0"/>
          <w:color w:val="000000"/>
          <w:sz w:val="22"/>
        </w:rPr>
        <w:t>icy on the one hand and satisfy the ambition of the misguided anar-</w:t>
      </w:r>
      <w:r>
        <w:rPr>
          <w:rFonts w:ascii="Times" w:hAnsi="Times" w:eastAsia="Times"/>
          <w:b w:val="0"/>
          <w:i w:val="0"/>
          <w:color w:val="000000"/>
          <w:sz w:val="22"/>
        </w:rPr>
        <w:t>chists on the other, and  thus wean them from their error. I appeal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leaders to accept Maulana Mahomed Ali’s invitation and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guide the deliberations of the forthcoming conference at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281. LETTER TO MAHOMED ALI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would not give me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Manager’s letter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insisted. I have read it. I feel deeply hurt and humiliated.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such a letter to you from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dare not divest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of responsibility for that letter. But I see that my life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in that imperfect fashion. An imperfect man is gambling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burning his fingers continuously. That is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best men of the world have ever chosen to live alone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company of their Maker. I have neither the heart nor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part company with Swami. He is a good man. He is brave;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honest. He has no prejudices of race or religion. But he has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 which makes him act offensively at times. I must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him for my sake. And if you will forgive him then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all you think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owes you. This will save me much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because when we meet we are full of politics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philosophy. Domestic matters are trifles for us. But they occupy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 part of my life. They teach me to know my limitations.</w:t>
      </w:r>
    </w:p>
    <w:p>
      <w:pPr>
        <w:autoSpaceDN w:val="0"/>
        <w:autoSpaceDE w:val="0"/>
        <w:widowControl/>
        <w:spacing w:line="220" w:lineRule="exact" w:before="66" w:after="0"/>
        <w:ind w:left="0" w:right="3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FULCHAND SHAH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remember your previous letter. I did not ask Mahadev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 because I hoped to do so myself. Meanwhile I became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irregular and later went to Calcutta. Your letter was so urgent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required an immediate reply. I can now only give you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offering an apology. I am writing to Vallabhbhai to give you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5,000. The sum would be quite enough for you as you say.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the Ashram in the last week of this month. Please meet </w:t>
      </w:r>
      <w:r>
        <w:rPr>
          <w:rFonts w:ascii="Times" w:hAnsi="Times" w:eastAsia="Times"/>
          <w:b w:val="0"/>
          <w:i w:val="0"/>
          <w:color w:val="000000"/>
          <w:sz w:val="22"/>
        </w:rPr>
        <w:t>me then, so that I can explain things to you further.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also talk about Shivlalbhai’s land, and consider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morally right to run the Wadhwan school with outside help.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applies to many schools.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2823. Courtesy: Shardabehn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 LAKSHMI</w:t>
      </w:r>
    </w:p>
    <w:p>
      <w:pPr>
        <w:autoSpaceDN w:val="0"/>
        <w:autoSpaceDE w:val="0"/>
        <w:widowControl/>
        <w:spacing w:line="294" w:lineRule="exact" w:before="84" w:after="56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0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[CHI. LA]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KSHMI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second letter. You should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still further. You should cultivate the habit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to Dudabhai and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quite happy. I hope to reach there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by the end of this (English) month.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spin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up [early]. I wish to hear everybody saying,”Lakshmi is now </w:t>
      </w:r>
      <w:r>
        <w:rPr>
          <w:rFonts w:ascii="Times" w:hAnsi="Times" w:eastAsia="Times"/>
          <w:b w:val="0"/>
          <w:i w:val="0"/>
          <w:color w:val="000000"/>
          <w:sz w:val="22"/>
        </w:rPr>
        <w:t>a good girl.”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6100. Courtesy: Chhaganlal Gandhi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Dudabhai and  Danibehn who became inmates of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soon after it was founded in May 1915; she was entrusted to the care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October 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Sabarmati on November 26, 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284. TELEGRAM TO B. SUBRAHMANYAM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1230" w:val="left"/>
          <w:tab w:pos="1830" w:val="left"/>
          <w:tab w:pos="2350" w:val="left"/>
          <w:tab w:pos="3050" w:val="left"/>
          <w:tab w:pos="3890" w:val="left"/>
          <w:tab w:pos="5210" w:val="left"/>
          <w:tab w:pos="6090" w:val="left"/>
        </w:tabs>
        <w:autoSpaceDE w:val="0"/>
        <w:widowControl/>
        <w:spacing w:line="23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SYMPATHY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YOU.</w:t>
      </w:r>
    </w:p>
    <w:p>
      <w:pPr>
        <w:autoSpaceDN w:val="0"/>
        <w:tabs>
          <w:tab w:pos="1850" w:val="left"/>
          <w:tab w:pos="3050" w:val="left"/>
          <w:tab w:pos="445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THINK”YOUNG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QUESTIONS.</w:t>
      </w:r>
    </w:p>
    <w:p>
      <w:pPr>
        <w:autoSpaceDN w:val="0"/>
        <w:tabs>
          <w:tab w:pos="1630" w:val="left"/>
          <w:tab w:pos="2510" w:val="left"/>
          <w:tab w:pos="3710" w:val="left"/>
          <w:tab w:pos="4210" w:val="left"/>
          <w:tab w:pos="4730" w:val="left"/>
          <w:tab w:pos="545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FORTHCOMING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PERSONALLY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 FIRM NON-CO-OPERATOR AS EVER.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11716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LETTER TO V. S. SRINIVASA SASTRI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Maulana Mahomed Ali’s invitation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forthcoming conference between the All-India Congress Committee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representatives of other public associations. I hope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able to attend the conference. The idea is to focus, if it is at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possible, every variety of opinion on the Bengal repression, which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 as I can judge, is directed against constitutional agitation when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becomes inconvenient to the Government, rather than anarchical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activity. The idea further is to find out whether it is possible to bring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together on the Congress platform all parties for joint work on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common constructive programme conducive to national growth, each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party otherwise retaining its own individuality. I am sure that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attend, your co-operation and advice will be valuable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conference in coming to a conclusion satisfactory to all parties.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p. 145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Provincial Khadi Board, Sitanagaram, Godavary District, Andhra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November 11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the joint statement with Swaraj Party leaders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a circular letter addressed also to G. A. Natesan (G.N.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2221) and Dr. Sapru (G.N. 7592).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G. N. version has”seen” instead of”read”.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286. LETTER TO JAWAHARLAL NEHRU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appear to me to be necessary to have a flying column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Hindu and Mohammedan, who would on a moment’s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ready to go to afflicted parts for investigation. We may not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for distinguished men to go. Take for instance the case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yesterday. If the statements made are true, the culprits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exposed. If they are false, newspaper reporters should be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The investigation should be prompt and thorough.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Mahadev for the work and am trying to induce Pyarelal.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unnecessarily diffident. Will Manzar Ali do the work?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paid for it? He should have no objection to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remuneration. His spinning work need not be disturbed. His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confined to U.P. only, though I would prefer not to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unless we get an army of workers in the field. For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 yesterday, I hope you will send some one at once. What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case that was sent to you some weeks ago?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you will be in Bombay with Father on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if not earlier. I reach there that morning. Mrs. Naidu is </w:t>
      </w:r>
      <w:r>
        <w:rPr>
          <w:rFonts w:ascii="Times" w:hAnsi="Times" w:eastAsia="Times"/>
          <w:b w:val="0"/>
          <w:i w:val="0"/>
          <w:color w:val="000000"/>
          <w:sz w:val="22"/>
        </w:rPr>
        <w:t>leaving here tomorrow morning.</w:t>
      </w:r>
    </w:p>
    <w:p>
      <w:pPr>
        <w:autoSpaceDN w:val="0"/>
        <w:autoSpaceDE w:val="0"/>
        <w:widowControl/>
        <w:spacing w:line="266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SHWAIB QURESHI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SHWAIB,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Naidu tells me you are in a most dejected mood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become a misanthrope having lost faith in men and things. If it </w:t>
      </w:r>
      <w:r>
        <w:rPr>
          <w:rFonts w:ascii="Times" w:hAnsi="Times" w:eastAsia="Times"/>
          <w:b w:val="0"/>
          <w:i w:val="0"/>
          <w:color w:val="000000"/>
          <w:sz w:val="22"/>
        </w:rPr>
        <w:t>is so, it is unworthy of you whom I have always known and heard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man of God. That you are oversensitive I have discovered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But that sensitiveness can be got rid of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Dejection is not so easy. Why have you become so?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long and weary battle to fight. It may become short if God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wills. But may a soldier grumble if the battle is found to be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weary?  Not surely for him to grumble. If others falter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becomes correspondingly stronger. I would like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and more determined for all the weakness and confusion </w:t>
      </w:r>
      <w:r>
        <w:rPr>
          <w:rFonts w:ascii="Times" w:hAnsi="Times" w:eastAsia="Times"/>
          <w:b w:val="0"/>
          <w:i w:val="0"/>
          <w:color w:val="000000"/>
          <w:sz w:val="22"/>
        </w:rPr>
        <w:t>around us. So please cheer up. Open out your heart.</w:t>
      </w:r>
    </w:p>
    <w:p>
      <w:pPr>
        <w:autoSpaceDN w:val="0"/>
        <w:autoSpaceDE w:val="0"/>
        <w:widowControl/>
        <w:spacing w:line="260" w:lineRule="exact" w:before="6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Kristodas was telling me you had not yet returned the Gulburga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duly completed. Do please send it or keep it ready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 on 20th. I hope to leave by the Express on the 18th.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Hakim Sahib and Dr. Ansari will be with me.</w:t>
      </w:r>
    </w:p>
    <w:p>
      <w:pPr>
        <w:autoSpaceDN w:val="0"/>
        <w:autoSpaceDE w:val="0"/>
        <w:widowControl/>
        <w:spacing w:line="260" w:lineRule="exact" w:before="6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Kristodas stayed behind for a week. His people wanted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badly. He therefore went to Chandpur. He returns on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>18th.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Mrs. Naidu leaves tomorrow to prepare for the Conference.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not know that I am now housed at Dr. Ansari’s.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LAJPAT RAI</w:t>
      </w:r>
    </w:p>
    <w:p>
      <w:pPr>
        <w:autoSpaceDN w:val="0"/>
        <w:autoSpaceDE w:val="0"/>
        <w:widowControl/>
        <w:spacing w:line="266" w:lineRule="exact" w:before="14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6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forgive me for not replying to your letter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it had to run away to Calcutta where I had not a minute </w:t>
      </w:r>
      <w:r>
        <w:rPr>
          <w:rFonts w:ascii="Times" w:hAnsi="Times" w:eastAsia="Times"/>
          <w:b w:val="0"/>
          <w:i w:val="0"/>
          <w:color w:val="000000"/>
          <w:sz w:val="22"/>
        </w:rPr>
        <w:t>to spare for writing. I am yet regaining lost strength.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do in Rawalpindi? I observe that Hindus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terms from the Commissioner. I can bring them no comfort.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even get at the truth. I cannot add to their creature comforts.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 is being attended to by various bodies. The one thing I can </w:t>
      </w:r>
      <w:r>
        <w:rPr>
          <w:rFonts w:ascii="Times" w:hAnsi="Times" w:eastAsia="Times"/>
          <w:b w:val="0"/>
          <w:i w:val="0"/>
          <w:color w:val="000000"/>
          <w:sz w:val="22"/>
        </w:rPr>
        <w:t>usefully do I am rendered powerless to do. If you still think I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Rawalpindi I would go. But this can now be only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meeting.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our meeting. Dr. Satyapal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P.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is to take place during the 1st week of December.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 till then?  Shall we meet at that time or earlier?  I must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Tuesday next. Are you going to Bombay? Will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permit? If you are not going to Bombay and if you want me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December, please wire. I must leave here for Bombay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instant, that is, Tuesday. Monday is </w:t>
      </w:r>
      <w:r>
        <w:rPr>
          <w:rFonts w:ascii="Times" w:hAnsi="Times" w:eastAsia="Times"/>
          <w:b w:val="0"/>
          <w:i/>
          <w:color w:val="000000"/>
          <w:sz w:val="22"/>
        </w:rPr>
        <w:t>dies 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is for me to leave here on Friday night, pass Saturday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leave on Saturday night returning here on Sunday.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done we can meet only in the beginning of December, i.e., if we </w:t>
      </w:r>
      <w:r>
        <w:rPr>
          <w:rFonts w:ascii="Times" w:hAnsi="Times" w:eastAsia="Times"/>
          <w:b w:val="0"/>
          <w:i w:val="0"/>
          <w:color w:val="000000"/>
          <w:sz w:val="22"/>
        </w:rPr>
        <w:t>don’t meet in Bombay. You may now command me as you will.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your views on the statement signed by Das,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myself. The situation is as complex as it possibly can be.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of it is that though everybody looks to me to find a solution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fit in nowhere. My plan seems to so many of my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be hopelessly impracticable whereas to me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be the only practicable plan before the country.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written the foregoing, I received yours of the 11th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If after you have read the foregoing you think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Rawalpindi before going to Bombay, please wire.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at once and if you join me at Lahore we can talk on the way.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mean in my present state of health a great strain but it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unbearable if I must go through it. Please wire on receipt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would have me do—whether you want me to go to Pindi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you for a day. If you do send me to Pindi, I can be there </w:t>
      </w:r>
      <w:r>
        <w:rPr>
          <w:rFonts w:ascii="Times" w:hAnsi="Times" w:eastAsia="Times"/>
          <w:b w:val="0"/>
          <w:i w:val="0"/>
          <w:color w:val="000000"/>
          <w:sz w:val="22"/>
        </w:rPr>
        <w:t>only for a day. For I must leave on Tuesday night for Bombay.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idea whatsoever of settling the pact at Bombay. I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it cannot be rushed. There must be a thorough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before any conclusion is arrived at. Nor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going to function about swaraj. It may be possible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committee to draft a scheme for submission to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 In the main, however, the conference will confine itself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leader of the Punjab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repression and to the question of all parties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gentleman who came to see me today told me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and that at the present moment the Bombay climate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you than the rigorous climate of the Punjab. But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judge as to whether you can move out just now or not.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you to imperil your health for the sake of the conference.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SHANTIKUMAR MORARJI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BHAI SHANTIKUMAR,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invitation for Chi. Madhuri’s marriage.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long life to her and her husband and may all their aspirations be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Convey my regards to grandmother and father.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4697. Courtesy: Shantikumar Morarji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VASUMATI PANNDIT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at Calcutta. I returned thence on Sunday.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worry about the mistakes in your letters to me. What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occur even in letters to persons of whatever status they be?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a medium for communication of thought.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so long as there is nothing wrong in our thought. A demon </w:t>
      </w:r>
      <w:r>
        <w:rPr>
          <w:rFonts w:ascii="Times" w:hAnsi="Times" w:eastAsia="Times"/>
          <w:b w:val="0"/>
          <w:i w:val="0"/>
          <w:color w:val="000000"/>
          <w:sz w:val="22"/>
        </w:rPr>
        <w:t>sitting in an aeroplane is not worthy of our respect, but a sadhu sitting</w:t>
      </w:r>
    </w:p>
    <w:p>
      <w:pPr>
        <w:autoSpaceDN w:val="0"/>
        <w:autoSpaceDE w:val="0"/>
        <w:widowControl/>
        <w:spacing w:line="220" w:lineRule="exact" w:before="28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Delhi on 12-11-1924.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bullock cart is. Go to Hajira as soon as you can. I must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the 18th. I shall have to stay there for about three days.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then proceed to the Ashram.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CHI. VASUMATI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MESSRS STRAUSS &amp; CO.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460.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TELEGRAM TO ABUL KALAM AZAD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November 12,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MAULANA ABUL KALAM AZAD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9"/>
        <w:gridCol w:w="929"/>
        <w:gridCol w:w="929"/>
        <w:gridCol w:w="929"/>
        <w:gridCol w:w="929"/>
        <w:gridCol w:w="929"/>
        <w:gridCol w:w="929"/>
      </w:tblGrid>
      <w:tr>
        <w:trPr>
          <w:trHeight w:hRule="exact" w:val="29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THURSDAY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SELF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REACHING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THEN.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11718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THE AGREEMENT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God that He gave me strength to surrender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all that it was possible for me to surrender—much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or many friends had expected. I must acknowledge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indebtedness to the Swarajists for their accommodation.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do not put the same emphasis that I do on the constructive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programme. With many the stiffening of the franchise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bitterest pill and yet for the sake of unity and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they have yielded. All honour to them for so doing.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puts Swarajists on a par with the No-changers. It </w:t>
      </w:r>
      <w:r>
        <w:rPr>
          <w:rFonts w:ascii="Times" w:hAnsi="Times" w:eastAsia="Times"/>
          <w:b w:val="0"/>
          <w:i w:val="0"/>
          <w:color w:val="000000"/>
          <w:sz w:val="22"/>
        </w:rPr>
        <w:t>was inevitable if voting and all it means was to be avoided.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means utmost accommodation compatible with one’s</w:t>
      </w:r>
    </w:p>
    <w:p>
      <w:pPr>
        <w:autoSpaceDN w:val="0"/>
        <w:tabs>
          <w:tab w:pos="550" w:val="left"/>
          <w:tab w:pos="2130" w:val="left"/>
          <w:tab w:pos="4230" w:val="left"/>
          <w:tab w:pos="631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identical telegrams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Konda Venkatappayya,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Rajagopalachari, Jamnalal Bajaj, Gangadharrao Deshpande and Jairamdas Daulatram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sent after the receipt on November 12 of a telegram, dated November 11,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which read:”Mahadev’s letter. Too late to post invitations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consulting you and Das. Suggest your wiring associations named by Mahomed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inviting representatives also prominent individuals on behalf of yourself, Das and </w:t>
      </w:r>
      <w:r>
        <w:rPr>
          <w:rFonts w:ascii="Times" w:hAnsi="Times" w:eastAsia="Times"/>
          <w:b w:val="0"/>
          <w:i w:val="0"/>
          <w:color w:val="000000"/>
          <w:sz w:val="18"/>
        </w:rPr>
        <w:t>me.”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principles. Swarajists claim to be a growing body.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impression on the Government cannot be gainsaid. Opinions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differ as to its value but it is not possible to question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They have shown determination, grit, discipline and cohesion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not feared to carry their policy to the point of defiance.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assume the desirability of entering Councils and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they have introduced a new spirit into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Legislatures. That their very brilliance takes the nation’s mind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itself is to one like me regrettable, but so long as our ablest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believe in Council-entry, we must make the best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Legislatures. Though an uncompromising No-changer,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tolerate their attitude and work with them, but I must even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them wherever I can.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will not decide matters of important differences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the vote, the No-changers can carry on Congress work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mutual consent and forbearance unless, not wishing to fight,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retire from Congress control altogether. It is recognized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party can do without the other. Both occupy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the country. The Congress was weakened by the secession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Liberals and the Besantites. The cleavage was inevitable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opposed to non-co-operation on principle. We must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cleavage if it is at all possible. We must not lightly set up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mere matters of opinion and engage in pitched battles over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non-co-operation programme is suspended, as I feel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be, it follows as a natural corollary that the Swaraj Party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odium attached to its activity. It is beside the purpose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examine what would have happened if the Congressmen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the Councils. We have to take the situation as it stands </w:t>
      </w:r>
      <w:r>
        <w:rPr>
          <w:rFonts w:ascii="Times" w:hAnsi="Times" w:eastAsia="Times"/>
          <w:b w:val="0"/>
          <w:i w:val="0"/>
          <w:color w:val="000000"/>
          <w:sz w:val="22"/>
        </w:rPr>
        <w:t>today and suit ourselves to it or make it suit us, if that is possible.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the Bengal situation demanded that No-changers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Party the strongest support that it was in their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give.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“But”, said some of the No-changers and others to me,”how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subscribe to a document which says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really attacked the Swaraj Party and not the anarchists?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unjust to the Government?” This attitude pleased me and flattered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pleased me to notice in my questioners a sincere desire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a government they do not like. It flattered my pride in that </w:t>
      </w:r>
      <w:r>
        <w:rPr>
          <w:rFonts w:ascii="Times" w:hAnsi="Times" w:eastAsia="Times"/>
          <w:b w:val="0"/>
          <w:i w:val="0"/>
          <w:color w:val="000000"/>
          <w:sz w:val="22"/>
        </w:rPr>
        <w:t>my questioners expected from me exact judgment and fullest justice.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confessed to them that I had against the Government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based on past experience, that the writings in the British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British-owned Indian Press had prepared me for an attack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Party, that it was the declared policy of the Government to 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off”tall poppies” and that whilst it was possible that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there may be some with anarchical tendencies,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a fact that the vast majority of them were Swarajists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it was a fact, as the Government contended, that the anarchists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large party, it was curious that the Government could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only Swarajists to lay their hands upon. I told them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there was an extensive and active anarchical organization,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fiercest spirits were likely to be outside the Swaraj Party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it, that no arms, it is said, were found by the police during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search. Nothing that my questioners told me in reply shook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and I am inclined to think that if I did not bring my questioners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to my belief, I at least convinced them that I had good grounds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opinion and that the burden lay upon the Government to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had no designs upon the Swaraj Party in Bengal.</w:t>
      </w:r>
    </w:p>
    <w:p>
      <w:pPr>
        <w:autoSpaceDN w:val="0"/>
        <w:tabs>
          <w:tab w:pos="550" w:val="left"/>
          <w:tab w:pos="1710" w:val="left"/>
          <w:tab w:pos="487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the proposed suspension does not affect the individual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co-operators. They are not only entitled to hold to their views but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very little worth if they gave up their personal 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suspension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cannot mean for me recall of my medals or resumption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practice or sending my children to Government schools.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suspension will leave a convinced non-co-operator free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non-co-operation, for those who took up non-co-operation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policy and in obedience to the Congress call, it makes it open,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like, to recall their non-co-operation without the slightest stigma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attaching to their so doing. Further, if suspension is agreed upon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open to any Congressman as such to preach non-co-operation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Congress policy or programme. On the other hand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open to him if he so chooses to dissuade people from taking up non-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during the period of suspension.</w:t>
      </w:r>
    </w:p>
    <w:p>
      <w:pPr>
        <w:autoSpaceDN w:val="0"/>
        <w:autoSpaceDE w:val="0"/>
        <w:widowControl/>
        <w:spacing w:line="260" w:lineRule="exact" w:before="1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spinning franchise. I wanted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on all occasions and spinning 2,000 yards per month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except in case of illness or like disability.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watered down to wearing khaddar on political occasions and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and spinning by deputy even for unwillingness. But here </w:t>
      </w:r>
      <w:r>
        <w:rPr>
          <w:rFonts w:ascii="Times" w:hAnsi="Times" w:eastAsia="Times"/>
          <w:b w:val="0"/>
          <w:i w:val="0"/>
          <w:color w:val="000000"/>
          <w:sz w:val="22"/>
        </w:rPr>
        <w:t>again it was not possible for me to insist up to the breaking point.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place the Maharashtra party had constitutional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to spinning or wearing khaddar being part of the franchise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and in the second place the Swaraj Party as a body does not attach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importance either to the wearing of khaddar or to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It does not consider them to be indispensable as I do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attainment of swaraj or for the exclusion of foreign-cloth.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from their standpoint, a tremendous concession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khaddar and hand-spinning part of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modified form. I, therefore, gratefully acknowledge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they have made for the sake of unity. Let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to grumble at the modification remember that it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to rise from the nominal four-anna franchise to a tangible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effective franchise that requires every Congressman to testify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the desirability of making India self-supporting so far 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requirements are concerned and that too by reviving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industry of hand-spinning and thus distributing wealth where it </w:t>
      </w:r>
      <w:r>
        <w:rPr>
          <w:rFonts w:ascii="Times" w:hAnsi="Times" w:eastAsia="Times"/>
          <w:b w:val="0"/>
          <w:i w:val="0"/>
          <w:color w:val="000000"/>
          <w:sz w:val="22"/>
        </w:rPr>
        <w:t>is most needed.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urged that everybody will take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relaxation and the idea of spinning as sacrifice will break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wearing of khaddar will be confined only to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and Congress business. I should be sorry if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untoward result were to follow the modification. Those who fear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 seem to forget that spinning by every Congressman was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idea of one man. He has now resigned himself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 of his proposal. Surely, therefore, the embodiment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of the idea even in a modified form is a distinct 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increase the number of wearers of khaddar and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spinners.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it must be remembered that it is one thing to embody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in recommendatory or even obligatory resolutions;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another thing to make them part of franchise. Any test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should have no vagueness about it and should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carried out. For, inability to carry it out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disfranchisement. The wearing of khaddar on all occasions and for all </w:t>
      </w:r>
      <w:r>
        <w:rPr>
          <w:rFonts w:ascii="Times" w:hAnsi="Times" w:eastAsia="Times"/>
          <w:b w:val="0"/>
          <w:i w:val="0"/>
          <w:color w:val="000000"/>
          <w:sz w:val="22"/>
        </w:rPr>
        <w:t>purposes may not be possible even for the best of us.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practice, however, it will be found that the vast majority of us </w:t>
      </w:r>
      <w:r>
        <w:rPr>
          <w:rFonts w:ascii="Times" w:hAnsi="Times" w:eastAsia="Times"/>
          <w:b w:val="0"/>
          <w:i w:val="0"/>
          <w:color w:val="000000"/>
          <w:sz w:val="22"/>
        </w:rPr>
        <w:t>who can ill-afford a variety of costumes will find it necessary to wear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has”to their agreeing”.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on all occasions, if we have to wear it on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For an ardent Congressman every occasion is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and he or she would be an indifferent Congressman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Congresswoman who has no Congress work during consecutive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hours. We should have on our roll thousands of voters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members. They cannot have many uniforms nor can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money to buy yarn spun by others. They must spin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give at least half an hour’s labour to the nation.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volunteer who does not spin himself will be hard put to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candidates for Congress membership of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Everything must, therefore, rest on an honest and loyal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of the proposal.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agreement is what it professes to be—a strong recommen-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dation. I have signed it in my individual capacity. Deshbandhu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Pandit Motilal Nehru have signed it for the Swaraj Party.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a recommendation by the Swaraj Party and myself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others for consideration and adoption. I want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on merits. I would urge everyone to eliminate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Unless the recommendation is accepted on merits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 either to achieve the political unity we want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or to secure the exclusion of foreign- cloth which we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is possible only by universal spinning and universal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If the proposals to suspend non-co-operation or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 adequate hearty recognition in the Congress or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wearing of khaddar and hand-spinning, whether personally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deputy, part of the franchise do not commend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the others who are invited, they should reject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unhesitatingly press their own solution in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Deep cherished convictions cannot and must not be set aside </w:t>
      </w:r>
      <w:r>
        <w:rPr>
          <w:rFonts w:ascii="Times" w:hAnsi="Times" w:eastAsia="Times"/>
          <w:b w:val="0"/>
          <w:i w:val="0"/>
          <w:color w:val="000000"/>
          <w:sz w:val="22"/>
        </w:rPr>
        <w:t>from any consideration whatsoever.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NOTES ON THE AGREEMENT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notes I propose to take up the agreement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 and myself where I have left it in the leading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is accepted by the forthcoming meeting,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revolutionizing the Congress organization and turning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being merely vote-registering machines once or twice a year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day-to-day workers and contributing materially to the chief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It will make the Congress a huge manufacturing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and distributing depot. The work cannot he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method, industry, punctuality, patriotism, self-sacrifice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strictest honesty and the required skill. Though anybody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Congress member by paying four annas till the Congress accepts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proposal, if the forthcoming meeting approves of the proposals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must begin to organize as if the franchise was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That is to say, propaganda must be carried 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members advising them of the proposed change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them with the necessary facility for learning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procuring the wheel, etc. The question will have to be considered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yarn is to be collected and how disposed of.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resolution, save the one applicable to members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executives, and by simple exhortation through these columns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over seven thousand men and women spinning voluntarily.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number is on the increase. It is, therefore, reasonable to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and if the Congress accepts the franchise proposal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reach at least one hundred thousand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Assuming the average output of yarn to be 5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per month per member it would mean 312.5 maunds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 or 12,500 dhotis or saris, 45 inches in width and 6 yards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length. And when we remember that labour on the material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to be free, the dhotis must compete with any similar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market. If only the nation could concentrate all effort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national work, exclusion of foreign-cloth can be achieved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difficulty and by means the most honourable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ORTHCOMING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60" w:lineRule="exact" w:before="1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depends on the forthcoming meeting. It is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not only of the A.I.C.C. but of representatives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Committees and Associations. I hope that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response on the part of these representatives to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Ali's invitation. The joint meeting will have to decide not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nly the question of healing the breach in the Congress itself but also </w:t>
      </w:r>
      <w:r>
        <w:rPr>
          <w:rFonts w:ascii="Times" w:hAnsi="Times" w:eastAsia="Times"/>
          <w:b w:val="0"/>
          <w:i w:val="0"/>
          <w:color w:val="000000"/>
          <w:sz w:val="22"/>
        </w:rPr>
        <w:t>of inducing other distinguished leaders to join the Congress.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has also to frame an effective policy in answer to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repression. Whatever our differences as to the method of reaching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goal, there are no two opinions about the desirability of 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of arbitrary powers.</w:t>
      </w:r>
    </w:p>
    <w:p>
      <w:pPr>
        <w:autoSpaceDN w:val="0"/>
        <w:autoSpaceDE w:val="0"/>
        <w:widowControl/>
        <w:spacing w:line="26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freedom for India so long as one man,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highly placed he may be, holds in the hollow of his hands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property and honour of millions of human beings.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artificial, unnatural and uncivilized institution. The end of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preliminary to swaraj.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ELPLESSNESS</w:t>
      </w:r>
    </w:p>
    <w:p>
      <w:pPr>
        <w:autoSpaceDN w:val="0"/>
        <w:autoSpaceDE w:val="0"/>
        <w:widowControl/>
        <w:spacing w:line="260" w:lineRule="exact" w:before="12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apparent. We seem to have lost all power beyond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But if we could all unite on the constructive programme,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by itself be a step towards regaining self-confidence and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It must be clear to everyone that if Hindus and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their senses, if Hindus treat untouchables as their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so popularized spinning and khaddar as to be within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of exclusion of foreign-cloth, we should not need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command attention to our will. What is more, we should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secret societies for the promotion of violence nor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disobedience. Such a desirable consummation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 only by united, determined and ceaseless pursuit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That, therefore, is my method of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volcanic eruption of repression or the chronic and </w:t>
      </w:r>
      <w:r>
        <w:rPr>
          <w:rFonts w:ascii="Times" w:hAnsi="Times" w:eastAsia="Times"/>
          <w:b w:val="0"/>
          <w:i w:val="0"/>
          <w:color w:val="000000"/>
          <w:sz w:val="22"/>
        </w:rPr>
        <w:t>helpless subordination of a whole nation.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HINGS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drew my attention even during my fast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Modern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surprise at the omission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 of the movement for abstinence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intoxicating drinks and drugs. Other friends drew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earlier to the omission of reference to national schools.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these friends that the constructive programme that forms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agreement contains only those items without which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an impossibility. Unaided and unaffiliated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are there and they must be maintained. They help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the programme through. A drink and drugs reform is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surely going on. It cannot be given up. One sees no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because we have done away with picketing as it led to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Nor for that matter are we going to give up the idea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private arbitrations. Only, none of these things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essential for achieving swaraj in the sense in which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included in the agreement are. Nor is there any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among national workers on these as there is on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items. In mentioning national schools and private arbitration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breath as the drink and drugs reform, I do not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give the same value to them. The drink and drugs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is a problem of the highest national importance. If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means we could be wholly free today from the drink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 evils, I should adopt and advise them now. But we have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remedy. Apart from picketing we are powerless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root and branch, till we have an effective voice in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Happily, bad as the evil is it is not national vice.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a small though unfortunately growing minority.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opposition to liquor or opium prohibition,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power. It is the Government that comes in the way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becoming free from the drink and the drug curse. Not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ever make drinkers sober by legislation. But we can and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penalize the drink and the drug habit and by closing all liquor and </w:t>
      </w:r>
      <w:r>
        <w:rPr>
          <w:rFonts w:ascii="Times" w:hAnsi="Times" w:eastAsia="Times"/>
          <w:b w:val="0"/>
          <w:i w:val="0"/>
          <w:color w:val="000000"/>
          <w:sz w:val="22"/>
        </w:rPr>
        <w:t>opium shops and dens make it as difficult as possible to indulge in it.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OMPULSION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have read Mr. Stokes’ passionate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hand-spinning being made compulsory for every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member. It is evident to me that his excessive regard for liberty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has disabled him from distinguishing between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and compulsion. Compulsion means submission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protestants to the thing they oppose under pain of being fined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They cannot escape the obligation or the penalty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outside the corporation of which they find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But when a man joins a voluntary association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he does so willingly and tacitly or explicitly undertakes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its rules. These rules generally include submission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to the wishes of the majority. The voluntary nature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every member is clear from the fact that he can secede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 majority pass a rule which is in conflict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conscience. Mr. Stokes’ reasoning is subversive of all corporate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Every franchise has some condition attached to it.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there is opposition from some to every form of restrictive </w:t>
      </w:r>
      <w:r>
        <w:rPr>
          <w:rFonts w:ascii="Times" w:hAnsi="Times" w:eastAsia="Times"/>
          <w:b w:val="0"/>
          <w:i w:val="0"/>
          <w:color w:val="000000"/>
          <w:sz w:val="22"/>
        </w:rPr>
        <w:t>franchise. May the opposers consider the restriction carried by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compulsion? Obviously not. For if they may, then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any corporate activity.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new Congress creed was passed in 1920,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that opposed it on principle and therefore seceded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carried by a majority. Under the old creed many more were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because they could not conscientiously subscribe to it. In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hold that the majority had a right to pass the rules. Whether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case the restriction was wise and in the other relaxation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unwise is a matter of opinion. And so in the matter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to make hand-spinning part of the Congress franchise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bad policy and may kill the very object that I have in view,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there is nothing inherently wrong in it, that it is not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principle, that it is an unconscious misuse of language to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On merits I have no misgivings. If hand-spinning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method of making India self-supporting, it must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franchise. It is the best way of expressing national will and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13-11-1924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EBTS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tabs>
          <w:tab w:pos="6310" w:val="left"/>
        </w:tabs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be aware that a resolution, moved by 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Rajagopalachariar in the open Congress at Gaya in the year 1922 regarding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repudiation of public debts that might be incurred by the Government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after 31-12-22, was passed. It is needless to state that many responsible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in the public life of our country are eager to know your views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confess my ignorance of the resolution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But now that it has been brought to my notice, Ihave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approving of it. I congratulate both Mr. Rajagopalachari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 upon the passage of that resolution. We may be,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are, powerless today, but the world should know what we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wasteful and enormous expenditure of India’s money.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Salisbury called it a process of bleeding. I should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swaraj scheme would include an impartial inquiry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commitments of the Government of India or the India Office and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upon a readjustment of the financial transactions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outgoing Government. I therefore regard the resolution as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and honourable. It may excite ridicule today. But,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our own, we should be able to point with pride to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having given due notice. For, in spite of all I have said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of the Congress, who can deny that it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nation? It is for us to make it so representative as </w:t>
      </w:r>
      <w:r>
        <w:rPr>
          <w:rFonts w:ascii="Times" w:hAnsi="Times" w:eastAsia="Times"/>
          <w:b w:val="0"/>
          <w:i w:val="0"/>
          <w:color w:val="000000"/>
          <w:sz w:val="22"/>
        </w:rPr>
        <w:t>to command respect and attention.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OSS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Sjt. Dalbahadur Giri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only. Some may not have even heard his name. Yet he was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bravest of national workers. As I am writing for 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wire from Kalimpong advising me of the death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unknown patriot. I tender my condolence to his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cultured Gurkha and was doing good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Gurkhas in and near Darjeeling. During 1921, in common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he was also imprisoned for his non-co-operation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became seriously ill during his imprisonment. He was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months ago. He leaves I understand a large family destitute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means of livelihood. An appeal was published on his behalf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Press. I hope that the Bengal Provincial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out all the facts about the late Sjt. Dalbahadur Giri’s family </w:t>
      </w:r>
      <w:r>
        <w:rPr>
          <w:rFonts w:ascii="Times" w:hAnsi="Times" w:eastAsia="Times"/>
          <w:b w:val="0"/>
          <w:i w:val="0"/>
          <w:color w:val="000000"/>
          <w:sz w:val="22"/>
        </w:rPr>
        <w:t>and render such aid as may be necessary.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REMARKS IN SCHOOL VISITORS’ BOOK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1924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visit this”Modern School”. Its cleanliness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tidy up-keep is commendable. I have only one apprehension: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upsurge of modernism destroys our ancient values, it will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to the young men and women of our country. I venture to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fear because I see a sincerity of purpose in the creation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and wish it all progress.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296. LETTER TO COL. MEL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Novmeber 13,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MEL,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Pragji K.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I know well and who was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at present a prisoner in the Hyderabad Central Jail.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convicted some time ago at Surat under section 124 A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Penal Code.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told that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Mr. Desai has lost in weight,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he is isolated from the rest of the prisoners and has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no human contact save that of his keepers,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greens he gets are said to be as a rule grassy and </w:t>
      </w:r>
      <w:r>
        <w:rPr>
          <w:rFonts w:ascii="Times" w:hAnsi="Times" w:eastAsia="Times"/>
          <w:b w:val="0"/>
          <w:i w:val="0"/>
          <w:color w:val="000000"/>
          <w:sz w:val="22"/>
        </w:rPr>
        <w:t>uneatable,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he has applied for permission to spin cotton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only to twist prepared yarn. If the authorities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supply Mr. Desai with slivers, I can arrange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supply if permitted.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publish the above information in the Press,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it on to you for kind inquiry. I may state that Mr. Desaiis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and did not possess a robust constitution by any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outside. In my opinion therefore he needs a light but </w:t>
      </w:r>
      <w:r>
        <w:rPr>
          <w:rFonts w:ascii="Times" w:hAnsi="Times" w:eastAsia="Times"/>
          <w:b w:val="0"/>
          <w:i w:val="0"/>
          <w:color w:val="000000"/>
          <w:sz w:val="22"/>
        </w:rPr>
        <w:t>nourishing diet such as milk and baker’s bread.</w:t>
      </w:r>
    </w:p>
    <w:p>
      <w:pPr>
        <w:autoSpaceDN w:val="0"/>
        <w:autoSpaceDE w:val="0"/>
        <w:widowControl/>
        <w:spacing w:line="220" w:lineRule="exact" w:before="0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11721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297. LETTER TO ROMAIN ROLLAND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kind letter. Miss Slade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a little later. What </w:t>
      </w:r>
      <w:r>
        <w:rPr>
          <w:rFonts w:ascii="Times" w:hAnsi="Times" w:eastAsia="Times"/>
          <w:b w:val="0"/>
          <w:i w:val="0"/>
          <w:color w:val="000000"/>
          <w:sz w:val="22"/>
        </w:rPr>
        <w:t>a treasure you have sent me. I shall try to be worthy of such a great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the </w:t>
      </w:r>
      <w:r>
        <w:rPr>
          <w:rFonts w:ascii="Times" w:hAnsi="Times" w:eastAsia="Times"/>
          <w:b w:val="0"/>
          <w:i/>
          <w:color w:val="000000"/>
          <w:sz w:val="18"/>
        </w:rPr>
        <w:t>Navayug</w:t>
      </w:r>
      <w:r>
        <w:rPr>
          <w:rFonts w:ascii="Times" w:hAnsi="Times" w:eastAsia="Times"/>
          <w:b w:val="0"/>
          <w:i w:val="0"/>
          <w:color w:val="000000"/>
          <w:sz w:val="18"/>
        </w:rPr>
        <w:t>, Surat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1866-1944; French writer and pacifist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I shall do everything to help Miss Slade to become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 between West and East. I am too imperfect to have a disciple.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be my companion in my research (for truth) and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older and consequently more advanced in spiritual experience,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share with you the honour of your paternity. Miss Slade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a marvellous capacity for adaptation and we are already quite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with her. I leave Miss Slade to tell you the rest by asking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 of a French sister who has arrived at the Ashram just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 before 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8849. Courtesy: R.K. Prabhu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SPEECH AT RAMJAS COLLEGE, DELHI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1924</w:t>
      </w:r>
    </w:p>
    <w:p>
      <w:pPr>
        <w:autoSpaceDN w:val="0"/>
        <w:autoSpaceDE w:val="0"/>
        <w:widowControl/>
        <w:spacing w:line="260" w:lineRule="exact" w:before="1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addressed the students, sitting as usual. He excused himself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come much earlier than the appointed time, the reason for which, he said,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to attend the funeral of Bi-Amma. He advised the students not to follow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in that respect but to cultivate the habit of time-sense. He referred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wonderful punctuality of Gokhale. He said that Indians very much lacked the virtue of </w:t>
      </w:r>
      <w:r>
        <w:rPr>
          <w:rFonts w:ascii="Times" w:hAnsi="Times" w:eastAsia="Times"/>
          <w:b w:val="0"/>
          <w:i w:val="0"/>
          <w:color w:val="000000"/>
          <w:sz w:val="18"/>
        </w:rPr>
        <w:t>punctuality which should be specially cultivated.</w:t>
      </w:r>
    </w:p>
    <w:p>
      <w:pPr>
        <w:autoSpaceDN w:val="0"/>
        <w:autoSpaceDE w:val="0"/>
        <w:widowControl/>
        <w:spacing w:line="258" w:lineRule="exact" w:before="6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referred to R. S. Kidar Nath’s great sacrifice for the college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regretted that he could not visit the college before, when he is invited by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Gidwani some time back. He had wondered why Rai Sahib Kidar Nath established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 on a hill away from the city. When it was explained to him by Sukumar Babu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way that the founder’s ideal was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he wanted to keep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away from the attractions of cinemas and theatres, he was convinced.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inherent in Hindu civilization, and Western civilization lacks it.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said the people of the West had prospered, but he would ask what was the 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civilization. Egypt, Babylon, Greece and other great civilizations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perished, but Indian civilization still lives. The reason for it was, he said, that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 has what they had not, viz., </w:t>
      </w:r>
      <w:r>
        <w:rPr>
          <w:rFonts w:ascii="Times" w:hAnsi="Times" w:eastAsia="Times"/>
          <w:b w:val="0"/>
          <w:i/>
          <w:color w:val="000000"/>
          <w:sz w:val="18"/>
        </w:rPr>
        <w:t>brahmacharya.</w:t>
      </w:r>
    </w:p>
    <w:p>
      <w:pPr>
        <w:autoSpaceDN w:val="0"/>
        <w:autoSpaceDE w:val="0"/>
        <w:widowControl/>
        <w:spacing w:line="270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quoted a verse from the </w:t>
      </w:r>
      <w:r>
        <w:rPr>
          <w:rFonts w:ascii="Times" w:hAnsi="Times" w:eastAsia="Times"/>
          <w:b w:val="0"/>
          <w:i/>
          <w:color w:val="000000"/>
          <w:sz w:val="18"/>
        </w:rPr>
        <w:t>Bhagavata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control of the tongue.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of the tongue he meant control of diet and speech. This he specially enjoined </w:t>
      </w:r>
      <w:r>
        <w:rPr>
          <w:rFonts w:ascii="Times" w:hAnsi="Times" w:eastAsia="Times"/>
          <w:b w:val="0"/>
          <w:i w:val="0"/>
          <w:color w:val="000000"/>
          <w:sz w:val="18"/>
        </w:rPr>
        <w:t>upon the students.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next spoke about good company. His advice was that every student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strive to keep company with the best books and the best thoughts of the world.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 student, a class-fellow of his recommended to him to read Reynolds’ novels,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never read them in his life.”Non-co-operate with all that is bad”, said </w:t>
      </w:r>
      <w:r>
        <w:rPr>
          <w:rFonts w:ascii="Times" w:hAnsi="Times" w:eastAsia="Times"/>
          <w:b w:val="0"/>
          <w:i w:val="0"/>
          <w:color w:val="000000"/>
          <w:sz w:val="18"/>
        </w:rPr>
        <w:t>Mahatmaji.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concluded by referring to the efficacy of prayer. He said that he had felt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specially while he was in jail. When the mind is full of prayerful thoughts,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in the world seems good and agreeable. Prayer is essential for progress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The name of Rama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Khuda </w:t>
      </w:r>
      <w:r>
        <w:rPr>
          <w:rFonts w:ascii="Times" w:hAnsi="Times" w:eastAsia="Times"/>
          <w:b w:val="0"/>
          <w:i w:val="0"/>
          <w:color w:val="000000"/>
          <w:sz w:val="18"/>
        </w:rPr>
        <w:t>is sure to banish all evil thoughts and give new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 and energy.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he was still very weak and was not in a mood to speak more.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left the college at about 3.30 p.m. amidst showers of flowers and shouts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Mahatma Gandhiki jai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15-11-1924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suit filed by Brahmachari against Dr. Mehta and </w:t>
      </w:r>
      <w:r>
        <w:rPr>
          <w:rFonts w:ascii="Times" w:hAnsi="Times" w:eastAsia="Times"/>
          <w:b w:val="0"/>
          <w:i w:val="0"/>
          <w:color w:val="000000"/>
          <w:sz w:val="22"/>
        </w:rPr>
        <w:t>Avantikabehn?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not have a carding-bow working eight hours [a day]?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Tulsi Mehar, Navin and others who are good carders join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 We should be in a position to make a fairly good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>slivers by ourselves. This matter was altogether left out of our talk.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Dalbahadur Giri has expired. He has left behind a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and children, whom he had asked to go to us. I have sent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widow may come. We shall have to support them.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telegram from her saying she was willing to come over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fare could be arranged for. I have wired back saying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it from Dasbabu. In case she arrives there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absence, you may have to face some difficulty. If she comes, please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accommodate her.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6195. Courtesy: Radhabehn Choudhri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death of Dalbahadur Giri;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”Notes, </w:t>
      </w:r>
      <w:r>
        <w:rPr>
          <w:rFonts w:ascii="Times" w:hAnsi="Times" w:eastAsia="Times"/>
          <w:b w:val="0"/>
          <w:i w:val="0"/>
          <w:color w:val="000000"/>
          <w:sz w:val="18"/>
        </w:rPr>
        <w:t>13-11-1924, sub-title,”A National Loss”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MESSAGE TO”WORLD TOMORROW”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”W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ORLD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OMORROW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396, B</w:t>
      </w:r>
      <w:r>
        <w:rPr>
          <w:rFonts w:ascii="Times" w:hAnsi="Times" w:eastAsia="Times"/>
          <w:b w:val="0"/>
          <w:i w:val="0"/>
          <w:color w:val="000000"/>
          <w:sz w:val="16"/>
        </w:rPr>
        <w:t>ROADWAY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 S. A.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study and experience of non-violence have proved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greatest force in the world. It is the surest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discovering the truth and it is the quickest because there is no other. It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silently, almost imperceptibly, but none the less surely.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one constructive process of Nature in the midst of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going on about us. I hold it to be a superstition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 work only in private life. There is no department of life </w:t>
      </w:r>
      <w:r>
        <w:rPr>
          <w:rFonts w:ascii="Times" w:hAnsi="Times" w:eastAsia="Times"/>
          <w:b w:val="0"/>
          <w:i w:val="0"/>
          <w:color w:val="000000"/>
          <w:sz w:val="22"/>
        </w:rPr>
        <w:t>public or private to which that force cannot be applied. But this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is impossible without complete self-effacement.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R.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supply me as early as possible with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>on the following when non-co-operation was at its height and 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number of titles given up.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boys and girls leaving Government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number of suspensions of practice.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number of spinning-wheels at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quantity of hand-spun khaddar produced.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December 1924, which was”A Gandhi Number”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number of handlooms.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national schools and colleges with attendance of </w:t>
      </w:r>
      <w:r>
        <w:rPr>
          <w:rFonts w:ascii="Times" w:hAnsi="Times" w:eastAsia="Times"/>
          <w:b w:val="0"/>
          <w:i w:val="0"/>
          <w:color w:val="000000"/>
          <w:sz w:val="22"/>
        </w:rPr>
        <w:t>boys and girls.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nature and volume of work done among untouchables.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and quantity of temperance (liquor and opium </w:t>
      </w:r>
      <w:r>
        <w:rPr>
          <w:rFonts w:ascii="Times" w:hAnsi="Times" w:eastAsia="Times"/>
          <w:b w:val="0"/>
          <w:i w:val="0"/>
          <w:color w:val="000000"/>
          <w:sz w:val="22"/>
        </w:rPr>
        <w:t>work) done.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11723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D. B. KALELKAR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7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BHAISHRI KAKA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9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Kartik Vad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14,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Kelavani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I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more about children’s education. Can’t we try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children? That is, if the ideas stated there appeal to you.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calls a pot a pot, but he does not draw a picture of it.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read the alphabet but may not draw pictures of the letters.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hears a new word before he reads it and he pronounces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repeats it as he hears it. Why shouldn’t we stop Lakshmi, Rasik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children from writing and teach them first to draw?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we not give them a good many things orally? Just now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use the hand for drawing only. For this the teacher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rudiments of drawing. I am now going deeper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and hence stop here. For the present just think over it. More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Courtasy: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Dattatreya Balakrishna Kalelkar (b. 1885); educationist, writer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worker; a close associate of Tagore and Gandhiji; Padma Vibhushan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”A Way”, 20-10-1924.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14/15,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RAJAGOPALACHARI,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wires he is sending me your scathing indictment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agreement. Let this be as balm to your lacerated heart.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convert or be converted or retire. Bardoli was the boldest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non-violence in one direction. The agreement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boldest experiment in non-violence in another direction.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regret Bardoli because I had the courage to retrace my steps.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 shall have less reason to regret this step. Perhaps my article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soothe you a bit. I wish you had come to Bombay. </w:t>
      </w:r>
      <w:r>
        <w:rPr>
          <w:rFonts w:ascii="Times" w:hAnsi="Times" w:eastAsia="Times"/>
          <w:b w:val="0"/>
          <w:i w:val="0"/>
          <w:color w:val="000000"/>
          <w:sz w:val="22"/>
        </w:rPr>
        <w:t>But I will not press.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V. G. Desai’s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History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22"/>
        </w:rPr>
        <w:t>Current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Thought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send your criticism of the translation to V. G. Desai,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Shahibag, Ahmedabad, or to me. Hope you are well. Cheer, boys, </w:t>
      </w:r>
      <w:r>
        <w:rPr>
          <w:rFonts w:ascii="Times" w:hAnsi="Times" w:eastAsia="Times"/>
          <w:b w:val="0"/>
          <w:i w:val="0"/>
          <w:color w:val="000000"/>
          <w:sz w:val="22"/>
        </w:rPr>
        <w:t>Cheer. No more of idle sorrow.</w:t>
      </w:r>
    </w:p>
    <w:p>
      <w:pPr>
        <w:autoSpaceDN w:val="0"/>
        <w:autoSpaceDE w:val="0"/>
        <w:widowControl/>
        <w:spacing w:line="220" w:lineRule="exact" w:before="66" w:after="0"/>
        <w:ind w:left="0" w:right="2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J. B. KRIPALANI</w:t>
      </w:r>
    </w:p>
    <w:p>
      <w:pPr>
        <w:autoSpaceDN w:val="0"/>
        <w:autoSpaceDE w:val="0"/>
        <w:widowControl/>
        <w:spacing w:line="27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PROFESSOR,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has shot at me the bomb you have fired.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by the reasons which he and others thought had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actuated you in firing the bomb. He has now withdrawn that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and apologized. So that chapter is closed. In any case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well to misunderstand you. Many things act upon us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wills and unconsciously. It is therefore always unsafe to go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written word and try to read men’s minds. I therefore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your resignation partly what you have given,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I want to tell you that you should have written to me before resigning;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monthly published by S. Ganesan, Madras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talked to Banker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forgotten all about Banaras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had, I imagined, taken over the burden off my shoulders.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transferred your letter to him and would like you to see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with him the whole situation. This means of course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burden that is preying upon your mind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administrative regarding Banaras.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Kikibehn I always think of her. I hope to meet her soon and </w:t>
      </w:r>
      <w:r>
        <w:rPr>
          <w:rFonts w:ascii="Times" w:hAnsi="Times" w:eastAsia="Times"/>
          <w:b w:val="0"/>
          <w:i w:val="0"/>
          <w:color w:val="000000"/>
          <w:sz w:val="22"/>
        </w:rPr>
        <w:t>to find her as cheerful as ever if not stronger and better in body.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or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SWAMIJI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 Vad 4, November 15,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three questions.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commercialized, the power of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ceases to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performed for acquiring strength. Hence external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is necessary while it is in progress.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In the account of Rama’s exploits, I have found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show that he gained victory through physical 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the story of Krishna, many things are of an allegorical </w:t>
      </w:r>
      <w:r>
        <w:rPr>
          <w:rFonts w:ascii="Times" w:hAnsi="Times" w:eastAsia="Times"/>
          <w:b w:val="0"/>
          <w:i w:val="0"/>
          <w:color w:val="000000"/>
          <w:sz w:val="22"/>
        </w:rPr>
        <w:t>nature. There is evidence only of soul-force, not of physical force.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we see that the power of the intellect surpasses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body; but both these appear insignificant before soul-force.</w:t>
      </w:r>
    </w:p>
    <w:p>
      <w:pPr>
        <w:autoSpaceDN w:val="0"/>
        <w:autoSpaceDE w:val="0"/>
        <w:widowControl/>
        <w:spacing w:line="220" w:lineRule="exact" w:before="66" w:after="0"/>
        <w:ind w:left="0" w:right="5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Shankarlal Banker; social worker and labour leader; associated with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Satyagraha Sabha, Bombay; printer and publisher of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to wish you many happy returns of the day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motherland and for self-realization.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possible, do come with Father.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</w:t>
      </w:r>
      <w:r>
        <w:rPr>
          <w:rFonts w:ascii="Times" w:hAnsi="Times" w:eastAsia="Times"/>
          <w:b w:val="0"/>
          <w:i w:val="0"/>
          <w:color w:val="000000"/>
          <w:sz w:val="18"/>
        </w:rPr>
        <w:t>, p. 41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307. STATEMENT ON KOHAT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has issued the following statement regarding the visit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Rawalpindi and the settlement of the Kohat question:</w:t>
      </w:r>
    </w:p>
    <w:p>
      <w:pPr>
        <w:autoSpaceDN w:val="0"/>
        <w:tabs>
          <w:tab w:pos="550" w:val="left"/>
          <w:tab w:pos="2130" w:val="left"/>
          <w:tab w:pos="3310" w:val="left"/>
          <w:tab w:pos="3730" w:val="left"/>
          <w:tab w:pos="4250" w:val="left"/>
          <w:tab w:pos="4950" w:val="left"/>
          <w:tab w:pos="5790" w:val="left"/>
          <w:tab w:pos="6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Rawalpindi to meet the refugees from Kohat. I have also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to the same effect from them directly. I am extremely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unable at the present moment to respond to the call.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not such as yet to bear the strain of continuous journies,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postpone my visit to Bombay to attend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in connection with Bengal repression. I hope,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my return from Bombay, to proceed to Rawalpindi.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wish to give my assurance to the refugees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out of my mind. As soon after the fast as I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about a little, I made all preparations to go to Kohat and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permission to proceed there. Had I been permitted,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first duty to go there in the company of some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friends. I felt that I could then have rendered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and in company with the friends, contributed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towards reconciliation between the Hindus and Mussalmans of </w:t>
      </w:r>
      <w:r>
        <w:rPr>
          <w:rFonts w:ascii="Times" w:hAnsi="Times" w:eastAsia="Times"/>
          <w:b w:val="0"/>
          <w:i w:val="0"/>
          <w:color w:val="000000"/>
          <w:sz w:val="22"/>
        </w:rPr>
        <w:t>Kohat. But, my visit to Kohat having been prohibited, I did not feel</w:t>
      </w:r>
    </w:p>
    <w:p>
      <w:pPr>
        <w:autoSpaceDN w:val="0"/>
        <w:tabs>
          <w:tab w:pos="5730" w:val="left"/>
          <w:tab w:pos="6250" w:val="left"/>
        </w:tabs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20-11-1924, published this under”Notes”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subtitle”Kohat Refugees”.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visit to Rawalpindi would serve any useful purpose.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friends were assisting the refugees and that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was giving special attention to them, and even though,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call from the refugees, as already stated, I shall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Rawalpindi, I realize that, beyond giving comfort to the refugees,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of little service. This much, however, I shall venture to urge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attention of the refugees, that the Kohat question is an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question. Both the Hindus and Mussalmans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interested in a proper, honourable and correct 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settlement, therefore, that they may agree to, should be viewed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national as distinguished from a parochial standpoint,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well-advised before accepting any settlement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approval of Hindu and Mussalman leaders. Indeed,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respectfully to tender the same advice to the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to observe that they have repudiated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said to have been offered by them.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themselves in favour of unity. It would be an earnest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if they would take the public into confidence and secure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of any terms of settlement that they might propose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 of the two communities.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New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17-11-1924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MESSAGE TO TAMILNAD CONFERENCE, </w:t>
      </w:r>
      <w:r>
        <w:rPr>
          <w:rFonts w:ascii="Times" w:hAnsi="Times" w:eastAsia="Times"/>
          <w:b w:val="0"/>
          <w:i/>
          <w:color w:val="000000"/>
          <w:sz w:val="24"/>
        </w:rPr>
        <w:t>TIRUVANNAMALAI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Conference will understand and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the Swarajists and myself in my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Proper appreciation of non-violence will give the 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agreement. Non-co-operation is left untouched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agreement. In any event, I hope the Conference will result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use of Khaddar.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Conference, held on November 17, endorsed the agreement and stressed </w:t>
      </w:r>
      <w:r>
        <w:rPr>
          <w:rFonts w:ascii="Times" w:hAnsi="Times" w:eastAsia="Times"/>
          <w:b w:val="0"/>
          <w:i w:val="0"/>
          <w:color w:val="000000"/>
          <w:sz w:val="18"/>
        </w:rPr>
        <w:t>the need to wear khaddar.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309. LETTER TO SATISH CHANDRA MUKERJEE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SATISH BABU,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your wire. You must be the best judge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Kristodas should do. You know my views on promises. Kristodas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definitely decided to come here on or before 18th.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possible, he should have fulfilled it. But I recognize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not made by him through you or approved by you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binding on him. I entertain very high notions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master and disciple. Therefore I had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wiring you as I did. I know that Kristodas’s welfare depends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obedience to you. I dare not therefore interpose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and him. He must come to me when you send him—for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 do want him. I feel morally certain that the present mood is due </w:t>
      </w:r>
      <w:r>
        <w:rPr>
          <w:rFonts w:ascii="Times" w:hAnsi="Times" w:eastAsia="Times"/>
          <w:b w:val="0"/>
          <w:i w:val="0"/>
          <w:color w:val="000000"/>
          <w:sz w:val="22"/>
        </w:rPr>
        <w:t>to over-sensitiveness.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Bombay on 20th, stay there probably till 23rd,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month at Sabarmati and reach Rawalpindi on 3rd or 4th </w:t>
      </w:r>
      <w:r>
        <w:rPr>
          <w:rFonts w:ascii="Times" w:hAnsi="Times" w:eastAsia="Times"/>
          <w:b w:val="0"/>
          <w:i w:val="0"/>
          <w:color w:val="000000"/>
          <w:sz w:val="22"/>
        </w:rPr>
        <w:t>December.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use your oil daily and think of you.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LAJPAT RAI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LALAJI,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messages through Bharucha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Amirchand. You will, I hope, forgive me for not responding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call. I have now publicly given the reasons for my inability.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moments when health has not only to be risked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sacrificed. I did not feel that there was such a moment. I eat well,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well, walk a bit, can travel to Bengal, am travelling to Bombay.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travelling to Rawalpindi would not have killed 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on the battlefield is welcome to a soldier. But was it worth while? </w:t>
      </w:r>
      <w:r>
        <w:rPr>
          <w:rFonts w:ascii="Times" w:hAnsi="Times" w:eastAsia="Times"/>
          <w:b w:val="0"/>
          <w:i w:val="0"/>
          <w:color w:val="000000"/>
          <w:sz w:val="22"/>
        </w:rPr>
        <w:t>I know my limitations. I am a surgeon and not a physician.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will not submit to the surgical knife. At least that is my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will, I know that a few days only will not matter,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they will be only then ready for the knife. Meanwhile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merely watching and musing and probably a little cleansing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tonic. So much for Rawalpindi.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AMIRCHAND C. BOMBWAL</w:t>
      </w:r>
    </w:p>
    <w:p>
      <w:pPr>
        <w:autoSpaceDN w:val="0"/>
        <w:autoSpaceDE w:val="0"/>
        <w:widowControl/>
        <w:spacing w:line="294" w:lineRule="exact" w:before="1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think we have never met personally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Pandit Malaviyaji. He spoke to me of you in glowing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told me how brave, honest and self-sacrificing you were.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me also that you counted your health of no cost in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refugees. This is however to tell you, and through you the refugees,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sorry I am that I cannot come to Rawalpindi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My objective was Kohat. That having fallen through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being, I was in no hurry to go to Rawalpindi. I knew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was in close touch with you and I knew also that I could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assistance in bringing about reconciliation unless I could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Kohat and that too in proper company. But I see that my presence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necessary even in Rawalpindi, but it has not been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will, however, come at the first opportunity and not later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week of December. I dare not delay my departure for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would like to give you my own opinion on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understand it from this distance. The Kohat situation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an all-India question. For the whole of India is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to the refugees. The latter should therefore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they would be guided by the advice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from Hindu and Mohammedan leaders and that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invite them and settle the matter through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refugees will not be frightened by threats of arrests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like. I am hoping that Panditji and Lalaji will be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or the day after. You may place this letter before them,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letter is not given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departure for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agree with my opinion, it should be dismissed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minds. If Panditji and Lalaji disagree, you need not place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before the refugees at all.</w:t>
      </w:r>
    </w:p>
    <w:p>
      <w:pPr>
        <w:autoSpaceDN w:val="0"/>
        <w:autoSpaceDE w:val="0"/>
        <w:widowControl/>
        <w:spacing w:line="220" w:lineRule="exact" w:before="66" w:after="0"/>
        <w:ind w:left="0" w:right="3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RAJA OF KANIKA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 SAHIB,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[October 25, 1924] and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wishes. I have read the reply to the note prepared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from the documents in my possession. The only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deal with the matter is for me or someone on my behalf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Raj territory and make a personal investigation so as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speak or write with authority on the subject. Whilst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writing to you in this strain, I had the following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who, as you may be aware, has been helping me in editing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 since the fast. The cutting was sent for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Mr. Andrews would not publish it without reference to me.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it, I decided to send it to you before publishing. Meanwhile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other newspapers have published the news already.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I would like to send Mr. Andrews to you so that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things for himself. He tells me he knows you very well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consented to go there. If Mr. Andrews goes he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 matters and enable you to deal with such abuse, if any, 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and enable me to satisfy those who are constantly complaining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oppression of the ryot. Will you please wire your reply at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 to my proposal to send Mr. Andrews?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11733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N. 15932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313. N0TES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>MMA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think of Bi-Amma as dead. Who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stately figure of Bi-Amma or her voice at public gatherings?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old in years, she possessed the energy of youth. She travelled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ceaselessly in the cause of the Khilafat and swaraj. A staunch follower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Islam, she realized that the cause of Islam, in so far as it depended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human effort, depended upon the freedom of India. She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equal conviction that freedom of India was impossible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and khaddar. She therefore ceaselessly preached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which had become an article of faith with her.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all her foreign or mill-made clothing and taken to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tells me she had enjoined upon him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death she should have nothing but khaddar. Whenever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going to her bedside, her inquiry was about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The inquiry was invariably followed by the prayer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grant wisdom to Hindus and Mussalmans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unity and that He may in His mercy let her live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established. The best way in which we can treasure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brave and noble soul is to imitate her in her zeal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cause. Hinduism without unity and swaraj is as much in peril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Islam. Would that Hindus and Mussalmans had the common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Bi-Amma to appreciate this elementary fact. God grant her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the Ali Brothers strength to continue the mission </w:t>
      </w:r>
      <w:r>
        <w:rPr>
          <w:rFonts w:ascii="Times" w:hAnsi="Times" w:eastAsia="Times"/>
          <w:b w:val="0"/>
          <w:i w:val="0"/>
          <w:color w:val="000000"/>
          <w:sz w:val="22"/>
        </w:rPr>
        <w:t>bequeathed to them.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omit to mention the impressive and solemn scene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good fortune to witness on the night of Bi-Amma’s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heard that life was ebbing away in her, Sarojini Devi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hurried to her bedside. She was surrounded by many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Dr. Ansari, the friend and physician of the family, was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attendance. I heard no sobbing, though I noticed tears trickling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Ali’s cheeks. The Big Brother restrained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difficulty, though there was an unusual solemnity about his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all chanting the name of Allah. One friend was reciting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prayers.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Comrade </w:t>
      </w:r>
      <w:r>
        <w:rPr>
          <w:rFonts w:ascii="Times" w:hAnsi="Times" w:eastAsia="Times"/>
          <w:b w:val="0"/>
          <w:i w:val="0"/>
          <w:color w:val="000000"/>
          <w:sz w:val="22"/>
        </w:rPr>
        <w:t>Press was situated within earshot of 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Amma’s bedroom. But the work was not interrupted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moment. Nor did the Maulana interrupt his own editorial duties.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no essential public duty was suspended. Maulan Shaukat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dream of my postponing my visit to the Ramjas College.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like a good soldier he kept the appointment he had made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of Muzaffarnagar although he had to proceed there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Bi-Amma’s death. All this was as it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been. Birth and death are not two different states,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aspects of the same state. There is as little reason to deplore </w:t>
      </w:r>
      <w:r>
        <w:rPr>
          <w:rFonts w:ascii="Times" w:hAnsi="Times" w:eastAsia="Times"/>
          <w:b w:val="0"/>
          <w:i w:val="0"/>
          <w:color w:val="000000"/>
          <w:sz w:val="22"/>
        </w:rPr>
        <w:t>the one as there is to be pleased over the other.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USTOMJEE</w:t>
      </w:r>
    </w:p>
    <w:p>
      <w:pPr>
        <w:autoSpaceDN w:val="0"/>
        <w:autoSpaceDE w:val="0"/>
        <w:widowControl/>
        <w:spacing w:line="260" w:lineRule="exact" w:before="2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 received from Durban from his son gives me the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the death of Rustomjee Jiwanjee Ghorkhodoo. For me it is a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loss. He was a valued client, dear friend and faithful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He was as true a Parsi as he was a true Indian. He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true man. He was an orthodox Parsi, but his Zoroastrianism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 broad as humanity itself. He befriended all without distinction.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act pleasingly towards officials, but he could be unbending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occasion demanded it. His word was as good as his bond.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brave as a lion. He was chary of making promises, but if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he strove his best to keep them. After he declared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he never swerved even during the darkest hours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not even when the end seemed never to be coming.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the pledge, he was by no means a young man. Nor was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untrammelled by business pre-occupations. But he never counted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cost. He suffered losses without a murmur. He gave almost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yet never unthinkingly. His charities were most catholic.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donations for mosques, madrasas, national schools.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owed his rise to Parsi Rustomjee, as he was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South Africa. Personally I owe much to him. I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South Africa. But I have not known a warmer one.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harboured me when I was lynched. His house was a place of refuge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and mine. People wonder why I am partial to Parsis.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partial, but I am thankful that I can bear testimony to their admirable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virtues. So long as the memory of Parsi Rustomjee persists with me,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will that portion of humanity claim my respectful admiration.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many Rustomjees in our public life, we should not be long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our cherished goal. May his soul rest in peace, and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wisdom and strength to his two sons to follow in the footsteps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noble father !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UPERSTITIOUS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RACTICE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extract from a letter recently received by me will </w:t>
      </w:r>
      <w:r>
        <w:rPr>
          <w:rFonts w:ascii="Times" w:hAnsi="Times" w:eastAsia="Times"/>
          <w:b w:val="0"/>
          <w:i w:val="0"/>
          <w:color w:val="000000"/>
          <w:sz w:val="22"/>
        </w:rPr>
        <w:t>cause pain to the reader as it has to me: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here in the very heart of the jungle villages where 90 per cent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Gonds are living. While touring I happened to come to a village named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Silagota in Dangargarh Tahsil of the Khairagarh estate of Chattisgarh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Division in the Central Provinces. On Sunday last there was a great gathering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surrounding villages. Many of them had come from a distance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perhaps of more than 15 miles. I inquired into the cause of the gathering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came to know that for the past two years they had been enjoying every Sunday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Gandhi day. On that day they do not work at all. Some men or women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congregation are supposed to be visited by your spirit and are said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inspired. They tell fortunes and promise children to barren women. I know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 will pain you. Can you not send one of your workers to stop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practice? If this practice of worshipping you is not stopped now, I think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day is not far off when they will actually place an idol of you in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mandir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commence worshipping you.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already enough superstition in our country No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spared to resist further addition in the shape of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worship. Personally I have a horror of all adoration.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adoring virtue apart from the wearer. And that can be done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wearer’s death. Form is nothing. It is perishable. Virtue persists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incarnates in one person or another. The poor Gonds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me or my mission. I know I have no power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anything. The very idea of my spirit visiting and possessing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persons is repugnant to me. The practice can only do harm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fraud. I urge co-workers to put down the worship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describes. It is a sin to let simple folk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>Gonds to be encouraged in the practice of superstition.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ORTHCOMING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Bharucha, who is fast becoming a specialist as khadi vendor,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successful selling tour in the Punjab complained to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sales were likely to be interrupted by the excitement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for the conference that is to take place early next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hoped otherwise. Preparations for conferences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mean more demand for khadi. It should be specially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When khadi had practically died out in other parts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 was still manufacturing and using khadi. And today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8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is finding it difficult to use the khadi it manufactures.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 shall not have to witness the humiliating spectacle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pandal filled with men and women dressed in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mill-made cloth. The Punjabis should prove Mr. Bharucha’s </w:t>
      </w:r>
      <w:r>
        <w:rPr>
          <w:rFonts w:ascii="Times" w:hAnsi="Times" w:eastAsia="Times"/>
          <w:b w:val="0"/>
          <w:i w:val="0"/>
          <w:color w:val="000000"/>
          <w:sz w:val="22"/>
        </w:rPr>
        <w:t>fears to be unjustified.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20-11-1924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ON TRIAL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to be wondered at that No-changers are intensely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with the agreement arrived at between the Swarajists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have repeatedly admitted that I am but an humble explorer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science of non-violence. Its hidden depths sometimes stagger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just as much as they stagger fellow-workers. I observe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seems just now to satisfy no one but the parties to it.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regard it as an ignominious surrender to the Swarajists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part. Many No-changers regard it as a lapse, if not a betrayal.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says that it has caused consternation among students. Why,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ask, should they remain in national schools if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suspended? They are the greatest sufferers and they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in the pact at all. I hold a letter from an Andhra friend </w:t>
      </w:r>
      <w:r>
        <w:rPr>
          <w:rFonts w:ascii="Times" w:hAnsi="Times" w:eastAsia="Times"/>
          <w:b w:val="0"/>
          <w:i w:val="0"/>
          <w:color w:val="000000"/>
          <w:sz w:val="22"/>
        </w:rPr>
        <w:t>which arrests attention and calls for a reasoned reply.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on my part, it undoubtedly is. It is a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surrender, but not, as an English paper puts it, to the party of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refuse to believe that the Swaraj Party is a party of violence.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were I know levelled against even the late Dadabhai Naoroji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Justice Ranade. They were suspected and shadowed.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Harkishen Lal who had no more to do with any party of violence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Michael O’Dwyer himself was arrested and imprisoned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satrap. I would have been false to the country if I had not stood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Party in the hour of its need. Let it be unequivocally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that it has had anything to do with violence,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denounce it in as strong language as is open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On such proof I shall sever all connection with it. But till then,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stand by it even though I do not believe in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>Council-entry or even some of the methods of conducting Council-</w:t>
      </w:r>
      <w:r>
        <w:rPr>
          <w:rFonts w:ascii="Times" w:hAnsi="Times" w:eastAsia="Times"/>
          <w:b w:val="0"/>
          <w:i w:val="0"/>
          <w:color w:val="000000"/>
          <w:sz w:val="22"/>
        </w:rPr>
        <w:t>warfare.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recognition of the party as an integral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does not mean surrender by individuals of their non-co-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It means an admission that the Swaraj Party is a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 wing of the Congress. And if it refuses to take a back seat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fight, and if it is necessary or even expedient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fight, the claim to a definite official recognition is irresistible.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Congressman, however, is not, by reason of his being a Congressman,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to be a believer in all the items of a Congress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position, I admit, is somewhat different. I have made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bringing the agreement into being. I am not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Rightly or wrongly, the country expects me to give it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And I have come to the conclusion that it is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to give the Swaraj party the fullest possible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out its programme without let or hindrance from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changers. The latter are not bound to participate in its activity,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it. They are free and bound, as the Swarajists are bound,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the constructive programme only. They are free also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individual non-co-operation. But suspension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non-co-operators can derive no support or strength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They must derive all their strength from within.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their test and trial. If their faith abides, it is well with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If it vanishes with suspension,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 as a force in public life. But a friend says:”If you waver,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lesser men?” I have not wavered. My faith in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bright as ever. For it has been with me a principle of life for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years. But I cannot impose my personal faith on others,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national organization. I can but try to convince the nation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and usefulness. And if I find in reading the national mind,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in so far as it is represented by the Congress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time, I must cry halt. I may misread the mind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When that happens, I shall cease to be any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That will be no calamity. But it would be a calamity if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obstinacy I stand in the way of the country’s progress by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so long as they are not positively mischievous and harmful.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 instance rise, even if I was alone, against methods of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I have recognized that the nation has the right, if it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wills, to vindicate her freedom even by actual violence. Only,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ceases to be the land of my love even though she be the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birth, even as I should take no pride in my mother if she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astray. But the Swaraj Party is a party of orderly progress. It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 by non-violence as I do, but it accepts non-violence as a policy </w:t>
      </w:r>
      <w:r>
        <w:rPr>
          <w:rFonts w:ascii="Times" w:hAnsi="Times" w:eastAsia="Times"/>
          <w:b w:val="0"/>
          <w:i w:val="0"/>
          <w:color w:val="000000"/>
          <w:sz w:val="22"/>
        </w:rPr>
        <w:t>and it discountenances violence, because it considers it to be useless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harmful. It occupies a prominent position in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if its strength was tested, it might not be found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occupy a predominant position. It is easy enough for me to secede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 and let the party run the Congress. That I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when I find that I have nothing in common with the party.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have the faintest hope of its redemption, I shall cling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child to its mother’s breast. I will not weaken it by disowning or </w:t>
      </w:r>
      <w:r>
        <w:rPr>
          <w:rFonts w:ascii="Times" w:hAnsi="Times" w:eastAsia="Times"/>
          <w:b w:val="0"/>
          <w:i w:val="0"/>
          <w:color w:val="000000"/>
          <w:sz w:val="22"/>
        </w:rPr>
        <w:t>denouncing it or by retiring from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used the word”redemption” in no offensive sense.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my method of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tabligh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the best the world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seen. Conscious of my own ground and strength, I let the party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and influence me as much as it will. It enables me to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its best. I make no secret of my intention that by coming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influence, I hope to influence it in favour of my method. If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process, it redeems me and converts me, all honour to it. I should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my conversion from the house-top. It is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to reason and heart speaking to heart. It is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conversion. Let non-co-operators join forces with me.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let them remain firm in their individual conduct.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springs from love, I promise that they will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Swarajists, and even if they don’t succeed, they will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personally. If the country is with them, the Swarajists,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follow, will naturally take a back seat. And if the latter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during the twelve months of grace, they must be undisputed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 of the Congress, and non-co-operators must be content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minority. They may register me in advance as one of that </w:t>
      </w:r>
      <w:r>
        <w:rPr>
          <w:rFonts w:ascii="Times" w:hAnsi="Times" w:eastAsia="Times"/>
          <w:b w:val="0"/>
          <w:i w:val="0"/>
          <w:color w:val="000000"/>
          <w:sz w:val="22"/>
        </w:rPr>
        <w:t>minority.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with the students is the same.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suspended, but schools will not be suspended. They are an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accomplished fact. They are among the best fruit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 students are therefore expected to keep the flag flying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to the country that they can flourish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may suspend the non-co-operation programme. It is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needs fair weather for standing firm. That alone is true faith </w:t>
      </w:r>
      <w:r>
        <w:rPr>
          <w:rFonts w:ascii="Times" w:hAnsi="Times" w:eastAsia="Times"/>
          <w:b w:val="0"/>
          <w:i w:val="0"/>
          <w:color w:val="000000"/>
          <w:sz w:val="22"/>
        </w:rPr>
        <w:t>that stands the foulest weather.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20-11-1924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MESSAGE TO”THE BOMBAY CHORONICLE”</w:t>
      </w:r>
    </w:p>
    <w:p>
      <w:pPr>
        <w:autoSpaceDN w:val="0"/>
        <w:autoSpaceDE w:val="0"/>
        <w:widowControl/>
        <w:spacing w:line="294" w:lineRule="exact" w:before="10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November 21,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swaraj without the spinning-wheel.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21-11-1921</w:t>
      </w:r>
    </w:p>
    <w:p>
      <w:pPr>
        <w:autoSpaceDN w:val="0"/>
        <w:autoSpaceDE w:val="0"/>
        <w:widowControl/>
        <w:spacing w:line="260" w:lineRule="exact" w:before="40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316. SPEECH AT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>MEETING, BOMBAY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1924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of the Congress met on November 21 at 8.30 a.m.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house. The following members were present: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Ali, M. K. Gandhi, Shaukat Ali, Dr. Ansari, Konda Venkatappayya, </w:t>
      </w:r>
      <w:r>
        <w:rPr>
          <w:rFonts w:ascii="Times" w:hAnsi="Times" w:eastAsia="Times"/>
          <w:b w:val="0"/>
          <w:i w:val="0"/>
          <w:color w:val="000000"/>
          <w:sz w:val="18"/>
        </w:rPr>
        <w:t>G. B. Deshpande, Vallabhbhai J. Patel and S. G. Banker.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disposing of unimportant items of a routine and administrative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agenda, the Working Committee of the Congress resumed discussion on items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and 3 of the agenda, viz., (1) to consider present political situation in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>and (2) the programme to be placed before the Congress.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suggested that there being no two opinions on that question,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in the fitness of things to place before that conference a resolution which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acceptable to all the parties in the conference. He argued that if they handled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such as the creed of the Congress and the spinning franchise there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 disagreement which would be prejudicial to the main object of calling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Gandhiji therefore suggested that instead of taking a hazardous step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placing a resolution drafted by the Working Committee they should ask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to appoint a representative committee to deal with the repressive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Government of India. The members of the Working Committee unanimously </w:t>
      </w:r>
      <w:r>
        <w:rPr>
          <w:rFonts w:ascii="Times" w:hAnsi="Times" w:eastAsia="Times"/>
          <w:b w:val="0"/>
          <w:i w:val="0"/>
          <w:color w:val="000000"/>
          <w:sz w:val="18"/>
        </w:rPr>
        <w:t>agreed to this suggestion.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1924, p. 753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SPEECH AT ALL-PARTY CONFERENCE, BOMBAY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1924</w:t>
      </w:r>
    </w:p>
    <w:p>
      <w:pPr>
        <w:autoSpaceDN w:val="0"/>
        <w:autoSpaceDE w:val="0"/>
        <w:widowControl/>
        <w:spacing w:line="260" w:lineRule="exact" w:before="7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being called upon to move the first resolution on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Ordinance, moved instead for the appointment of a representative committee to draft </w:t>
      </w:r>
      <w:r>
        <w:rPr>
          <w:rFonts w:ascii="Times" w:hAnsi="Times" w:eastAsia="Times"/>
          <w:b w:val="0"/>
          <w:i w:val="0"/>
          <w:color w:val="000000"/>
          <w:sz w:val="18"/>
        </w:rPr>
        <w:t>the final resolution to be placed before the conference next day:</w:t>
      </w:r>
    </w:p>
    <w:p>
      <w:pPr>
        <w:autoSpaceDN w:val="0"/>
        <w:autoSpaceDE w:val="0"/>
        <w:widowControl/>
        <w:spacing w:line="260" w:lineRule="exact" w:before="60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resolved that a small committee containing the leaders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several parties represented at the Conference be appointed forthwith to prepare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draft a resolution for submission to the Conference with reference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repressive measures adopted by the Government of Bengal,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concurrence and approval of the Government of India, the Committee to report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Chairman at or before 10 p.m.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said: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MR. CHAIRMAN, LADIES AND GENTLEMEN,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the invitation issued by Maulana Mahomed 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met here in order to consider certain things, one of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perhaps the most pressing, is to advise some action which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by this Conference, if it is at all possible,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repressive policy adopted by the Government of Bengal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concurrence and approval of the Government of India.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of those who are associated with Mr. Mahomed Ali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as well as the members of the Swarajya Party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resolution on the repressive policy arrived at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parties represented here, and that the resolution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unanimously.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gathered here, not to emphasize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difference (“Hear, hear!”), but to find points of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>(“Hear, hear!”) and to see whether it is possible for us to come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22-11-1924.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as finally adopted the next day by the conference read: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While firmly of the opinion that anarchical organizations can never secure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to the people of India, and while disapproving and condemning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emphatically such organizations, if any, this Conference, representing all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communities of India and every variety of political opinion, views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strongest disapproval and condemns the action of the Governor-General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promulgating the Criminal Law Amendment Ordinance of 1924, as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extraordinary measure, being a direct invasion upon individual liberty,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enacted without the sanction of the Legislature, and as it easily lends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hands of the Executive to grave abuses resulting in implicating innocent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and interfering with constitutional political activity, as past experience of </w:t>
      </w:r>
      <w:r>
        <w:rPr>
          <w:rFonts w:ascii="Times" w:hAnsi="Times" w:eastAsia="Times"/>
          <w:b w:val="0"/>
          <w:i w:val="0"/>
          <w:color w:val="000000"/>
          <w:sz w:val="18"/>
        </w:rPr>
        <w:t>similar measures has repeatedly demonstrated.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This Conference urges the immediate withdrawal of the Ordinance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trial, if necessary, and in accordance with the ordinary law, of the persons detained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This Conference further urges that Regulation III of 1818, which gives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powers of arresting and confining persons suspected of crimes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warrant, without trial, and without statement of reasons for such arrest and </w:t>
      </w:r>
      <w:r>
        <w:rPr>
          <w:rFonts w:ascii="Times" w:hAnsi="Times" w:eastAsia="Times"/>
          <w:b w:val="0"/>
          <w:i w:val="0"/>
          <w:color w:val="000000"/>
          <w:sz w:val="18"/>
        </w:rPr>
        <w:t>confinement, should be forthwith withdrawn.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This Conference records its conviction that the present political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is due to the denial of the just rights, long overdue, of the people,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speedy establishment of swaraj is the only effective remedy therefor.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work together in connection with these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One of these points is with reference to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in Bengal and the action taken under Regulation III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1818. So far as I am aware, there is a consensus of opinion to arrive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decision which will be representative of all parties represented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hall. Unfortunately, I have not been able to consult the heads of </w:t>
      </w:r>
      <w:r>
        <w:rPr>
          <w:rFonts w:ascii="Times" w:hAnsi="Times" w:eastAsia="Times"/>
          <w:b w:val="0"/>
          <w:i w:val="0"/>
          <w:color w:val="000000"/>
          <w:sz w:val="22"/>
        </w:rPr>
        <w:t>the different parties that have arrived here. I had the pleasure and 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 of waiting on Mrs. Besant. I have not had the pleasure of waiting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Rt. Hon. V. S. Srinivasa Sastri, though I had intended to do so.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Mr. Gandhi referred to his interview with Mr. Jinnah last night and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latter assured him that there would be no difficulty in coming to an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question. The resolution had not been sprung upon the meeting.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 the appointment of a committee consisting of members representing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parties. He further proposed that the committee should forthwith proceed to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and arrive at an agreement before 10 o’clock tonight,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be presented to the Conference tomorrow.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22-11-1924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318. SPEECH REPLYING TO DEBATE AT ALL-PARTY </w:t>
      </w:r>
      <w:r>
        <w:rPr>
          <w:rFonts w:ascii="Times" w:hAnsi="Times" w:eastAsia="Times"/>
          <w:b w:val="0"/>
          <w:i/>
          <w:color w:val="000000"/>
          <w:sz w:val="24"/>
        </w:rPr>
        <w:t>CONFERENCE, BOMBAY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1924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replying to the debate, pointed out that the issue raised by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Ramaswami Mudaliar’s amendment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 large question, and the speaker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dispose of the smaller question before taking up the bigger one of the unity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parties. He characterized the amendment as putting the cart before the horse.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to come to an agreement on this matter, what hope was there, asked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that they would come to an agreement on a larger matter? He assured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hearers that the committee would, if it thought fit, support the Bengal Ordinance,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 it, as the case might be. He reminded the audience of its duty to Bengal and </w:t>
      </w:r>
      <w:r>
        <w:rPr>
          <w:rFonts w:ascii="Times" w:hAnsi="Times" w:eastAsia="Times"/>
          <w:b w:val="0"/>
          <w:i w:val="0"/>
          <w:color w:val="000000"/>
          <w:sz w:val="18"/>
        </w:rPr>
        <w:t>even to the Government, who had asked them to help them.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22-11-1924</w:t>
      </w:r>
    </w:p>
    <w:p>
      <w:pPr>
        <w:autoSpaceDN w:val="0"/>
        <w:autoSpaceDE w:val="0"/>
        <w:widowControl/>
        <w:spacing w:line="240" w:lineRule="exact" w:before="1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amendment, being put to vote, was lost by an overwhelming majority.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INTERVIEW TO ASSOCIATED PRESS OF INDIA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21, 1924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stated to an Associated Press representative this evening that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absolutely no truth in the report of a local newspaper that he offered the Liberals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withdrawal of the spinning franchise and the limitation of the word”swaraj”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Dominion status. What, as a matter of fact, Mr. Gandhi told Mr. Chintamani and 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Moderate leaders was that, if they desired those things, they should join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press for the acceptance of their views.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22-11-1924</w:t>
      </w:r>
    </w:p>
    <w:p>
      <w:pPr>
        <w:autoSpaceDN w:val="0"/>
        <w:autoSpaceDE w:val="0"/>
        <w:widowControl/>
        <w:spacing w:line="260" w:lineRule="exact" w:before="44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320. SPEECH ON UNITY AT ALL-PARTY CONFERENCE,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ascertaining the sense of the House, the President proceeded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discussion of the resolution on the unity of all parties. Mr. Gandhi, who was called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to move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did so in the following terms: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appoints a committee consisting of Dewan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T. Rangachariar, Dewan Bahadur M. Ramachandra Rao,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Purshottamdas Thakurdas, the Rt. Hon. V. S. Srinivasa Sastri, Sir T. 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Sapru, Mr. C. Y. Chintamani, Mrs. Annie Besant, Pandit Malaviya,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R. P. Paranjpye, Sir P. S. Sivaswami Iyer, Mr. C. R. Das,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Muhammad Yakub, Mr. M. H. Kidwai, Mr. Mahomed Ali, Mr. M.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Jinnah, Mr. Shinde, Mr. Bhulabhai Desai, Mr. T. V. Parvati,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Naidu, Hakim Ajmal Khan, Mr. Abul Kalam Azad, Mr. J. 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Petit, Mr. S. Srinivasa Iyengar, Babu Bhagwandas, Mr. N. C. Kelkar,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Joseph Baptista, Sardar Mangal Singh, Lala Lajpat Rai, Mr.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Rajagopalachari, Mr. Bipin Chandra Pal, Lala Harkishen Lal,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of the European Association, the President of the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the President of the Christian Association,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Non-Brahmin Association (and a few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names were to be added later) to consider the best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re-uniting all political parties in the Indian National Congress and to </w:t>
      </w:r>
      <w:r>
        <w:rPr>
          <w:rFonts w:ascii="Times" w:hAnsi="Times" w:eastAsia="Times"/>
          <w:b w:val="0"/>
          <w:i w:val="0"/>
          <w:color w:val="000000"/>
          <w:sz w:val="22"/>
        </w:rPr>
        <w:t>prepare a scheme of swaraj, including the solution of Hindu-Muslim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carried unanimously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like questions in their political aspects, and to report not later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31st of March, 1925; the Conference to meet not later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April and the report to be published a fortnight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meets.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observed that after many years, all parties joined together.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point of time and importance that resolution was of the greatest importance and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utmost necessity. The Government might take today Mr. C. R. Das’s head, but Bengal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go on, and India too, but if they did not get political liberty, they should die.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Dealing with the resolution, the speaker said that the question would engage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attention of the best minds of the country. He was a born optimist. He felt that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bound to come right, not for unity, but for swaraj’s sake. After reading Dr.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Kitchlew’s telegram, which wanted unity without sacrifice of principles, Mr.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proceeded to observe that he found insuperable difficulties in the way. He could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carry conviction about his spinning franchise. He wanted some time to convince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others or to be convinced by them. They must put their heads together to find out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workable and substantial unity. The committee proposed by him would frame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 for their consideration. Although it was painful to wait longer for unity,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inevitable. Nobody could predict if the committee would come to any acceptable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conclusion. In spite of all the clouds hanging around them, Mr. Gandhi hoped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would penetrate into the darkness and find out a workable programme.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CITIZEN’S HONOUR IS COUNTRY’S HONOUR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Bengal is the honour of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will not be far off when we come to realize that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Indian’s honour is the country’s honour. This feeling is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widespread; but it has not yet spread as far as it should. If my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danger, if his honour is at stake for no fault of his, I will not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after passing a resolution of sympathy; I will run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We have not yet developed such a sentiment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When hundreds of thousands of Indians feel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brother has suffered if any Indian anywhere from Kashmir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Kanyakumari and from Assam to Sind endures agony, we shall soon </w:t>
      </w:r>
      <w:r>
        <w:rPr>
          <w:rFonts w:ascii="Times" w:hAnsi="Times" w:eastAsia="Times"/>
          <w:b w:val="0"/>
          <w:i w:val="0"/>
          <w:color w:val="000000"/>
          <w:sz w:val="22"/>
        </w:rPr>
        <w:t>find a way to end the policy of the Bengal Government.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are groping in the dark because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fervour in our feeling. When pure feelings are aroused, their light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us our path. Today we are apathetic. We shall gain great </w:t>
      </w:r>
      <w:r>
        <w:rPr>
          <w:rFonts w:ascii="Times" w:hAnsi="Times" w:eastAsia="Times"/>
          <w:b w:val="0"/>
          <w:i w:val="0"/>
          <w:color w:val="000000"/>
          <w:sz w:val="22"/>
        </w:rPr>
        <w:t>momentum when feelings simmer like steam within us. Today we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disunited, we are fighting amongst ourselves. When we are welded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by ardent feelings, we will embrace one another and cling so </w:t>
      </w:r>
      <w:r>
        <w:rPr>
          <w:rFonts w:ascii="Times" w:hAnsi="Times" w:eastAsia="Times"/>
          <w:b w:val="0"/>
          <w:i w:val="0"/>
          <w:color w:val="000000"/>
          <w:sz w:val="22"/>
        </w:rPr>
        <w:t>close that we shall appear to be one though we are many.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brother is starving; we know that he can earn a living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the spinning-wheel but he does not do so out of laziness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if we give him an object-lesson by spinning ourselves;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we shall certainly take to the spinning-wheel. In India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are in this predicament. Nevertheless, we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ply the spinning-wheel even for half an hour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an example for them, because we do not feel like brothers towards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all of us give up the use of foreign cloth and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need for cloth by plying the spinning-wheel,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in large measure become redundant. Despite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many of us refuse to spin because we have not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fervent feelings. Actually, there is no fellow-feeling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in many cities. In such circumstances,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throats cannot chant the words”Our Country”. And it is futile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swaraj until such a situation is brought about. We can 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path to swaraj is also the path to the repeal of the policy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pursued in Bengal. The terrorism of the anarchists aims at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It is meaningless. However, the absence of swaraj is the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disease of terrorism. The reason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terrorism is also the same. The Government,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possible, does not wish to give up its own authority.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terrorism, if there is swaraj. I, therefore, claim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 weapon for swaraj, if Hindu-Muslim unity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securing swaraj, they are also the means for reversing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policy of repression.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as there is no fellow-feeling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what is the state of affairs between the untouchable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Hindus? There can be no untouchability between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the case that one brother eats sweet dishes, while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his left-overs. Only those who work for the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know of the many barriers that stand in the way of its </w:t>
      </w:r>
      <w:r>
        <w:rPr>
          <w:rFonts w:ascii="Times" w:hAnsi="Times" w:eastAsia="Times"/>
          <w:b w:val="0"/>
          <w:i w:val="0"/>
          <w:color w:val="000000"/>
          <w:sz w:val="22"/>
        </w:rPr>
        <w:t>abolition.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situation is so clear, where one is well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and the remedy, to refuse to use the ready remedy and </w:t>
      </w:r>
      <w:r>
        <w:rPr>
          <w:rFonts w:ascii="Times" w:hAnsi="Times" w:eastAsia="Times"/>
          <w:b w:val="0"/>
          <w:i w:val="0"/>
          <w:color w:val="000000"/>
          <w:sz w:val="22"/>
        </w:rPr>
        <w:t>impatiently seek alternative remedies is as good as killing the patient.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say that the people want agitation. Agitation may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but, to this day, no nation has achieved its independence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alone. India will never be able to do so. It is our clear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agitation and take to our professions. To the extent we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this do not look to others but fulfil our own obligations,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to have come closer to swaraj. Hence,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whatever others in the country do, if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this will adhere to their duty, the whole country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footsteps. This is so, because there is no other way for </w:t>
      </w:r>
      <w:r>
        <w:rPr>
          <w:rFonts w:ascii="Times" w:hAnsi="Times" w:eastAsia="Times"/>
          <w:b w:val="0"/>
          <w:i w:val="0"/>
          <w:color w:val="000000"/>
          <w:sz w:val="22"/>
        </w:rPr>
        <w:t>achieving freedom for this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23-11-1924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322. GUJARAT’S DHARMA</w:t>
      </w:r>
    </w:p>
    <w:p>
      <w:pPr>
        <w:autoSpaceDN w:val="0"/>
        <w:autoSpaceDE w:val="0"/>
        <w:widowControl/>
        <w:spacing w:line="260" w:lineRule="exact" w:before="1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the Congress to suspend non-co-operation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interpreted to mean that Gujarat should give it up. Just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does not apply to individuals, similarly it does not apply to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suspends non-co-operation for the time being,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that, taking the circumstances into account, it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to the people. However, in those places where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leaders have faith in non-co-operation, where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disputes, where there is no lack of organization, the resolution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should have no adverse effects. On the contrary, these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should consolidate their work and ennoble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the national schools in Gujarat should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and grow, those lawyers who have given up their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abide firmly by their decision; besides, goodwill should prevail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has been a feeling of animosity. No one should 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revile those who enter the legislatures or resume practice. Everyone,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the dictates of his own conscience, should continue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or resume co-operation. The Congress resolution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suspension of that non-co-operation which is being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the compulsion imposed by the [old] resolution—non-co-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should cease to be a strategy or an experiment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come to stay as a dharma. In other words, the people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should carry on peaceful non-co-operation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duty wherever the policy of the Government is by and large harmful.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like to stick to non-co-operation even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will, therefore, continue to do so.</w:t>
      </w:r>
    </w:p>
    <w:p>
      <w:pPr>
        <w:autoSpaceDN w:val="0"/>
        <w:autoSpaceDE w:val="0"/>
        <w:widowControl/>
        <w:spacing w:line="260" w:lineRule="exact" w:before="10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be said that the Congress resolution is like a 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crutches. We shall now have to see, after all this experience,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stand without the crutches—without the prop of the Congress.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remain steadfast we shall be able to conclude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grasped the principle of friendly non-co-operation.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there are many such individuals and I am also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among provinces too there are more than one such, Maha Gujarat </w:t>
      </w:r>
      <w:r>
        <w:rPr>
          <w:rFonts w:ascii="Times" w:hAnsi="Times" w:eastAsia="Times"/>
          <w:b w:val="0"/>
          <w:i w:val="0"/>
          <w:color w:val="000000"/>
          <w:sz w:val="22"/>
        </w:rPr>
        <w:t>being one of them.</w:t>
      </w:r>
    </w:p>
    <w:p>
      <w:pPr>
        <w:autoSpaceDN w:val="0"/>
        <w:autoSpaceDE w:val="0"/>
        <w:widowControl/>
        <w:spacing w:line="260" w:lineRule="exact" w:before="10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 Gujarat was the first province to offer non-co-operation.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it should keep up this glory. Henceforth,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survive only if it is untainted. It should breathe humility,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discrimination, love, peacefulness, intelligence, maturity,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truth. Peaceful non-co-operation will emulate nature. In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imperceptible sustaining processes which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their results, so too in peaceful non-co-operation. 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powerful medium, but who has seen it? We know it through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Has anyone seen electricity? But we know of it through wires,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bells, engines, which operate because of it. We do not see the seeds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underground. If we start digging in order to see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sprout. But springing from these seeds we see plants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trees, which yield grain, fruit and foliage. Friendly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force subtler and yet mightier than all these invisible objects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forces. The conduct of the non-co-operator should,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subtle and invisible. There is no room in it for arrogance,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hypocrisy, pretence or ostentation. Even while practising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by virtue of his love, he would not make the 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miserable. He should try and win over the hearts even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by dint of his love. Far from despising the latter, he should,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render personal service to them. Even when he cannot abide </w:t>
      </w:r>
      <w:r>
        <w:rPr>
          <w:rFonts w:ascii="Times" w:hAnsi="Times" w:eastAsia="Times"/>
          <w:b w:val="0"/>
          <w:i w:val="0"/>
          <w:color w:val="000000"/>
          <w:sz w:val="22"/>
        </w:rPr>
        <w:t>by the latter’s wishes, his conduct should be polite and considerate.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cannot appreciate such non-co-operation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practise it, should rather fall back, on the </w:t>
      </w:r>
      <w:r>
        <w:rPr>
          <w:rFonts w:ascii="Times" w:hAnsi="Times" w:eastAsia="Times"/>
          <w:b w:val="0"/>
          <w:i/>
          <w:color w:val="000000"/>
          <w:sz w:val="22"/>
        </w:rPr>
        <w:t>status quo</w:t>
      </w:r>
      <w:r>
        <w:rPr>
          <w:rFonts w:ascii="Times" w:hAnsi="Times" w:eastAsia="Times"/>
          <w:b w:val="0"/>
          <w:i w:val="0"/>
          <w:color w:val="000000"/>
          <w:sz w:val="22"/>
        </w:rPr>
        <w:t>, that is,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That non-co-operation alone is worth the name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practised by the father towards the son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introduce this true non-co-operation in India in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1920. I have been well aware of the tremendous magnitude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task, in the past as well as the present. I had and still have little capital.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the right to make an attempt and I have started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in pursuance of this right. I request those who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its pure form to help me. Even my present suggestion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is only a form of friendly non-co-operation.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like a flame of fire; many have run away on gazing at it.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run away, may do so. However, those who will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>that flame, will triumph.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of no non-co-operation which is devoid of love,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wish to know it. I have no other panacea for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independence, for the protection of Hinduism or Islam, for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and for the abolition of untouchability. I believe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to end hatred with hatred. And one of the reasons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put forward the spinning-wheel is its underlying peacefulness.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has collected maxims in praise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from the literature of Islam and published them in his </w:t>
      </w:r>
      <w:r>
        <w:rPr>
          <w:rFonts w:ascii="Times" w:hAnsi="Times" w:eastAsia="Times"/>
          <w:b w:val="0"/>
          <w:i/>
          <w:color w:val="000000"/>
          <w:sz w:val="22"/>
        </w:rPr>
        <w:t>Hamdard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Readers will find their translations in this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reflect upon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WHAT SHOULD STUDENTS DO?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will happen to students when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suspended?  What will be their position?  Why should they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schools? And if you ask them not to go there, what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cruelty is it? They have sacrificed the most and do you wish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sacrifice more? Will the poor always be sacrificed in this manner?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to be won this way, who knows what will be the plight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us? Students have become almost panicky on hearing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suspension of non-co-operation.”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students are making such comments. When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mature non-co-operators to understand the change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place today, it is not surprising that students are scared.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two opinions on their sacrifices. Yet, there certainly is an </w:t>
      </w:r>
      <w:r>
        <w:rPr>
          <w:rFonts w:ascii="Times" w:hAnsi="Times" w:eastAsia="Times"/>
          <w:b w:val="0"/>
          <w:i w:val="0"/>
          <w:color w:val="000000"/>
          <w:sz w:val="22"/>
        </w:rPr>
        <w:t>error in the above reasoning.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suggested is not suspension of all non-co-operation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propaganda in favour of non-co-operation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When an important section of the public which once had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a thing gives it up, that something cannot be made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universal. It cannot also be said that all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what the Congress renounces. The Congress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some thing against its will—not voluntarily. It may,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the people would not renounce it.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is unable, for lack of funds, to start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at various places where children belonging to 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and other faiths can study together, not only is there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others from doing so, but, on the contrary,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congratulate anyone who starts such a school. Similarly,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calls off non-co-operation today, it is not because it lacks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principles of non-co-operation but rather because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 large section of the public are unable to practise it.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Congress would congratulate any section of the public which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 non-co-operation and proves its strength.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would not wish those lawyers who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practice to take it up again. However, if any lawyer is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starts practising, the Congress will not condemn him.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would, under no circumstances, wish those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practised non-co-operation to return to Government schools.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not, however, condemn them if they do so out of exhaustion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other reason. Moreover, the Congress will endeavour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run the existing national schools for their 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retain them in those schools. Non-co-operation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been”suspended”; it has not been abandoned for good. In case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resumed, will students who have enrolled in Government schools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again? Whatever the changes that may take place in other spheres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non-co-operation, national schools must continue to function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function. For, if they do not do so, the people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disgraced.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again, is not enough; there should be an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national schools with the passage of time. On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independence, non-co-operating lawyers will start practising in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courts, but non-co-operation schools will continue to function.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will bring themselves in line with these. The latter will not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the example of the former Government schools. Maybe,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may not be secured today. Let it take ages to win.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schools which will be in existence then will serve as </w:t>
      </w:r>
      <w:r>
        <w:rPr>
          <w:rFonts w:ascii="Times" w:hAnsi="Times" w:eastAsia="Times"/>
          <w:b w:val="0"/>
          <w:i w:val="0"/>
          <w:color w:val="000000"/>
          <w:sz w:val="22"/>
        </w:rPr>
        <w:t>models and the people will cherish them as such.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I must say that wherever apprehension has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at my suggestion for suspending non-co-operation,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lack of faith in non-co-operation. How can anyone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his principles or his work get scared, be afraid or falter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determination, because of another person’s lack of faith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repudiation?  A man of faith is doubly confirmed in it by the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others. Just as a well-protected person gives up his apathy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more alert when left unprotected, similarly, the man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seeing his companions flee, holds more firmly to his conviction, </w:t>
      </w:r>
      <w:r>
        <w:rPr>
          <w:rFonts w:ascii="Times" w:hAnsi="Times" w:eastAsia="Times"/>
          <w:b w:val="0"/>
          <w:i w:val="0"/>
          <w:color w:val="000000"/>
          <w:sz w:val="22"/>
        </w:rPr>
        <w:t>fights alone like a lion and remains as steadfast as a rock.</w:t>
      </w:r>
    </w:p>
    <w:p>
      <w:pPr>
        <w:autoSpaceDN w:val="0"/>
        <w:tabs>
          <w:tab w:pos="530" w:val="left"/>
          <w:tab w:pos="550" w:val="left"/>
          <w:tab w:pos="1590" w:val="left"/>
          <w:tab w:pos="2450" w:val="left"/>
          <w:tab w:pos="3010" w:val="left"/>
          <w:tab w:pos="3210" w:val="left"/>
          <w:tab w:pos="3590" w:val="left"/>
          <w:tab w:pos="4250" w:val="left"/>
          <w:tab w:pos="5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have, no doubt, made sacrifices. However,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grasp the inner meaning of sacrifice. One who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does not seek sympathy from others. His condition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pitiable; it is rather praiseworthy. That sacrifice which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unwillingly or sorrowfully is not worth the name. Martyrdom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cheerfulness, joy and vigour. A martyr is not irritated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renunciation but rather wishes for greater strength to renounce,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therein lies happiness. He is convinced that what appears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suffering today will finally become a source of happiness.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practises non-co-operation is not a loser but a gainer.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rids himself of dirt is purified. Giving up something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despicable is like lightening one’s burden. One who plies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for half an hour makes a sacrifice or,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rids himself of idleness and selfishness, both of which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discarded. One who has withdrawn from a Government school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sacrifice as he has given up something which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At the time of sacrifice, he will not be crest-fallen but,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his face will glow with happiness. Mirabai danced with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she renounced the pleasures of the palace. These had made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weep. To other eyes, this was a great sacrifice. For 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was bliss. Sudhanva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chanted the name of 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dancing in a cauldron of boiling oil. Hence Pritam sang,”Those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on the bank are shivering, while those who have plunged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bliss”.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Nishkulananda </w:t>
      </w:r>
      <w:r>
        <w:rPr>
          <w:rFonts w:ascii="Times" w:hAnsi="Times" w:eastAsia="Times"/>
          <w:b w:val="0"/>
          <w:i w:val="0"/>
          <w:color w:val="000000"/>
          <w:sz w:val="22"/>
        </w:rPr>
        <w:t>said,”Renunciation cannot last without detachment.”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are attached to something, we cannot abandon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willingly. The poor who are dying of starvation cannot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an austere fast. They have been compelled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>hungry. Their desire for food is undiminished. They can be said to be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King Hansadhwaj of Champavati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all the twenty-four hours as their thoughts turn constantly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That non-co-operating student whose thoughts constantly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Government school but who, out of a sense of shame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reason, is only physically present in a national school, is neither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 nor a non-co-operator. His plight is truly pitiable.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save oneself if one’s body is present where one’s mind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whose body and mind are at variance deceives oneself,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and God.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324. SPEECH AT A.I.C.C.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1924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signed the agreement only in my individual capacity,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to my own inward feeling. When I signed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I had made no mental reservations to the effect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carry the No-changers with me. I do ask everyone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House not to be carried away by what I may say. If I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anybody’s reason, then I certainly want him to assent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but if I do not appeal to his reason, I have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his feelings. The success of this agreement depends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heartiest co-operation of us all. I have not changed my views on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or about civil disobedience and if today I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marking time or receding from the position that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occupied, it is only seemingly so. As a matter of fact,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concerned, I am advancing; as a soldier, that I claim to be,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As a non-violent soldier, I know quite well where I 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should do. I cannot possibly today pretend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and summary decision which should command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assent. The agreement lends itself to the construction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intended and which the Swaraj Party has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intended. They do not want to help the Government.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best of their abilities and lights, they want to do away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system under which we have been groaning for all these</w:t>
      </w:r>
    </w:p>
    <w:p>
      <w:pPr>
        <w:autoSpaceDN w:val="0"/>
        <w:autoSpaceDE w:val="0"/>
        <w:widowControl/>
        <w:spacing w:line="220" w:lineRule="exact" w:before="2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Moving a resolution approving of the Calcutta agreement; the resolulion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by an overwhelming majority. The source describes this report as </w:t>
      </w:r>
      <w:r>
        <w:rPr>
          <w:rFonts w:ascii="Times" w:hAnsi="Times" w:eastAsia="Times"/>
          <w:b w:val="0"/>
          <w:i w:val="0"/>
          <w:color w:val="000000"/>
          <w:sz w:val="18"/>
        </w:rPr>
        <w:t>the”substance” of the speech.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years—the system which I have not hesitated to describe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and Satanic. I retract not a single adjective that I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that system. It is a system which should be ended,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be mended, without the slightest hesitation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moment’s delay. If I have today entered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it is in order to further the purpose of destroying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I would today give battle to the whole country, if I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thereby I could end this injustice. I say I can do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could not do it, I shall immediately and hastily retrace my </w:t>
      </w:r>
      <w:r>
        <w:rPr>
          <w:rFonts w:ascii="Times" w:hAnsi="Times" w:eastAsia="Times"/>
          <w:b w:val="0"/>
          <w:i w:val="0"/>
          <w:color w:val="000000"/>
          <w:sz w:val="22"/>
        </w:rPr>
        <w:t>step.</w:t>
      </w:r>
    </w:p>
    <w:p>
      <w:pPr>
        <w:autoSpaceDN w:val="0"/>
        <w:autoSpaceDE w:val="0"/>
        <w:widowControl/>
        <w:spacing w:line="260" w:lineRule="exact" w:before="1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the agreement is, on my part, a concession. Yes,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concession. There has been a concession on the part of both sides.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want something to give and take. I believe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nothing in the history of the universe or in the history of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based on concessions, which has not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analogous to the step I have adopted to come to this agreement.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No-changers’ standpoint, the first thing to be noticed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is the equal status of the Swaraj Party that has been gained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Swaraj Party and the No-changers in this agreement.[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>I venture to say that it is their right to get equal status with the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changers. In making that concession, I have done nothing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reasonable and just. I could have done something else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possibly have to divide the house or if I could possibly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believe that it would be in the interest of the country to divide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 do not believe in the efficacy of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and yet, I could not help doing it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What I have done is in the interest of the country,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of my own creed and in the interest of non-co-operation.</w:t>
      </w:r>
    </w:p>
    <w:p>
      <w:pPr>
        <w:autoSpaceDN w:val="0"/>
        <w:autoSpaceDE w:val="0"/>
        <w:widowControl/>
        <w:spacing w:line="260" w:lineRule="exact" w:before="1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afford to neglect the Swarajists. I know that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party. I know that they represent a very strong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in favour of Council-entry. I know also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best intellect in the country. Without the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body, who want to capture the Councils, I feared I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make any headway. Besides the Swarajists, there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Liberals, the Independents, the Conventionists. They are all 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No-changers programme. The Swarajists, in their own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 advanced party. They have evidently influenced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Councils and of the Legislative Assembly.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not—nobody can—defy their political sentiment. So far as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khaddar is concerned, they have not resisted my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khaddar on ceremonial occasions. They have not hurled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defiance at my appeal for khaddar. I practically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impossible to lead the battle of non-co-operation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unless we have by us the intellect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a large measure of the intellect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range on our side in sympathy with us and even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us. That we cannot expect unless we yield, to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respects. In making this concession about Council-entry,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got with us the Council programme workers, who are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men whom I claim to be practical men. The Congress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Assembly. We have to develop the Congress so as to enable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represent every variety of opinion. We cannot possibly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represent one variety of opinion for all time.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unwise to do so. We have to practise toleration, if for nothing else,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for this purpose that we must have all the parties represented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all the parties to educate the people politically.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the parties represented on the Congress, if we do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the Congress, if we recognize that the Swarajists have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following in the Congress camp, then it is clear that,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agreement, we must recognize that they have got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in the Congress as we have, that they have got the same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name of the Congress as we have. In no sense and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political equality of all people of India be affected—that,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is the meaning of the Congress as it exists today, as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exist tomorrow.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point is this. As I believe, what we have got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 is the maximum we could get. So far as the franchise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it is again my feeling that the common complaint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grumbling on the part of a number of Swarajists is against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No-changers believe in the possibility, in the ability,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khaddar. I do believe in the capacity of khaddar.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myself in so believing. In my dream, in my sleep, while eating,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spinning-wheel. The spinning-wheel is my sword.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symbol of India’s liberty. I cannot help feeling like that.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not, however, the idea of the Swarajists. Many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sentimental objection. That being so, I had to make a concession.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spinning should be a part of the Swarajists’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like  the Council  programme, that  we  should  introduce khaddar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into the franchise. It is absolutely a novel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 not believe that the spinning-wheel will give anything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India. But is it a sin to spin? But I think it is wrong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our ranks on this point. I have affection for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other countrymen of ours who have realdisinclination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spin. For them I have given way in regard to the spinning franchise.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had no hesitation in subscribing to the spinning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I did to meet some of the unwilling Swarajists.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franchise a living thing in the Congress. I want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with the help of the Swaraj Party. I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so. It requires enthusiasm, it requires studied application.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feeling. So far as the No-changers are concerned, I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cavil at what I have done—they would not be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what I have done—they would not believe that there is a peril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kind. I would invite you—the No-changers and Swarajists—to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spinning franchise as mentioned in the agreement.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is to the No-changers. It is equally to the Swarajists.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all not to reject the proposal about the spinning franchise.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 even for the sake of discipline. Accept it as an 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entered into this agreement in this spirit that we want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article in that agreement a full success. We want to put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to the wheel and see whether, during the next 12 months,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bring swaraj nearer, if not within our grasp. If all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work shoulder to shoulder, I have no hesitation in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not far away. It will be very near if we work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will in the name of discipline. If you cannot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out in the name of discipline, if you cannot accept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of this agreement and act up to it, believe me, it is much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that you reject it before it is drawn up by the 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country. If you think you are fit for swaraj,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otherwise reject it. Reject it if it does not appeal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 do not want to appeal to your heart. I want to appeal to your </w:t>
      </w:r>
      <w:r>
        <w:rPr>
          <w:rFonts w:ascii="Times" w:hAnsi="Times" w:eastAsia="Times"/>
          <w:b w:val="0"/>
          <w:i w:val="0"/>
          <w:color w:val="000000"/>
          <w:sz w:val="22"/>
        </w:rPr>
        <w:t>cold reason.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 are not idiotic, the Swarajists are not unpatriotic.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have got their own duty to perform according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ability. If they consider that it is necessary to give battle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going to the Councils, let them go and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Councils workable. They do not go to Councils to spite the No-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changers. They do not go there to make harangues.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 view. Suppose you do not allow them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Councils, what are they going to do? Are they to rot? The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 should believe that the proper place for the Swarajists is </w:t>
      </w:r>
      <w:r>
        <w:rPr>
          <w:rFonts w:ascii="Times" w:hAnsi="Times" w:eastAsia="Times"/>
          <w:b w:val="0"/>
          <w:i w:val="0"/>
          <w:color w:val="000000"/>
          <w:sz w:val="22"/>
        </w:rPr>
        <w:t>inside the Councils and not outside.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has to be worked skilfully.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you must work the spinning-wheel with the patience of Job.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get swaraj by the methods we adopt; let us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experiment; we are honest men. Let some of our friends go to </w:t>
      </w:r>
      <w:r>
        <w:rPr>
          <w:rFonts w:ascii="Times" w:hAnsi="Times" w:eastAsia="Times"/>
          <w:b w:val="0"/>
          <w:i w:val="0"/>
          <w:color w:val="000000"/>
          <w:sz w:val="22"/>
        </w:rPr>
        <w:t>Councils; let us make headway by some means. The duty of the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 is to prove to the Swarajists the value of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be the propaganda of the No-changers. I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with the Swarajists in order that they may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 living thing. I appeal to the No-changers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to make this wheel propaganda a success. When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I had my reason; I had not lost it. I am not a lunatic;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reasonable man; I am a practical man; if the case requires,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 my knees before the country, before the Swarajists,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Liberals, before Englishmen; because that is my creed.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succeed, then the grave is the only other thing for me.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must be absolutely clear to you, that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or reject this agreement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Either reject it or accept it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stands. In an agreement there is no question of an amendment.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suggest amendment forget that there were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way. These friends do not appreciate those difficulties.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is to be rejected, the rejection must be based on sterner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grounds—on grounds that are clear, unmistakable, i.e., reject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 to your conscience. In my humble opinion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ratification by unwilling people. If you start with distrust, </w:t>
      </w:r>
      <w:r>
        <w:rPr>
          <w:rFonts w:ascii="Times" w:hAnsi="Times" w:eastAsia="Times"/>
          <w:b w:val="0"/>
          <w:i w:val="0"/>
          <w:color w:val="000000"/>
          <w:sz w:val="22"/>
        </w:rPr>
        <w:t>reject the agreement. We must get rid of suspicion and distrust.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more. I do not look upon Swarajists as my agents.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them as my co-operators. I consulted some of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legal interpretation of this document. I felt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>subscribe to this document without impairing the strength of the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changers. There are difficulties in the way of us all; they are not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appreciated. If there is suspicion, if there is tension,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>you to reject the agreement unanimously; otherwise pass it unani-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mously. I think it will be for the good of the country if you accept it. </w:t>
      </w:r>
      <w:r>
        <w:rPr>
          <w:rFonts w:ascii="Times" w:hAnsi="Times" w:eastAsia="Times"/>
          <w:b w:val="0"/>
          <w:i w:val="0"/>
          <w:color w:val="000000"/>
          <w:sz w:val="22"/>
        </w:rPr>
        <w:t>Nobody should be compelled to accept the agreement. I ask you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 it out of your consideration if you think it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rejected; summarily reject it. Accept it after considering it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merits. If you are satisfied in that respect, then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it. But do not waste time by postponing its consideration;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bad. Accept it if you think you must have some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with. Do not delay. Utilize every available second you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can.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put the country on its honour; you must put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honour. Trust others and let others trust you. Persuade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unwilling, to come to your view. I am not sorry for signing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agreement. I think it was the most proper thing for me to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nothing which could possibly be introduced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I do not want to bind any party or to bind the nation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introduced into the agreement. It is open to you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unanimously, if you believe that it is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Accept the agreement as sportsmen. I again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should be accepted </w:t>
      </w:r>
      <w:r>
        <w:rPr>
          <w:rFonts w:ascii="Times" w:hAnsi="Times" w:eastAsia="Times"/>
          <w:b w:val="0"/>
          <w:i/>
          <w:color w:val="000000"/>
          <w:sz w:val="22"/>
        </w:rPr>
        <w:t>in</w:t>
      </w:r>
      <w:r>
        <w:rPr>
          <w:rFonts w:ascii="Times" w:hAnsi="Times" w:eastAsia="Times"/>
          <w:b w:val="0"/>
          <w:i/>
          <w:color w:val="000000"/>
          <w:sz w:val="22"/>
        </w:rPr>
        <w:t>toto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Story of My Life, </w:t>
      </w:r>
      <w:r>
        <w:rPr>
          <w:rFonts w:ascii="Times" w:hAnsi="Times" w:eastAsia="Times"/>
          <w:b w:val="0"/>
          <w:i w:val="0"/>
          <w:color w:val="000000"/>
          <w:sz w:val="22"/>
        </w:rPr>
        <w:t>Vol. 11, pp. 485-9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325. SPEECH AT CONDOLENCE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1924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then addressed the meeting in Gujarati. At the outset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offered apology for not addressing them standing as he was not strong enough to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so; besides he regretted that he had not the same voice which he had three years ago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if they found difficulty in hearing him he asked his hearers’ indulgence.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Bi-Amma, he said when some great person in the world died,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generally held meetings like the one they had held that evening and expressed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sorrow. He did not think Bi-Amma’s death required that expression of sorrow 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Ali Brothers needed sympathy of anyone. For the death of Bi-Amma was so sacred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thought everyone should wish that sort of death. Her works were good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acceptable both to God and man. She devoted her life to God and His creatures, and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she gave her stalwart sons to fight her battle of freedom. Bi-Amma, therefore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yet lived, though she was dead, in her works. Fortunately evil done by men was</w:t>
      </w:r>
    </w:p>
    <w:p>
      <w:pPr>
        <w:autoSpaceDN w:val="0"/>
        <w:autoSpaceDE w:val="0"/>
        <w:widowControl/>
        <w:spacing w:line="220" w:lineRule="exact" w:before="3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Chowpatty, to mourn the  death of Bi-Amma and Parsi Rustomjee,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joint auspices of the Bombay Provincial Congress Committee,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Committee, Bombay Swarajya Party,  Rashtriya Stree Sabha, Parsi Rajakiya </w:t>
      </w:r>
      <w:r>
        <w:rPr>
          <w:rFonts w:ascii="Times" w:hAnsi="Times" w:eastAsia="Times"/>
          <w:b w:val="0"/>
          <w:i w:val="0"/>
          <w:color w:val="000000"/>
          <w:sz w:val="18"/>
        </w:rPr>
        <w:t>Sabha and the National Home Rule League;  Sarojini Naidu presided.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forgotten and was not imitated but good works went to generations after generations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lived for ever. Bi-Amma loved God and her country, even up to the last of her life.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present at her last moments and was much impressed by her love of God.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 a Hindu religious home a dying person would take the name of Rama so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she, till she breathed her last, kept up taking the name of Allah. It was her conviction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life that so far as Hindus and Muslims were not united, India would not get freedom.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(Mahatmaji) had a talk that afternoon with Pandit Motilal Nehru who showed him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he had received from America in which one of the ex-satraps of Bombay, viz.,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Sydenham, was reported to have said at a certain place that India was the key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world, i.e., for economic supremacy and exploitation India was the chief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Islam was in many parts of the world, like Morocco, China, etc., but in India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different. So long as Muslims and Hindus were not united, there would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for them. Bi-Amma was very far-sighted and whenever he (Mahatmaji)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her at Delhi, she used to pray for wisdom for Hindus and Muslims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united, and always asked for swaraj for India. It was not in her luck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for India but she had given India her two stalwart sons to unite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to attain swaraj. The best way to perpetuate her memory was, he said, by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erecting halls, statues or buildings but by everyone to vow to do his or her best to </w:t>
      </w:r>
      <w:r>
        <w:rPr>
          <w:rFonts w:ascii="Times" w:hAnsi="Times" w:eastAsia="Times"/>
          <w:b w:val="0"/>
          <w:i w:val="0"/>
          <w:color w:val="000000"/>
          <w:sz w:val="18"/>
        </w:rPr>
        <w:t>bring about Hindu-Muslim unity and attain swaraj and thus follow in her footsteps.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referred to another great loss, India had sustained in the loss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Parsi Rustomjee in South Africa. He said Rustomjee was a noble soul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 of Bombay should never forget his service to India as he too originally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Khetwadi in Bombay. Finally, Mahatma once again urged the audience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 a formal resolution and depart but to emulate the life of these two great souls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India, viz., Bi-Amma and Parsi Rustomjee.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TELEGRAM TO BRIJKRISHNA CHANDIWALA</w:t>
      </w:r>
    </w:p>
    <w:p>
      <w:pPr>
        <w:autoSpaceDN w:val="0"/>
        <w:autoSpaceDE w:val="0"/>
        <w:widowControl/>
        <w:spacing w:line="284" w:lineRule="exact" w:before="108" w:after="72"/>
        <w:ind w:left="467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24, 1924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DEEPLY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GRIEVED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LOSS.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COURAGE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FAITH.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2347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BRIJKRISHNA CHANDIWALA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Krishna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24,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BRIJKRISHNA,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heard last night of your bereavement. I have sent a telegram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today. May God give you courage. If we realize that birth and death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both the same, we should have no cause for grief. A true friend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dies. One’s wife is such a friend. If you constantly cherish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memory of her virtues, death would make no difference. May God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strength of character to keep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ekapatnivrata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MAY GOD HELP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1924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prayer, after much heart-searching, and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and trembling, I have decided to accept the honour of presiding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forthcoming Congress. I am to preside at a time when a gulf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yawning between educated India and myself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notable exceptions, and, save for a few young educated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fame, the intellect of the country seems to be ranged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thought and action and yet as I seem to be popular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and as many educated countrymen believe me to be as good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the country as themselves, they want me to direct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at this critical juncture in the history of our country.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must not resist them. On the contrary, I must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be used, as I hope, for the benefit of the country. I was waiting,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coming to a final decision, for the verdict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At its meeting the Swarajists were eloquent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silence. I know that many of them are not enthusiastic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alteration of the franchise. But for the sake of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>unity, they gave their vote in silence in favour of the change. The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 were despondent, chafing at the surrender, as they felt it to </w:t>
      </w:r>
      <w:r>
        <w:rPr>
          <w:rFonts w:ascii="Times" w:hAnsi="Times" w:eastAsia="Times"/>
          <w:b w:val="0"/>
          <w:i w:val="0"/>
          <w:color w:val="000000"/>
          <w:sz w:val="22"/>
        </w:rPr>
        <w:t>be, of their cherished ideals. They protested, but they did not cast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vow of remaining faithful to one wife.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vote against the agreement.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reflects credit on both the Swarajists and the No-changers,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 encouraging atmosphere to work in, especially when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expected from one. But this is just the occasion for putting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ahimsa to the test. If I have equal love in me for No-changers,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Swarajists, Liberals, National Home Rulers, Independents and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Englishmen, I know that it is well for me and well also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deceive the country. For me there is no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religion—not the religion of the superstitious and the blind,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that hates and fights, but the universal Religion of Toleration.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without morality is a thing to be avoided.”Then” says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critic,”I must retire from all public activity.” Such however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must try to live in society and yet remain untouched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pitfalls. Anyway, for me to run away from the Congress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would be cowardice—for me not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would be to run away, especially when everybody is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make the path smooth for me.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abundant faith in my cause and humanity. Indian huma-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is no worse than any other; possibly it is better. Indeed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presumes faith in human nature. Dark though the path appears,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light it and guide my steps, if I have faith in His guidance and </w:t>
      </w:r>
      <w:r>
        <w:rPr>
          <w:rFonts w:ascii="Times" w:hAnsi="Times" w:eastAsia="Times"/>
          <w:b w:val="0"/>
          <w:i w:val="0"/>
          <w:color w:val="000000"/>
          <w:sz w:val="22"/>
        </w:rPr>
        <w:t>humility enough to acknowledge my helplessness without that infalli-</w:t>
      </w:r>
      <w:r>
        <w:rPr>
          <w:rFonts w:ascii="Times" w:hAnsi="Times" w:eastAsia="Times"/>
          <w:b w:val="0"/>
          <w:i w:val="0"/>
          <w:color w:val="000000"/>
          <w:sz w:val="22"/>
        </w:rPr>
        <w:t>ble guidance.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remain a confirmed non-co-operator and civil resister,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recognize that there is no atmosphere for non-co-operation 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on a national scale. My attempt will therefore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of bringing all parties together without distinction of race,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or creed on the ground of mutual toleration and thus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if possible that the Congress non-co-operation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in or based on hate or malice. I would throw the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parties of making non-co-operation and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not by criticism or repression, but by achieving swaraj.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therefore to ask representatives of all the parties to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Ali’s invitation to attend the Congress as visitors,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cannot attend as delegates, and give the latter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advice.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heavy duty resting on the shoulders of Congressmen,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Swarajists or No-changers, Hindus or Mussalmans,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non-Brahmins. They have to show their programme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and in their daily conduct. They will attend the Congress as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and not as masters demanding service. They will show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khaddar which they have been preaching for the past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by wearing it to the exclusion of all other cloth. They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>their faith in unity between different religious sects and denomi-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by exercising the greatest forbearance against one another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respect for one another’s religious observances. Hindus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their faith in the removal of untouchability by going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way to be attentive to those of than who may attend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and visitors will no doubt expect me to prescribe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for our many ills, for Hindu-Muslim distemper,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repression, for the relentless persecution of the Akalis,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campaign on behalf of unapproachables and above all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swaraj. I have no patent remedy. The remedy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befound with the delegates and the visitors themselves.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finger-post, I can but point the way, it will be for Congressmen to take </w:t>
      </w:r>
      <w:r>
        <w:rPr>
          <w:rFonts w:ascii="Times" w:hAnsi="Times" w:eastAsia="Times"/>
          <w:b w:val="0"/>
          <w:i w:val="0"/>
          <w:color w:val="000000"/>
          <w:sz w:val="22"/>
        </w:rPr>
        <w:t>or reject it. May God help us all!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27-11-1924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329. LETTER TO SATISH CHANDRA MUKERJEE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SATISH BABU,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long wire to Kristodas. Every word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your love for me. I will not argue about the contents. But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my assurance that I have not consciously erred. Duryodhana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he was doing wrong. I am not compromising with evil.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what the Pandavas did. They negotiated with Duryodhana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breaking point.”You may keep all. Only give five little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free.” The same thing almost occurs in the Bible. Sodom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saved even if there was one good man in it. But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you enough indication of the working of my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please always continue to give me warning.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5607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king Dhritarashtra and eldest of the Kaurava prince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Mahabharata;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tricked Yudhishthira of all his possessions at a game of dice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Mahadev only today. I note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 says. Will you please thank him for his caution? You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well in not coming to Bombay. Your first care must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Shantiniketan. You saw the note ab[ou]t Rustomjee.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something about him? For me he was one of the noblest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his many limitations. I have wired you today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 and Egypt. Both places are faring badly it seems.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enough knowledge.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331. LETTER T0 BHAGWANDAS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BABU BHAGWANDAS,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anyone in Banaras to whom I can entrust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delicate business. One Mangal Dutt of Sultanpur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to Islam some months ago. He gave his Hindu name as 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in order that his identity may not be known. He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kidnapped 10 Mussalman orphans from an orphanage in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recanted and became an Arya Samajist under his real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Dr. Sukhdev. He stayed with Dr. Sukhdev for some time.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said to be in the Sultanpur (District). Here is a letter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by Dr. Sukhdev. Could you please ascertain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can be found? Will he come and see me in Delhi?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if you meet him about the charge against him. Hakim Sahib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suspects that his embracing of Islam was mere camouflage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in order to kidnap Mussalman children. He fears Arya </w:t>
      </w:r>
      <w:r>
        <w:rPr>
          <w:rFonts w:ascii="Times" w:hAnsi="Times" w:eastAsia="Times"/>
          <w:b w:val="0"/>
          <w:i w:val="0"/>
          <w:color w:val="000000"/>
          <w:sz w:val="22"/>
        </w:rPr>
        <w:t>Samajjist complicity. I feel that we as Hindus are bound to find out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 20-11-1924, sub-title,”Late Parsi Rustomjee”.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stay at Sabarmati where he arrived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and help the orphanage authorities to trace the children.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has been kept in suspense because I am interesting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affair. I am told that Sultanpur is very near Banaras.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send some trustworthy person there and make local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about Mangal Dutt? He is said to be a married man. I am due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about 4th December. You may address care Lala Lajpat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Rai. Thereafter care Dr. Ansari, Delhi. I am at Sabarmati till Ist </w:t>
      </w:r>
      <w:r>
        <w:rPr>
          <w:rFonts w:ascii="Times" w:hAnsi="Times" w:eastAsia="Times"/>
          <w:b w:val="0"/>
          <w:i w:val="0"/>
          <w:color w:val="000000"/>
          <w:sz w:val="22"/>
        </w:rPr>
        <w:t>December.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sincerly,</w:t>
      </w:r>
    </w:p>
    <w:p>
      <w:pPr>
        <w:autoSpaceDN w:val="0"/>
        <w:autoSpaceDE w:val="0"/>
        <w:widowControl/>
        <w:spacing w:line="29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observe I have not forgotten the swaraj scheme.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10495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SHALL WE UNITE?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met in Bombay last week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immediately in uniting all parties on a common platform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of the task. The appointment of a committee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and means of bringing about a union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does not consider the task to be hopeless or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Mr. Jesukhlal Mehta who moved that the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on or before 15th December next had a very fair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supporters. They were quite sanguine of immediate success.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 many, by fixing the date of the report at 31st March,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 the difficulty, have also by implication thrown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the burden of finding an acceptable solution. Writers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can considerably help the committee by guiding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right channel. The chief bodies to influence the committee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Liberals, the Independents and the National Home Rulers.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by Dr. Besant have practically accepted the position set forth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between the Swaraj Party and me and now ratified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A.l.C.C. The difficulties in the way of the Liberals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Independents are practically the same. They are: the creed,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of all Council work to the Swaraj Party and the franchise.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creed is equivocal. I venture to deny the charge.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existing condition. It means swaraj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 if possible, and without if necessary. It is intended to throw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All-Party Conference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Englishmen of making it possible for us to be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partners in the Empire. It manfully declares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stand on its own legs as an absolutely independent nation,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became necessary. Swaraj within the Empire is a free State,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remaining in the Empire, ability to secede if India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desirable. Swaraj within the Empire must be a partnership 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free nations. This is a vital position which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surrendered. Even if those who are guiding the Congress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desired to alter the creed to mean swaraj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only and therefore that of a subject State, the vast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will decline to accept the humiliation. To aim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the creed in the direction desired by the Liberals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Independents is to run counter to the present national temper.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thing they can do is to join the Congress and attempt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of the utility or the necessity of the change,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Hasrat Mohani has been attempting to change the creed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independence of British connection the only goal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respectfully submit that there is nothing immoral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in the present creed. On the contrary, the admission that,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 at least, we are impotent for independence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gravest objection from an ethical standpoint. No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the will, need be powerless for independence. In any case,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all parties will recognize that the Congress has an electorate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 become insistent at times and that it is well that it is so.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status the Swarajists should hold in the Congress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determine. They and the No-changers today dominate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If the Congress suspends non-co-operation, the Swarajists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predominant. And if both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in the national interest not to divide the Congress,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recognised as joint and equal partners. What I have done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this simple and natural fact in the Calcutta agreement. If </w:t>
      </w:r>
      <w:r>
        <w:rPr>
          <w:rFonts w:ascii="Times" w:hAnsi="Times" w:eastAsia="Times"/>
          <w:b w:val="0"/>
          <w:i w:val="0"/>
          <w:color w:val="000000"/>
          <w:sz w:val="22"/>
        </w:rPr>
        <w:t>any party desires more, it can be obtained only by joining the Congr-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 and appealing to the reason of the Swarajists or by educating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electorate,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also by forming new electorates.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widening the Congress electorate is infinite, and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can form Congress circles or committees, if he can find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 of his way of thinking.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objection is the franchise. If it were not for its novelty,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not only excite any surprise, but it would be welcomed as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franchise test. Had it been workmen who had been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influential people and not capitalists or educated men and a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 education test had been proposed, the powerful workmen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ridiculed the suggestion and might have even called it immoral.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would have argued that while capital or education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a few, bodily labour was common to all. My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one form of labour, i.e., hand-spinning the test,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valueless, may be fantastical, but it is neither immoral nor harmful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I hold that it is a positive gain to the nation, if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labour for the nation, even if it is for only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every day. Nor need the wearing of khaddar dress cause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 to any party entering the Congress. Khaddar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very great importance in the Congress organization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>three years.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there can be no insurmountable objection on principle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wearing of khaddar as a franchise test. Unless I am grievously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mistaken, some of the best workers will find no zest in remaining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if the wearing of khaddar and hand-spinning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qualification for franchise. There are at present two parties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One has no faith in the Council programme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attaining swaraj and is satisfied with the khaddar activity,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ready for peaceful disobedience or non-co-operation.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while claiming to believe in the economic value of khaddar,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that, if swaraj cannot be gained through Council-entry,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least some steps may be taken towards it and some check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placed upon bureaucratic extravagance. I can see my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avoiding a quarrel with the Swarajists by letting them go their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securing their co-operation in the khaddar programme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ability. I would beseech the Liberals and the Independents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fact, which one man cannot alter. But this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Let the Swarajists, the Liberals and the Independents confer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and, if they come to the conclusion that khaddar is a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 and that it is a mere mania of mine and if they do not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convincing me of my error, I shall gladly stand out. I will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of their controlling and using the national organization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may consider to be the best interest of the country.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told by a prominent Swarajist that the khaddar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doomed to fail and that the Swarajists do not believe in it at all.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 did not share his disbelief. I told him that the Swarajists had </w:t>
      </w:r>
      <w:r>
        <w:rPr>
          <w:rFonts w:ascii="Times" w:hAnsi="Times" w:eastAsia="Times"/>
          <w:b w:val="0"/>
          <w:i w:val="0"/>
          <w:color w:val="000000"/>
          <w:sz w:val="22"/>
        </w:rPr>
        <w:t>sincerely accepted it and that they would zealously work for it. But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friend’s prognostication is well founded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 cult is a dividing factor in the public life, the sooner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disillusioned, the better for it. I must be permitted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it, so long as I do not lose faith in it. But I may not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all national activities. I, therefore, give my earnest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not wilfully stand in the way of any honourable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desired by the committee for bringing all the parties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deliberately putting myself under the influence of Swarajists,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Liberals and Independents. I am humbly trying to learn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viewpoint. I have no axe of my own to grind. I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anxiety for the freedom of the country. My way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theirs. I would gladly go their way, if I could. Let all parties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honest and earnest effort to find a way out.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deliberations of the committee with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find a common platform. Let them approach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 an open mind.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asks whether Congressmen should not postpone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 of the franchise, pending the result of the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Committee’s investigations. I respectfully submit that a well thought-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programme cannot be lightly postponed. Three months,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cannot be thrown away for fear that the Khaddar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accepted by the Liberals and the Independents.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Committee finds that the khaddar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unworkable and really hinders real unity, the franchise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by a special session. In my opinion,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demands that each party should work out its own convictions,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while allowing for possibility of error and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>repentance and retracing.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27-11-1924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333. THE NO-CHANGERS’ PLIGHT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No-changers is truly pathetic. The thought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largely if not wholly responsible for it makes me sad.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consolation—let it be theirs also—is that I am probably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No-changer of all. But what is a No-changer? It is an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It explains nothing. But it has been used to denote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swears by the original Non-co-operation Resolution passed at Calcutta </w:t>
      </w:r>
      <w:r>
        <w:rPr>
          <w:rFonts w:ascii="Times" w:hAnsi="Times" w:eastAsia="Times"/>
          <w:b w:val="0"/>
          <w:i w:val="0"/>
          <w:color w:val="000000"/>
          <w:sz w:val="22"/>
        </w:rPr>
        <w:t>in 1920. Its operative part is non-violence. We were non-co-operating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1920 in that our minds were in revolt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whilst we seemed to co-operate with it by our conduct.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was changed in 1920. We endeavoured to establish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between thought, word and deed. We discovered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was possible only through non-violence. And we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that, if we withdrew from the Government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co-operation as was possible, it must capitulate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 No-changer therefore is one who, not wishing ill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 but still seeking to destroy their system, renounced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(so-called) of the system, viz., Councils, courts, schools, titles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tempting foreign cloth. This was its negative part. Its positive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part was establishment of independent schools,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and manufacture of hand-spun yarn and from the latter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hand-woven khaddar. The Congress took the place of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Legislature, and solid work by volunteer workers was itself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title. But the five Government institutions not having been destroyed,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new ones not having shown any effective results,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heart and sought in the Councils a means of rendering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Now the No-changers, if they had truly believed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should not have been irritated over the lack of faith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their erstwhile co-workers. They should have given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credit for honesty and patriotism that they claimed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But they violently opposed their co-workers, who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be called Swarajists. If they were truly non-violent,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tolerant and have honoured them for their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allowed them to go their way. But their intolerance was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fault. They did not even know that they were intolerant.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self-reliant and having an unquenchable faith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they sought strength from the Swarajists, even as we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wishing or being unable to overcome our weaknesses,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from our rulers. That mentality of helplessness still survives, </w:t>
      </w:r>
      <w:r>
        <w:rPr>
          <w:rFonts w:ascii="Times" w:hAnsi="Times" w:eastAsia="Times"/>
          <w:b w:val="0"/>
          <w:i w:val="0"/>
          <w:color w:val="000000"/>
          <w:sz w:val="22"/>
        </w:rPr>
        <w:t>and hence the dissatisfaction with the agreement. Have the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 real love for the Swarajists, even though they may not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claim to be and even if they may be as bad as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them to be? If they have that love, they will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Swarajists are doing.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vast majority of No-changers have no activity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 them the whole of their time, save khaddar. They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attitude about Hindu-Muslim relations and untouchability. But </w:t>
      </w:r>
      <w:r>
        <w:rPr>
          <w:rFonts w:ascii="Times" w:hAnsi="Times" w:eastAsia="Times"/>
          <w:b w:val="0"/>
          <w:i w:val="0"/>
          <w:color w:val="000000"/>
          <w:sz w:val="22"/>
        </w:rPr>
        <w:t>all cannot have any active work to do in regard to these items.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can but absorb only a few workers and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special qualifications. But khaddar is an activity that can absorb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of all available men and women and grown up children,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faith. If they are truly non-violent, they must also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civil disobedience is an impossibility till the preliminary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is done. Civil disobedience means capacity for unlimited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without the intoxicating excitement of killing. That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until we have attained a certain calmness in the atmosphere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have a reasonable certainty that Hindus and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non-Brahmins, caste Hindus and untouchables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and until we have understood the secret of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 to the extent, by their aid, of feeling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support for workers. We may be only a few such or many.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many, we have ensured a calm atmosphere. If we are few,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perish in the attempt to quench the conflagration raging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If there are such No-changers, they cannot quarrel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For it is but a method of finding out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unbending and unbendable No-changers, No-changers whose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stand the severest test and whose faith in the triple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will, if necessary, outlast the faithlessness of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They stand in no need of sympathy from anyone.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it is I who need and ask for all the sympathy and support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give me. These consist in self-effacing, silent and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without grumbling and without the expectation of reward,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approbation of one’s own conscience. Let the reader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such workers. They need no introduction or advertisement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27-11-1924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English friends seeking to justify the repressive policy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pursued in Bengal asked me what I would have done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Lord Reading’s or Lord Lytton’s place. The answer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my lips. But I observed that I gave no satisfaction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The reason for dissatisfaction was that they thought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enough for me to give the answer so readily, as I was not as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fact in the place of these distinguished Englishmen. But as,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thought over my answer from every point of view,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to be sound, and as I have no doubt that many Englishmen,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honestly believe that repression is justified, think like the two </w:t>
      </w:r>
      <w:r>
        <w:rPr>
          <w:rFonts w:ascii="Times" w:hAnsi="Times" w:eastAsia="Times"/>
          <w:b w:val="0"/>
          <w:i w:val="0"/>
          <w:color w:val="000000"/>
          <w:sz w:val="22"/>
        </w:rPr>
        <w:t>friends, I venture to reproduce my answer with some amplification.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thing then that I would have done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summon Indians of position and trust, and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them all the papers and would have been guided by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Subhas Chandra Bose, I would have confronted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suspicion and published his statement. In consultation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of position and trust, I would also have summoned Deshban-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 Das and put the whole burden of responsibility on his shoulders,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 suspected members of his party were concerned.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procedure I would have quietly ensured public peace or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the information given to me was wrong. This is the least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done, and that too if I had no trust in my legislature,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time to summon it. What is more, I would have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unenviable position. I would have seen at once its hypocrisy.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therefore dealt with the crisis, I would have tried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disease, of which the crisis was but a symptom.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I would have summoned representative Indians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>and tried to ascertain why there were young, able and otherwise peace-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men, who would mercilessly kill innocent men and recklessly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lives in danger. I would have learnt that they had no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and that they wanted liberty for their country. I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guided, in dealing with the root cause, by the advice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summoned representatives, taking care that no legitimate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was thereby jeopardized, and having done this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breathed free in the knowledge that it would be equally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of my legislature as mine to deal with any such future eruption.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in the foregoing I have made no new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its staleness is its merit. The existing system has lived on terrorism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Viceroy after Viceroy as a rule has shut his eyes to the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consulting Indian opinion. The obduracy proves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uselessness of the advice, it proves the worthlessness of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such systematic defiance of public opinion is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 the Viceroy, instead of obtaining the public support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thought he should have had, is obliged to face severe </w:t>
      </w:r>
      <w:r>
        <w:rPr>
          <w:rFonts w:ascii="Times" w:hAnsi="Times" w:eastAsia="Times"/>
          <w:b w:val="0"/>
          <w:i w:val="0"/>
          <w:color w:val="000000"/>
          <w:sz w:val="22"/>
        </w:rPr>
        <w:t>condemnation from practically the whole Indian opinion.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>ISUNDERSTANDING</w:t>
      </w:r>
    </w:p>
    <w:p>
      <w:pPr>
        <w:autoSpaceDN w:val="0"/>
        <w:autoSpaceDE w:val="0"/>
        <w:widowControl/>
        <w:spacing w:line="28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Gaya Congress resolution about the repudiation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debts has, I observe, given rise to some misunderstanding.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unfortunate that it was published at a time when we are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unity. The fact is that the note was written three months ago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a correspondent. From week to week my assistants put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place to other things that in their opinion were moreimportant.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finally published they did not see any incongruity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that note which was bound to raise useless controversy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writings which were intended to emphasize matters of agree-</w:t>
      </w:r>
      <w:r>
        <w:rPr>
          <w:rFonts w:ascii="Times" w:hAnsi="Times" w:eastAsia="Times"/>
          <w:b w:val="0"/>
          <w:i w:val="0"/>
          <w:color w:val="000000"/>
          <w:sz w:val="22"/>
        </w:rPr>
        <w:t>ment. Whilst, therefore, I consider the appearance of the note inoppor-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 at the present moment, I must say that it still represents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debts. Whatever the Gaya resolution may mean, my note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clear. I do not seek to repudiate all debts incurred by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but I do submit that when the final transference of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it will be necessary to examine all the transactions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they will have to stand the light of examination.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for instance the Government were to make a gift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 to a foreign syndicate for the exploitation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mineral resources of the country, it would not only be just for,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duty of, the Swaraj Government to repudiate it.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go a step further in one respect than the Gaya resolution.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claim to bring under scrutiny not merely the transactions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of the resolution but every transaction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appear to bear an immoral taint. For this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be and is presumed to act justly, honourably and as trustee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millions of the people of India. Breach of trust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dealing cannot claim the protection that prescription gives to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dealings.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27-11-1924</w:t>
      </w:r>
    </w:p>
    <w:p>
      <w:pPr>
        <w:autoSpaceDN w:val="0"/>
        <w:autoSpaceDE w:val="0"/>
        <w:widowControl/>
        <w:spacing w:line="240" w:lineRule="exact" w:before="1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”Notes”, 13-11-1924, sub-title,”Public Debts”.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335. THE TRUTH ABOUT NATIONALISM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becoming clearly a matter of first-rate importance for the younger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generation of Indians, who are faced with the altered world situation after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War, to think out afresh, in the light of that experience, the truth about Western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nationalism and its application to the East....</w:t>
      </w:r>
    </w:p>
    <w:p>
      <w:pPr>
        <w:autoSpaceDN w:val="0"/>
        <w:autoSpaceDE w:val="0"/>
        <w:widowControl/>
        <w:spacing w:line="24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 is that during my recent travels in Malaya and Burma I found on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sides this hostility towards Indians, as foreigners, being awakened. . . it meant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whole world was going mad after”nationalism” of a European type, and not </w:t>
      </w:r>
      <w:r>
        <w:rPr>
          <w:rFonts w:ascii="Times" w:hAnsi="Times" w:eastAsia="Times"/>
          <w:b w:val="0"/>
          <w:i w:val="0"/>
          <w:color w:val="000000"/>
          <w:sz w:val="18"/>
        </w:rPr>
        <w:t>Europe only....</w:t>
      </w:r>
    </w:p>
    <w:p>
      <w:pPr>
        <w:autoSpaceDN w:val="0"/>
        <w:autoSpaceDE w:val="0"/>
        <w:widowControl/>
        <w:spacing w:line="24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things had disturbed me before Mahatma Gandhi’s fast; but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itself the further thought came to me, that just as in Europe the wars of hostile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 had ended in the wars of hostile nations, so in India the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>tension might easily take the same course, unless we were forewarned about it....</w:t>
      </w:r>
    </w:p>
    <w:p>
      <w:pPr>
        <w:autoSpaceDN w:val="0"/>
        <w:autoSpaceDE w:val="0"/>
        <w:widowControl/>
        <w:spacing w:line="24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have, alas ! also today to acknowledge in India a class warfare, equivalent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class-warfare between Labour and Capital in Europe. There is the cruelly narrow </w:t>
      </w:r>
      <w:r>
        <w:rPr>
          <w:rFonts w:ascii="Times" w:hAnsi="Times" w:eastAsia="Times"/>
          <w:b w:val="0"/>
          <w:i w:val="0"/>
          <w:color w:val="000000"/>
          <w:sz w:val="18"/>
        </w:rPr>
        <w:t>hostility between class and class contained in”untouchability”....</w:t>
      </w:r>
    </w:p>
    <w:p>
      <w:pPr>
        <w:autoSpaceDN w:val="0"/>
        <w:autoSpaceDE w:val="0"/>
        <w:widowControl/>
        <w:spacing w:line="24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we truly representing the universal spirit of India in all our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developments? Or, are we merely copying over again some of the most retrograde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features of the West? Is our picture of swadeshi becoming clouded with thoughts of </w:t>
      </w:r>
      <w:r>
        <w:rPr>
          <w:rFonts w:ascii="Times" w:hAnsi="Times" w:eastAsia="Times"/>
          <w:b w:val="0"/>
          <w:i w:val="0"/>
          <w:color w:val="000000"/>
          <w:sz w:val="18"/>
        </w:rPr>
        <w:t>hostility and ill-will to others?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sovereign test is non-violence....</w:t>
      </w:r>
    </w:p>
    <w:p>
      <w:pPr>
        <w:autoSpaceDN w:val="0"/>
        <w:autoSpaceDE w:val="0"/>
        <w:widowControl/>
        <w:spacing w:line="24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because I have felt all along that this spirit of Ahimsa or Love was </w:t>
      </w:r>
      <w:r>
        <w:rPr>
          <w:rFonts w:ascii="Times" w:hAnsi="Times" w:eastAsia="Times"/>
          <w:b w:val="0"/>
          <w:i w:val="0"/>
          <w:color w:val="000000"/>
          <w:sz w:val="18"/>
        </w:rPr>
        <w:t>fundamentally behind the national movement, in spite of its forbiding name of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co-operation, that I have stuck to it, through thick and thin, and remained its </w:t>
      </w:r>
      <w:r>
        <w:rPr>
          <w:rFonts w:ascii="Times" w:hAnsi="Times" w:eastAsia="Times"/>
          <w:b w:val="0"/>
          <w:i w:val="0"/>
          <w:color w:val="000000"/>
          <w:sz w:val="18"/>
        </w:rPr>
        <w:t>defender, even when”violence was in the very air”....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fear of Indian swadeshi becoming impure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so long as it confines itself principally to khaddar and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and should be manufactured in India. It is not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conservative. It is not anti-British or anti-foreign but pro-Indian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necessity. India must protect her primary industries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protects her children against the whole world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hostile to it. Violent nationalism, otherwise known as imperialism,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curse. Non-violent nationalism is a necessary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corporate or civilized life.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27-11-1924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this article by C. F. Andrews on which Gandhiji has commented, only </w:t>
      </w:r>
      <w:r>
        <w:rPr>
          <w:rFonts w:ascii="Times" w:hAnsi="Times" w:eastAsia="Times"/>
          <w:b w:val="0"/>
          <w:i w:val="0"/>
          <w:color w:val="000000"/>
          <w:sz w:val="18"/>
        </w:rPr>
        <w:t>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336. LETTER TO CHHAGANLAL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a receipt for this to Mathuradas. What is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Dabholkar meant for? We too should deposit these two sums,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others that might be lying with us, if we are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>doing so, with some bank, so that they may earn interest.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11743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TELEGRAM TO JAWAHARLAL NEHRU</w:t>
      </w:r>
    </w:p>
    <w:p>
      <w:pPr>
        <w:autoSpaceDN w:val="0"/>
        <w:autoSpaceDE w:val="0"/>
        <w:widowControl/>
        <w:spacing w:line="204" w:lineRule="exact" w:before="18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28, 1924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0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SORRY ABOUT  BABY’S  DEATH.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 w:num="2" w:equalWidth="0">
            <w:col w:w="2466" w:space="0"/>
            <w:col w:w="4051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344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GOD’S  WILLS BE  DONE.</w:t>
      </w:r>
    </w:p>
    <w:p>
      <w:pPr>
        <w:sectPr>
          <w:type w:val="nextColumn"/>
          <w:pgSz w:w="9360" w:h="12960"/>
          <w:pgMar w:top="726" w:right="1402" w:bottom="478" w:left="1440" w:header="720" w:footer="720" w:gutter="0"/>
          <w:cols w:num="2" w:equalWidth="0">
            <w:col w:w="2466" w:space="0"/>
            <w:col w:w="405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22"/>
        </w:rPr>
        <w:t>p. 41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1924</w:t>
      </w:r>
    </w:p>
    <w:p>
      <w:pPr>
        <w:autoSpaceDN w:val="0"/>
        <w:autoSpaceDE w:val="0"/>
        <w:widowControl/>
        <w:spacing w:line="240" w:lineRule="exact" w:before="56" w:after="38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MAULANA </w:t>
            </w:r>
          </w:p>
        </w:tc>
        <w:tc>
          <w:tcPr>
            <w:tcW w:type="dxa" w:w="1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SHANKERLAL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UNWILLING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PRESIDE.</w:t>
            </w:r>
          </w:p>
        </w:tc>
      </w:tr>
      <w:tr>
        <w:trPr>
          <w:trHeight w:hRule="exact" w:val="2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SUGGEST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VINOBA.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SELF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LAHORE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FOURTH.  CAN  YOU JOIN?</w:t>
      </w:r>
    </w:p>
    <w:p>
      <w:pPr>
        <w:autoSpaceDN w:val="0"/>
        <w:autoSpaceDE w:val="0"/>
        <w:widowControl/>
        <w:spacing w:line="234" w:lineRule="exact" w:before="118" w:after="0"/>
        <w:ind w:left="550" w:right="0" w:firstLine="5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letter of November 27, 1924, from Mathuradas Trikumji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cheque for Rs. 153-0-8, being interest on two sums that were lying with him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went to jail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Nehru’s son died about a week after his birth.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29. 1924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TELL MAULANA  AM SEEING PAREKH REGARDING MAHARAJA.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11543,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TELEGRAM TO DR. SATYAPAL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29,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 PRESIDE  IF  MOTILALJI  OR  MAULANA  UNABLE.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11744</w:t>
      </w:r>
    </w:p>
    <w:p>
      <w:pPr>
        <w:autoSpaceDN w:val="0"/>
        <w:autoSpaceDE w:val="0"/>
        <w:widowControl/>
        <w:spacing w:line="220" w:lineRule="exact" w:before="26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telegram from Dr. Satyapal received on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29, 1924, which read:”Your telegram. Motilalji wires: ‘Your telegram about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accepting presidentship not accurate. Regret impossible to attend. Make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arrangements.’ Very anxious please accept presidentship otherwise whole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miserable failure. Punjab situation needs delicate handling. Entirely depending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Please wire acceptance. I gave you accurate information Delhi. Have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reaffirmed. Kitchlew accepts present arrangements. Humbly request bring other </w:t>
      </w:r>
      <w:r>
        <w:rPr>
          <w:rFonts w:ascii="Times" w:hAnsi="Times" w:eastAsia="Times"/>
          <w:b w:val="0"/>
          <w:i w:val="0"/>
          <w:color w:val="000000"/>
          <w:sz w:val="18"/>
        </w:rPr>
        <w:t>leaders to decide our problems.”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341. TELEGRAM TO ABUL KALAM AZAD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IPON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7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MOTILALJI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CANNOT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ATTEND.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PRESENCE  PUNJAB  SPECIALLY  REQUIRED.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11744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MY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>MMA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about Bi-Amma’s death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lady had unbounded love for religion. Her passion for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worth-emulating. Her patriotism was rooted in her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this very same love was responsible for her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She had finally come to such a state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 distinction between religion, patriotism and communal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saw that Islam could not be safe if India did not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independence; the latter was dependent on communal unity. This,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turn, is impossible without Hindu-Muslim unity.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she had seen it with her own eyes, this good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talked of these three things till her death. During her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good fortune of having her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number of times.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me: When will Hindus and Muslims unite? When shall we </w:t>
      </w:r>
      <w:r>
        <w:rPr>
          <w:rFonts w:ascii="Times" w:hAnsi="Times" w:eastAsia="Times"/>
          <w:b w:val="0"/>
          <w:i w:val="0"/>
          <w:color w:val="000000"/>
          <w:sz w:val="22"/>
        </w:rPr>
        <w:t>win independence? Shall I live to see it?”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soul is immortal; such a pure soul, however, manifests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immortality clearly. Although Bi-Amma is no longer physically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her deeds and her words will not die so long as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survive. The mother who has left sons like the Ali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perish. My love for these Brothers grows as I recall </w:t>
      </w:r>
      <w:r>
        <w:rPr>
          <w:rFonts w:ascii="Times" w:hAnsi="Times" w:eastAsia="Times"/>
          <w:b w:val="0"/>
          <w:i w:val="0"/>
          <w:color w:val="000000"/>
          <w:sz w:val="22"/>
        </w:rPr>
        <w:t>their love for their mother. That old lady’s word was law to them.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”Notes”, 20-11.1924, sub-title,”Bi-Amma”.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believe that the credit for whatever they are goes to their mother.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 of Bi-Amma’s death is unforgettable.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was present at my prayers that day when a telephone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said that Bi-Amma’s illness had taken a serious turn.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this, the Maulana left immediately along with Dr. Ansari.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informed of this after the prayers. I took Sarojini Devi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went over to their place. The whole family had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Bi-Amma. All were chanting the name of Allah. Pearl-like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were trickling down Maulana Mahomed Ali’s face; but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him utter any word except the name of Allah. Maulana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was trying to restrain his tears but his face disclosed his grief.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he retained his presence of mind. He was well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going on around him. Arrangements were being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subsequent ceremonies. He pressed me to leave as he felt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should not stay there long. I have many such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>his attentiveness and his kindness.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but compare the patience and the faith in God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in that small room with our custom of crying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screaming. I have seen many deaths among Hindus. I have often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when the person is still alive, instead of chanting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for his sake, people start weeping aloud. Al1 religions forbid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 for the dead. Hinduism regards birth and death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modifications of the very same state; and yet I have not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barbarous and godless custom of weeping and wailing among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except the Hindus. I have been present at deaths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Jews, Christians and Muslims. Nowhere have I seen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 and wailing. I was pleased to find only devotion to God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of Bi-Amma’s death. I wish that thoughtful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will immediately discontinue the harmful, barbarous and </w:t>
      </w:r>
      <w:r>
        <w:rPr>
          <w:rFonts w:ascii="Times" w:hAnsi="Times" w:eastAsia="Times"/>
          <w:b w:val="0"/>
          <w:i w:val="0"/>
          <w:color w:val="000000"/>
          <w:sz w:val="22"/>
        </w:rPr>
        <w:t>futile practice of weeping and wailing as irreligious.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learned much else by my association with Bi-Amma. That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only khadi till the very end, and that too not of fine quality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coarse, common variety. Her orders were for the use of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even for her burial. I saw these being carried out. In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Ali Brothers, I saw everyone, old and young, wearing khadi.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Brothers nor anyone else in the house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even for a moment. Maulana Mahomed Ali did 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He continued to issue instructions regarding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Hamdard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Comrade</w:t>
      </w:r>
      <w:r>
        <w:rPr>
          <w:rFonts w:ascii="Times" w:hAnsi="Times" w:eastAsia="Times"/>
          <w:b w:val="0"/>
          <w:i w:val="0"/>
          <w:color w:val="000000"/>
          <w:sz w:val="22"/>
        </w:rPr>
        <w:t>. Maulana Shaukat Ali did not stop his work even for a single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day. He had to visit Muzaffarnagar the very next day. He punctually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that appointment. I had to go to Ramjas College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Even though the time coincided with the hour of the funeral,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allow me to cancel this engagement. They sent me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assuring me that they would send for me to act as a pall-bearer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taking her remains to the burial ground. All this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duty, courtesy and faith in God. I have heard all this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Tilak Maharaj. Whatever the nature of the sad news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it made no difference to his daily routine. I have frequently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such devotion to duty among Englishmen. It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to say that without such patience one is not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>called a human being.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USTOMJEE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death of Bi-Amma, as Maulana Shaukat Ali says,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a true soldier. With the passing away of Parsi Rustomjee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lost a true soldier. So far as I am concerned, I have lost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friend. I have come across few men like Parsi Rustomjee.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hardly any education. He knew a little English and his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Gujarati was not much. He was not too fond of reading.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youth he was in business. Through sheer hard work he had 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status of a common clerk to that of a big businessman.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this, he had a keen common sense and great generosity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tolerant that, although he was an orthodox Parsi, he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affection for Hindus, Muslims and Christians. I have never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going round for funds return empty-handed from him.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his friends was so staunch that many gave him their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attorney. I have seen many prominent Muslim businessmen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Rustomjee their representative in preference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relations. No poor Parsi was sent away from Rustomjee’s shop.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sparing towards himself as he was generous towards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 had no place in his life. He spent money after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on himself and his family. He continued to live in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till the end. Parsi Rustomjee’s shop was the only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Gokhale, Andrews, Sarojini Devi and such others stayed.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minutest detail did not escape his eyes. Who else but he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responsibility of packing Gokhale’s forty-five packages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innumerable addresses of welcome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things, making a list of these and loading them on the steamer?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making a trust in the name of his dearly loved wife Jerbai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her death, he gave away the larger part of his wealth in charity.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pampered his children at all but has rather brought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simplicity and left them an inheritance sufficient only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starving. He has remembered all his relations in making his </w:t>
      </w:r>
      <w:r>
        <w:rPr>
          <w:rFonts w:ascii="Times" w:hAnsi="Times" w:eastAsia="Times"/>
          <w:b w:val="0"/>
          <w:i w:val="0"/>
          <w:color w:val="000000"/>
          <w:sz w:val="22"/>
        </w:rPr>
        <w:t>will.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 took part in public affairs with the same degree of precision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firmness described above. At the time of satyagraha,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was the first among the businessmen of Natal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sacrifice their all. It was his way not to give up a task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undertaken it, whatever the risks involved. He had to 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sentence in prison than expected, but this did not frighten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continued for eight years; many staunch warriors fell.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Rustomjee, however, did not waver. He made his son Sorabjee also </w:t>
      </w:r>
      <w:r>
        <w:rPr>
          <w:rFonts w:ascii="Times" w:hAnsi="Times" w:eastAsia="Times"/>
          <w:b w:val="0"/>
          <w:i w:val="0"/>
          <w:color w:val="000000"/>
          <w:sz w:val="22"/>
        </w:rPr>
        <w:t>plunge into the struggle.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first made the acquaintance of this good Indian in 1893.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 was not greatly impressed by him. However, as I got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involved in public work, I learnt more and more to value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gemlike qualities in Parsi Rustomjee. He was my client, my colleague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public-work and finally he became my friend. He did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me and describe his faults like a child. He astounded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faith in me. When the whites attacked me in 1897, Rustomjee’s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sheltered me and my sons. The whites had threatened to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his house and property. That threat, however, did not deter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least. He continued the relationship thus built up in Africa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his death. He continued to send money here too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was to have come here in December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session. God, however, willed otherwise. Sheth Rustomjee’s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is a great loss to the Indians in South Africa. Sorabjee Adajania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away, after that Ahmed Mahomed Kachalia died,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P. K. Naidu, and now Parsi Rustomjee has departed.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Indian workers of their calibre left in South Africa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God is the friend of the helpless, He will look after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But the void created by Parsi Rustomjee’s death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filled.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AN OPPOSITIONIST FRIEND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often we learn more from a person who opposes us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one who shares our views. This depends, however, on our having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tolerance and patience to listen to and understand criticism.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learnt much from my critics because, I believe, I have these two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qualities. I give below a letter from a critic: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this letter has been written sincerely. The writer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but he has written what he believes. He has read a causal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in what was merely a coincidence. He has found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blameworthy because he did not get a reply to a telegram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me. I have all along believed that I am very regular in answering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 and the colleagues around me are not only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but are engaged in the pursuit of truth. Nevertheless,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regular man cannot answer all the letters and telegrams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receives. It was impossible for me to read all the telegrams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fast. It was also not possible for my colleagues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them. It is indeed sad that the correspondent has not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obvious fact. His argument runs as follows: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and business in India is slack, hence the former is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latter; and since I am the author of non-co-operation I am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to be held responsible. I wish to present the opposite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did not implement non-co-operation in full,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accept the religion of the spinning-wheel, hence India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prey to the economic depression that has affected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did not grasp the significance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are, in India, many impatient and impetuous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correspondent. Hence India has to suffer. If they were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tried to understand non-co-operation and practise it, India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free today.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correspondent’s denunciation of innocent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often been answered. Nevertheless I repeat the argument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correspondent and other sceptics like him. It is not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that gets dirty, all white clothes get dirty. It is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troublesome to wash khadi as it is coarse. However, if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delicate by Western pampering, we would not have disliked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 khadi but enjoyed it. Moreover, those who wear khadi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 clothes and hence, on the whole, the trouble of washing is less.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go further and say that those who are unhappy about </w:t>
      </w:r>
      <w:r>
        <w:rPr>
          <w:rFonts w:ascii="Times" w:hAnsi="Times" w:eastAsia="Times"/>
          <w:b w:val="0"/>
          <w:i w:val="0"/>
          <w:color w:val="000000"/>
          <w:sz w:val="22"/>
        </w:rPr>
        <w:t>coarse khadi should spin fine yarn and have it woven so that khadi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as fine as muslin and it will be less expensive than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all the processes right up to spinning will have been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cost. Ever since voluntary spinning was introduced the facility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fine khadi for those who wish to wear it has been provided.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who, through laziness, do not spin fine yarn will no longer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blame khadi for its roughness. If voluntary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and spreads, it will be possible to obtain from the market as </w:t>
      </w:r>
      <w:r>
        <w:rPr>
          <w:rFonts w:ascii="Times" w:hAnsi="Times" w:eastAsia="Times"/>
          <w:b w:val="0"/>
          <w:i w:val="0"/>
          <w:color w:val="000000"/>
          <w:sz w:val="22"/>
        </w:rPr>
        <w:t>much fine khadi as one wants.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intended to increase one’s income.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>annapoorna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correspondent is a lawyer. He cannot be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condition of the poor. If he were to stroll in a poor village,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realize that even a single pice is welcome to the destitute. Crores </w:t>
      </w:r>
      <w:r>
        <w:rPr>
          <w:rFonts w:ascii="Times" w:hAnsi="Times" w:eastAsia="Times"/>
          <w:b w:val="0"/>
          <w:i w:val="0"/>
          <w:color w:val="000000"/>
          <w:sz w:val="22"/>
        </w:rPr>
        <w:t>of labourers do not earn even an anna a day. For them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would be like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Acharya Ray has testified to this.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writer’s sarcasm about law-breaking is well worth-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considering. It is quite true. Just as people failed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that”peaceful” was the first concomitant of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they failed to realize that disobedience of law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be”civil”. There is no doubt that unwelcome results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this. Many people have taken it for granted that anyone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disobey any order or any law. This should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civil disobedience, but as an impudent, uncivil and rainous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of the law; it is, in some respects, even more harmful than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revolt. However, this cannot be considered a drawback in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It is a fault which may be attributed to a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on the part of the person who resorts to breaking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Such lack of understanding does arise in any new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imperfection is to be expected when an imperfect man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 imperfect men. However if both the parties—the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and society—make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out of ignorance,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law is that the error corrects itself. I repent wherever I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errors. The public too corrects mistakes without any ill feeling.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two, there is a section of people which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interferes with and hampers the movement. The only remedy lies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propagation of these principles which appear new and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them by all. However, I welcome the outburst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which serves us as a warning.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30-11-1924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mythical cow which yielded whatever was asked of 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WHAT SHOULD BE DONE NOW?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Step by step khadi is gaining ground.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accepted the suggestion of introducing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We hope that the Congress too will accept this.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accepts it or not, those who believe in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will glorify their membership by spinning. The Swarajists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good faith agreed to include spinning and khadi as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right to vote. In order to encourage them and confirm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the No-changers should forge ahead and make others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about 2,000 voluntary spinners in Gujarat today. We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keep up this number; this is a measure of our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and a test  of our tact. All our abilities will be on trial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progress rapid. We shall succeed only when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workers continuously strive to achieve this.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may contribute their labour. They cannot contribute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they obtain it. Neither can all of them prepare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slivers. Hence in every Village, in every taluka, we should have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carders. In every town, in every taluka there should be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>can make good frames for the spinning-wheel and for the carding-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bow. The committee or the sub-committee should have a godown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The province which can do all this well will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acquired executive or administrative ability. How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ability to run the government under swaraj,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even this much? We shall not automatically acquire such ability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swaraj. We shall, however, realize that swaraj is implicit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acquisition of such ability. The East India Company gained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us by destroying our spinning industry. Our salvation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revival of this very thing.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far, it is only those who have been able to get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slivers, etc., that have spun yarn. If we now expect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hour’s labour from many more people, the committees must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needs. If there is a true awakening amongst us,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participate in this great sacrifice which requires little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since swaraj cannot be won without the spinning-wheel,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surprising if thousands take part in it.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the easiest means for winning swaraj.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illumine all other activities, and the latter will be meaningless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other peaceful means of ascertaining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really capable, whether they truly desire swaraj.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swaraj is not proved by thousands or lakhs of people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mammoth meetings. It is not acquired by thousands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contributing money. Money has no value where there is no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it. Swaraj cannot be won even by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studying Hindi or English. On the other hand, I have often and </w:t>
      </w:r>
      <w:r>
        <w:rPr>
          <w:rFonts w:ascii="Times" w:hAnsi="Times" w:eastAsia="Times"/>
          <w:b w:val="0"/>
          <w:i w:val="0"/>
          <w:color w:val="000000"/>
          <w:sz w:val="22"/>
        </w:rPr>
        <w:t>in many ways shown how the power to win swaraj lies in spinning.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if the spinning-wheel does not yield results,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open to India for winning swaraj will be bloodshed.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can never be won through legislative assemblies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has understood and learnt by heart this axiom.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then is to tread the path of strength. First, there is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strength, where we have to suffer, where we have to do some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Secondly, there is the path of violent strength, where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our adversary. Today, all of us regard this as fit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renounced. It is a fact simple enough to be grasped even by a child </w:t>
      </w:r>
      <w:r>
        <w:rPr>
          <w:rFonts w:ascii="Times" w:hAnsi="Times" w:eastAsia="Times"/>
          <w:b w:val="0"/>
          <w:i w:val="0"/>
          <w:color w:val="000000"/>
          <w:sz w:val="22"/>
        </w:rPr>
        <w:t>that today India can achieve nothing by pursuing the path of violence.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therefore forgive me if I see before my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spinning-wheel. And I would invite him to take full part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grand sacrifice, if he too sees what I see.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MISCELLANEOUS ITEMS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Branch of the Gujarat Provincial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Bhandar is situated on Kalbadevi Road. Shri Jamnalalji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over the Bhandar so as to accommodate the Committee.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did not at first intend to run it for long. Since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closure was likely to entail great loss and since it is necessary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Bhandar where it is, it has been retained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Bhandar certainly does not aim at making any profit,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to the residents of that locality, who believe in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to visit the Bhandar with a view to encouraging it,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goods and prices reasonable.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ALBAHADUR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IRI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donations have been received in the name of the deceased,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Rs. 100/- from Smt. Jerbano Pyarelal, the other of Rs. 80/-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gentleman from Calcutta who collected it from several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Possibly, the late Giri’s family may come to stay at the Ashram.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they do, this amount will be utilized to support them.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to the Ashram, the amount will be sent to them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are. They have already received some aid through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Committee. Readers will be informed how this family fares;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meanwhile no one need send me more money. Readers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if more is needed.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30-11-1924</w:t>
      </w:r>
    </w:p>
    <w:p>
      <w:pPr>
        <w:autoSpaceDN w:val="0"/>
        <w:autoSpaceDE w:val="0"/>
        <w:widowControl/>
        <w:spacing w:line="260" w:lineRule="exact" w:before="46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346. SPEECH AT GUJARAT NATIONAL COLLEGE, </w:t>
      </w: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1924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students of the Gujarat National College, Mr. Gandhi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proposed suspension of non-co-operation by the Congress did not mean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closing of national educational institutions, or their affiliation with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universities. The existence of these institutions was an accomplished fact,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the Provincial Congress Committee to keep them intact. The speaker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suggest a resolution to be passed by the Congress that such institutions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kept up, but would suggest that whenever they were desired by the people,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ones should be established. If there were students who did not believe in non-co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as a national necessity but had given up Government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merely out of loyalty to the Congress resolution, they were free,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stigma attaching to them, to rejoin Government colleges.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 of non-co-operation would enable the country to know the strength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confirmed non-co-operators. Non-co-operation as a national programme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suspended, but that did not mean suspension by an individual or even by provinces,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provinces would retain it without causing bad blood or internal dissensions.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like every other human activity, might have its periods of ebbs and flow,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had come to stay, and would continue in some shape or form among men and </w:t>
      </w:r>
      <w:r>
        <w:rPr>
          <w:rFonts w:ascii="Times" w:hAnsi="Times" w:eastAsia="Times"/>
          <w:b w:val="0"/>
          <w:i w:val="0"/>
          <w:color w:val="000000"/>
          <w:sz w:val="18"/>
        </w:rPr>
        <w:t>women or groups so long as the existing system of Government lasted.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 question, Mr. Gandhi said that the national schools and colleges </w:t>
      </w:r>
      <w:r>
        <w:rPr>
          <w:rFonts w:ascii="Times" w:hAnsi="Times" w:eastAsia="Times"/>
          <w:b w:val="0"/>
          <w:i w:val="0"/>
          <w:color w:val="000000"/>
          <w:sz w:val="18"/>
        </w:rPr>
        <w:t>identified themselves with national politics in so far as they had to be a living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advertisement of what Hindu-Muslim unity should be, or what the correct relation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so-called untouchables and caste Hindus was to be, and what the </w:t>
      </w:r>
      <w:r>
        <w:rPr>
          <w:rFonts w:ascii="Times" w:hAnsi="Times" w:eastAsia="Times"/>
          <w:b w:val="0"/>
          <w:i w:val="0"/>
          <w:color w:val="000000"/>
          <w:sz w:val="18"/>
        </w:rPr>
        <w:t>spinning-wheel meant. The future historian would measure the progress of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operating educational institutions by the progress in them of these three items.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items were common cause between Swarajists and No-changers. The 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difference in emphasis. They should not believe that the Swarajists had accepted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khaddar programme without any belief in it. It would be unjust to believe,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proof to the contrary, that any party said what it did not mean.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whatever of giving a go- by to khaddar. The speaker had no hesitation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those students who did not believe in the khaddar programme were </w:t>
      </w:r>
      <w:r>
        <w:rPr>
          <w:rFonts w:ascii="Times" w:hAnsi="Times" w:eastAsia="Times"/>
          <w:b w:val="0"/>
          <w:i w:val="0"/>
          <w:color w:val="000000"/>
          <w:sz w:val="18"/>
        </w:rPr>
        <w:t>wasting time in remaining in national schools and colleges.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347.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4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have understood the mason’s case.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he agrees to arbitration, please consult Mavlankar and </w:t>
      </w:r>
      <w:r>
        <w:rPr>
          <w:rFonts w:ascii="Times" w:hAnsi="Times" w:eastAsia="Times"/>
          <w:b w:val="0"/>
          <w:i w:val="0"/>
          <w:color w:val="000000"/>
          <w:sz w:val="22"/>
        </w:rPr>
        <w:t>request the lawyer to arrange for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he refuses to have it, give him the proper replies [to his </w:t>
      </w:r>
      <w:r>
        <w:rPr>
          <w:rFonts w:ascii="Times" w:hAnsi="Times" w:eastAsia="Times"/>
          <w:b w:val="0"/>
          <w:i w:val="0"/>
          <w:color w:val="000000"/>
          <w:sz w:val="22"/>
        </w:rPr>
        <w:t>plaint] in consultation with Mavlankar.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you are required to appear before the court, do appear 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up to the plaintiff’s cross-examination with patience and stick to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case is likely to be decided in our favour; if not,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file an appeal.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If we win the case, we shall be allowed costs. These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obtain, for when a decree is in our favour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court for realization of the costs. This incident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the lesson that we should reduce to writing the work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workers. The contracts should be written down in detail.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lawyer’s name.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of receipt as given by the addressee is 1-12-1924.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4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Anandananda has now become very uneasy and is also tired.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have a talk with him. If Chhaganlal can attend 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let him do so and let Anandananda be given some respite.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attends to his work during Chhaganlal’s absence? Anandananda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rest; he can be given some other work. He has impressed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capable person. He has freed me of all worries regarding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financially and in other ways also, and has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remarkably. I wonder if you have made a study of the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that may be, think about this matter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Mahadev, Narahari and others.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6098.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348.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lose Khimji’s suit against us. You may take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you think proper. We need not sue him for perjury.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an affidavit for your alibi if that is necessary.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tell you more.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carding, make whatever arrangement you deem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think that all those who know carding well should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some time and keep one carding-bow working the whole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done first to keep up the practice; secondly,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our profession; thirdly, to supply slivers to the best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All these three aspects are equally important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Chhotalal last night all that was necessary.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Chhaganlal too. But I do not possess that power by which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once uttered would have an immediate and permanent effect.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near the persons all the time. I wish I could stay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a long time and supervise the work there. But God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allow me to fulfil that wish. Who can prevail against Him?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by the addressee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the reply for Shambhushankar.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6044.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T0 RAMABEHN PATTANI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Magsar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affectionate letter. I shall be at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 and 9th January. After that you may take me to some quietplace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days. I will have to be back here on the 14th at the latest.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be arranged after I go there. I have been persuaded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Kathiawar and preside over the Conference in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like you may help me in the propagation of khadi. If this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is fulfilled, that will give me greater peace than the peace I </w:t>
      </w:r>
      <w:r>
        <w:rPr>
          <w:rFonts w:ascii="Times" w:hAnsi="Times" w:eastAsia="Times"/>
          <w:b w:val="0"/>
          <w:i w:val="0"/>
          <w:color w:val="000000"/>
          <w:sz w:val="22"/>
        </w:rPr>
        <w:t>can get in a quite place. I hope you are well.</w:t>
      </w:r>
    </w:p>
    <w:p>
      <w:pPr>
        <w:autoSpaceDN w:val="0"/>
        <w:autoSpaceDE w:val="0"/>
        <w:widowControl/>
        <w:spacing w:line="220" w:lineRule="exact" w:before="6" w:after="242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AMABAI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sectPr>
          <w:type w:val="continuous"/>
          <w:pgSz w:w="9360" w:h="12960"/>
          <w:pgMar w:top="544" w:right="1412" w:bottom="478" w:left="1440" w:header="720" w:footer="720" w:gutter="0"/>
          <w:cols w:num="2" w:equalWidth="0">
            <w:col w:w="3468" w:space="0"/>
            <w:col w:w="303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412" w:bottom="478" w:left="1440" w:header="720" w:footer="720" w:gutter="0"/>
          <w:cols w:num="2" w:equalWidth="0">
            <w:col w:w="3468" w:space="0"/>
            <w:col w:w="303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3183. Courtesy: Mahesh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PRABHASHANKER PATTANI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Magsar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SUJNA BHAISHRI,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on the train going to the Punjab.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shall clarify the Congress policy regarding the Native States.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have some peace under your shelter after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tabs>
          <w:tab w:pos="5270" w:val="left"/>
        </w:tabs>
        <w:autoSpaceDE w:val="0"/>
        <w:widowControl/>
        <w:spacing w:line="214" w:lineRule="exact" w:before="54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3182. Courtesy: Mahesh Pattani</w:t>
      </w:r>
    </w:p>
    <w:p>
      <w:pPr>
        <w:autoSpaceDN w:val="0"/>
        <w:autoSpaceDE w:val="0"/>
        <w:widowControl/>
        <w:spacing w:line="220" w:lineRule="exact" w:before="3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in reply to the addressee’s letter of November 24, 1924,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inviting Gandhi to spend a few quiet days at Trapaj after his return from the Belgaum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 Political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type w:val="continuous"/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Magh Sud 6, December 2, 1924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JAWAHARLAL,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something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textbooks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Ramdas Gaur. So I am not replying separately. 1 hope Kamala </w:t>
      </w:r>
      <w:r>
        <w:rPr>
          <w:rFonts w:ascii="Times" w:hAnsi="Times" w:eastAsia="Times"/>
          <w:b w:val="0"/>
          <w:i w:val="0"/>
          <w:color w:val="000000"/>
          <w:sz w:val="22"/>
        </w:rPr>
        <w:t>is well. I am going to the Punjab.</w:t>
      </w:r>
    </w:p>
    <w:p>
      <w:pPr>
        <w:autoSpaceDN w:val="0"/>
        <w:autoSpaceDE w:val="0"/>
        <w:widowControl/>
        <w:spacing w:line="220" w:lineRule="exact" w:before="6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Jawaharlal 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352. LETTER TO ABBAS TYABJI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SAHIB,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alone have the privilege to fall ill.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may not. I hope your leg is completely cured.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complaint. I shall not give you the trouble of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Council. My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all.</w:t>
      </w:r>
    </w:p>
    <w:p>
      <w:pPr>
        <w:autoSpaceDN w:val="0"/>
        <w:autoSpaceDE w:val="0"/>
        <w:widowControl/>
        <w:spacing w:line="220" w:lineRule="exact" w:before="6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workers to know that I am to preside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Congress only as a businessman presides at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meetings. The demonstrative character of the Congress will be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”What is Seditious?”, 4-12-1924.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exemplified in its exhibition and other side-shows. And if we are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substantial business, workers must frame a programme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beforehand. If we are to do this, all the workers should attend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help. This they cannot do unless they understand, appreciate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accept the agreement. I would not like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out of loyalty, whether they are Swarajists or No-changers.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is not for show. It has been arrived at not to 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but ourselves. Mere outward assent without inward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co-operation would be worse than useless. So far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any criticism from Swarajists except by way of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 for not changing the franchise as proposed.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besieged with angry or sorrowful protests from No-changers.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so far as is possible for me to explain the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doubts through these pages. But I know that there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like a full and free chat. I was hardly able to do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No-changers or myself at the hour’s chat with them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was sitting. I am therefore setting apart the 20th instant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with No-changers at Belgaum which I hope to reach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on that day. I am asking Sjt. Gangadharrao Deshpande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demonstration and let me enter Belgaum quietly so that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wasted. I request all the No-changers, who wish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discussion, to attend this informal discussion. At the same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warn them against flooding Belgaum so early.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will not begin before the 26th instant.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does not begin before the 24th instant.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Convention cannot be much earlier. I therefore suggest that the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 in each province should select two or three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spokesmen and representatives who should be fully armed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of the rest. The whole of the afternoon of the 20th can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interchange of views and there may be further discussion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21st if need be. I am corresponding with Deshbandhu Das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Nehru to ask whether they would like me to have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the Swarajists. I would then gladly give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21st solely to them. So far as the attendance of delegates is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there will be full attendance on the part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For though so far as I am concerned I wish to carry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of importance by party voting, I am anxious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of the delegates. It would not be a proper discharge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if they stay away out of apathy, indifference or disgust. No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offer himself as a delegate who does not wish to devote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attention to national work. Every delegate is therefore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bound to attend, if it is humanly possible, and help to shape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policy for the coming year.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SPINNING 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DYAR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read the following letter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Besant from Mme. de Manziarly and her comments thereon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from the current number of the </w:t>
      </w:r>
      <w:r>
        <w:rPr>
          <w:rFonts w:ascii="Times" w:hAnsi="Times" w:eastAsia="Times"/>
          <w:b w:val="0"/>
          <w:i/>
          <w:color w:val="000000"/>
          <w:sz w:val="22"/>
        </w:rPr>
        <w:t>Theosophist:</w:t>
      </w:r>
    </w:p>
    <w:p>
      <w:pPr>
        <w:autoSpaceDN w:val="0"/>
        <w:autoSpaceDE w:val="0"/>
        <w:widowControl/>
        <w:spacing w:line="262" w:lineRule="exact" w:before="66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read in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your talk with Mr. Gandhi concerning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and would like you to know what is going on in that respect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Adyar. In May (when you were absent in London) I learned to spin. I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to do it on the compound, because I was so intensely interested in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welfare, home industries and dreaming of active help to the villages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Adyar through spinning, weaving, dyeing with vegetable dyes, embroidery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rural industries. Later, others learned to spin, and now in our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vocational shed belonging to Miss Barrie’s Montessori school,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Peramma gives lessons to eleven village women, besides several ladies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of the compound. The charkhas are made by the carpenter belonging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vocational shed. I am now learning to weave, and we have already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looms in the shed, and soon I will start the dyeing. It may be of use to you to </w:t>
      </w:r>
      <w:r>
        <w:rPr>
          <w:rFonts w:ascii="Times" w:hAnsi="Times" w:eastAsia="Times"/>
          <w:b w:val="0"/>
          <w:i w:val="0"/>
          <w:color w:val="000000"/>
          <w:sz w:val="18"/>
        </w:rPr>
        <w:t>know and to be able to tell about our endeavour.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must be not so many European women spinning in India,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perhaps interesting that a theosophist does it, and not out of a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conviction, but only from the wish to help—which coincides with politics.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even could send yarn through you to Mr. Gandhi for the Congress,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us to do so instead of weaving it into khaddar ourselves. Now at least a </w:t>
      </w:r>
      <w:r>
        <w:rPr>
          <w:rFonts w:ascii="Times" w:hAnsi="Times" w:eastAsia="Times"/>
          <w:b w:val="0"/>
          <w:i w:val="0"/>
          <w:color w:val="000000"/>
          <w:sz w:val="18"/>
        </w:rPr>
        <w:t>dozen people are spinning regularly.</w:t>
      </w:r>
    </w:p>
    <w:p>
      <w:pPr>
        <w:autoSpaceDN w:val="0"/>
        <w:autoSpaceDE w:val="0"/>
        <w:widowControl/>
        <w:spacing w:line="256" w:lineRule="exact" w:before="84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spinning and weaving we will add other things—beauty,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enrich soul and spirit and give creative joy, and in this way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economic life of this poor people will be improved, but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life too—and by it our synthetic theosophical programme fulfilled. </w:t>
      </w:r>
      <w:r>
        <w:rPr>
          <w:rFonts w:ascii="Times" w:hAnsi="Times" w:eastAsia="Times"/>
          <w:b w:val="0"/>
          <w:i w:val="0"/>
          <w:color w:val="000000"/>
          <w:sz w:val="18"/>
        </w:rPr>
        <w:t>We dream too—and being neither old nor young, I combine the two—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see </w:t>
      </w:r>
      <w:r>
        <w:rPr>
          <w:rFonts w:ascii="Times" w:hAnsi="Times" w:eastAsia="Times"/>
          <w:b w:val="0"/>
          <w:i/>
          <w:color w:val="000000"/>
          <w:sz w:val="18"/>
        </w:rPr>
        <w:t>visions and dream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wonderful work before us.</w:t>
      </w:r>
    </w:p>
    <w:p>
      <w:pPr>
        <w:autoSpaceDN w:val="0"/>
        <w:autoSpaceDE w:val="0"/>
        <w:widowControl/>
        <w:spacing w:line="260" w:lineRule="exact" w:before="10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interesting—and curious to those who live on the surface—that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has been going on in my absence, and that I, knowing nothing of it,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my return to India, said to Mr. Gandhi in Bombay, I was willing to spin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an hour a day, if it would help unity. Mme. de Manziarly is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charming woman and”has a way wid her”, as the Irish say. So she suggested to </w:t>
      </w:r>
      <w:r>
        <w:rPr>
          <w:rFonts w:ascii="Times" w:hAnsi="Times" w:eastAsia="Times"/>
          <w:b w:val="0"/>
          <w:i w:val="0"/>
          <w:color w:val="000000"/>
          <w:sz w:val="18"/>
        </w:rPr>
        <w:t>the women who began to spin salable yarn, that they should spin for a charkha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would be their own; they preferred the annas, but she so praised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usefulness of having a charkha with which they could go on spinning annas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perennially, that they exchanged yarn for charkhas and then carried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for their own use. Now yarn is made and woven into cloth in the Craft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Shed, and out of the cloth little jackets of the South Indian fashion are made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children and these are becoming the uniform of the school. Mme. 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Manziarly bought various kinds of charkhas, and she and the carpenter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them made one which is very simple and effective. They spin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seeds directly, without any intermediate processes. Now she has gone off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learn vegetable dyeing, which is still done in Southern India, and which she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wishes to add to our villages here. This is a well considered plan, and the idea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spread. Parts of it might be taken up in any village, and the whole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larger villages. If a panchayat were added to it, the village would be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road.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AITH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healthy sign of the times that there are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who are jealous of the morals of the nation. A friend,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Liberal, asks,”Was not the ratification of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Swarajists and Gandhiji by the A.I.C.C. a breach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All Parties Conference?” The answer, in my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emphatic”No.” The agreement is the basis of invitation.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wings of the Congress must first unite. In the absence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that unity can be expressed by the A.I.C.C.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final so far as the two wings of the Congress are concerned.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attack and even to revision at the instance of any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The attack can succeed only if it appeals to the reason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wings. No party is called upon to surrender its principle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unity. The agreement now ratified by the A.I.C.C.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ultimatum— either this or nothing. There are many things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which all the parties have to consider. Congressmen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suspend their principles or policy pending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Parties Conference. But they are expected to keep an open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everything. They must approach the question with a receptive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Subject to that one essential condition, it is better that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their principles, policies and intentions.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reservations. Not to proceed with the ratification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would have meant a mental reservation. What we must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is the same spirit of toleration that we need and are strivings after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relations between Hindus and Mussalmans. We want to unite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one another in spite of the sharpest differences of opinion,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say, if we have a common goal to pursue. We may find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grief that there is no common goal, that swaraj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in any of its aspects to all parties, that our interests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same. Then I admit there is no uniting of all parties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platform. But that would be the same thing as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swaraj for poor India. For after all when swaraj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parties wills work in the same Swaraj Parliament.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intended to be a forerunner and prototype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MPORTANT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MISSION</w:t>
      </w:r>
    </w:p>
    <w:p>
      <w:pPr>
        <w:autoSpaceDN w:val="0"/>
        <w:autoSpaceDE w:val="0"/>
        <w:widowControl/>
        <w:spacing w:line="28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Motilalji says that an important reference in my speech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A.I.C.C.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propriety of an appeal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 for support has been omitted in the reports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Press. It was undoubtedly important and I wanted it to be reported.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therefore gladly give below the purport:</w:t>
      </w:r>
    </w:p>
    <w:p>
      <w:pPr>
        <w:autoSpaceDN w:val="0"/>
        <w:tabs>
          <w:tab w:pos="1270" w:val="left"/>
          <w:tab w:pos="2670" w:val="left"/>
          <w:tab w:pos="4510" w:val="left"/>
        </w:tabs>
        <w:autoSpaceDE w:val="0"/>
        <w:widowControl/>
        <w:spacing w:line="28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 have a perfect right to strengthen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themselves and to appeal for support to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No-changers.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>suspended, and the Swaraj Party has the same status as the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 in the Congress, the latter may not object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Indeed it would be improper to do so. Such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is the undoubted implication of the suspension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This does not mean that whole-hoggers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Swaraj Party. As Deshbandhu had a perfect right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invited me to join the Party. I told him I could not,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faith in Council-entry. I could only help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could any other true No-changer join. But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scruples and remain out, only because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stands, may certainly join the Swaraj Party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interference from No-changers. The latter’s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Councils cannot be vocal; their ceaseless work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must speak for itself. The Swarajists have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the charkha. No-changers have nothing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to swear by.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A.l.C.C. Meeting, Bombay”, 23-11-1924.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RAGJI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tabs>
          <w:tab w:pos="550" w:val="left"/>
          <w:tab w:pos="1270" w:val="left"/>
          <w:tab w:pos="1990" w:val="left"/>
        </w:tabs>
        <w:autoSpaceDE w:val="0"/>
        <w:widowControl/>
        <w:spacing w:line="262" w:lineRule="exact" w:before="1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learning that Mr. Pragji Desai who, as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Navayug </w:t>
      </w:r>
      <w:r>
        <w:rPr>
          <w:rFonts w:ascii="Times" w:hAnsi="Times" w:eastAsia="Times"/>
          <w:b w:val="0"/>
          <w:i w:val="0"/>
          <w:color w:val="000000"/>
          <w:sz w:val="22"/>
        </w:rPr>
        <w:t>of Surat, was the other day sentenced to two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with hard labour, was wasting and was not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food,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Inspector-General of Prisons inquiring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Mr. Desai’s condition. The following was his reply: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enquired into the allegations regarding Mr. P.K. Desai.</w:t>
      </w:r>
    </w:p>
    <w:p>
      <w:pPr>
        <w:autoSpaceDN w:val="0"/>
        <w:autoSpaceDE w:val="0"/>
        <w:widowControl/>
        <w:spacing w:line="260" w:lineRule="exact" w:before="80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It is true that his weight has fallen from 138 lbs. on admission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128 lbs. now. But as he is unduly obese, this can hardly be regarded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for complaint. He is still 17 lbs. above the normal weight of a man of </w:t>
      </w:r>
      <w:r>
        <w:rPr>
          <w:rFonts w:ascii="Times" w:hAnsi="Times" w:eastAsia="Times"/>
          <w:b w:val="0"/>
          <w:i w:val="0"/>
          <w:color w:val="000000"/>
          <w:sz w:val="18"/>
        </w:rPr>
        <w:t>his height.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He is not isolated from the rest of the prisoners. A convict 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watchman is always with him and they work together. He is also within sight </w:t>
      </w:r>
      <w:r>
        <w:rPr>
          <w:rFonts w:ascii="Times" w:hAnsi="Times" w:eastAsia="Times"/>
          <w:b w:val="0"/>
          <w:i w:val="0"/>
          <w:color w:val="000000"/>
          <w:sz w:val="18"/>
        </w:rPr>
        <w:t>of other prisoners.</w:t>
      </w:r>
    </w:p>
    <w:p>
      <w:pPr>
        <w:autoSpaceDN w:val="0"/>
        <w:autoSpaceDE w:val="0"/>
        <w:widowControl/>
        <w:spacing w:line="260" w:lineRule="exact" w:before="80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Superintendent denies that the vegetables given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 are as a rule grassy and uneatable. Considering that there is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excellent garden at Hyderabad Prison, there is no reason why this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so.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He was sentenced to rigorous (not simple) imprisonment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cannot be allowed to choose the work on which he shall be employed </w:t>
      </w:r>
      <w:r>
        <w:rPr>
          <w:rFonts w:ascii="Times" w:hAnsi="Times" w:eastAsia="Times"/>
          <w:b w:val="0"/>
          <w:i w:val="0"/>
          <w:color w:val="000000"/>
          <w:sz w:val="18"/>
        </w:rPr>
        <w:t>in jail.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Medical Officer of the Hyderabad Central Prison is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Indian Officer of the I.M.S. who can be entirely trusted suitably to regulate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diet of all prisoners according to the requirements of their health and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constitution. He reports that Mr. Desai does not look weak or debilitated.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 I may say that I inspected Hyderabad Prison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weeks ago and on that occasion saw Mr. Desai. He did not complain to 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 the matters mentioned by you. His only request was that he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transferred, as the climate of Hyderabad did not agree with him. As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reason for thinking that such was the case, I did not consider it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>take any action.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quite true that Mr. Desai made no complaint. He did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because he thought he should not complain against officials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Indians. He wanted to put up with the inconvenience. I </w:t>
      </w:r>
      <w:r>
        <w:rPr>
          <w:rFonts w:ascii="Times" w:hAnsi="Times" w:eastAsia="Times"/>
          <w:b w:val="0"/>
          <w:i w:val="0"/>
          <w:color w:val="000000"/>
          <w:sz w:val="22"/>
        </w:rPr>
        <w:t>knew that Mr. Desai was a hard-labour prisoner, but even a hard-</w:t>
      </w:r>
      <w:r>
        <w:rPr>
          <w:rFonts w:ascii="Times" w:hAnsi="Times" w:eastAsia="Times"/>
          <w:b w:val="0"/>
          <w:i w:val="0"/>
          <w:color w:val="000000"/>
          <w:sz w:val="22"/>
        </w:rPr>
        <w:t>labour prisoner may ask for the kind of labour for which he is best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Col. Mel”, 13-11-1924.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fitted. I have the pleasure of knowing well the present Inspector-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of Prisons, for he was the Superintendent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of my imprisonment. He is strict, but he is just and patient.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hoping that Mr. Desai will not be allowed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suffering.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80" w:lineRule="exact" w:before="1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 are still after the Indian settlers.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harass them out of that Colony by hook or by crook.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is a measure that among other things deprives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tax-payer of the municipal franchise. There never has been a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 of abuse of the franchise. He is admittedly an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citizen. But the idea is simply to subject him to degradation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impossible for self-respecting Indians to remain in Natal.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hope that the Governor-General will as before refuse his assent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atrocious measure.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LUBS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Nambudripad sends me a record of the activity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club formed at Trichur. It is too early yet to write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about the activity of the club. But the formation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clubs is very desirable. They can assist the development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cannot but be helpful to novices. The Trichur club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25 members. They hold competitions. Every member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to spin at least 2,000 yards per month for the A.I.K.B.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similar clubs will be formed all over the country.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ON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DUCATION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Boro Dada has sent me the following note for publication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India: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celebrated English poet of eighteenth century said: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 little learning is a dangerous thing,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Drink deep or taste not the Pierian spring.”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this I add that the education, which is spreading among our people, is worse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a little learning. The right sort of knowledge, which is rooted in the heart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people, is a gift of God, and of those </w:t>
      </w:r>
      <w:r>
        <w:rPr>
          <w:rFonts w:ascii="Times" w:hAnsi="Times" w:eastAsia="Times"/>
          <w:b w:val="0"/>
          <w:i/>
          <w:color w:val="000000"/>
          <w:sz w:val="18"/>
        </w:rPr>
        <w:t>rishis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olden times who devoted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whole lives to the service of God. This is positive knowledge, while the education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day, which has 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heart </w:t>
      </w:r>
      <w:r>
        <w:rPr>
          <w:rFonts w:ascii="Times" w:hAnsi="Times" w:eastAsia="Times"/>
          <w:b w:val="0"/>
          <w:i w:val="0"/>
          <w:color w:val="000000"/>
          <w:sz w:val="18"/>
        </w:rPr>
        <w:t>in it, gives a sort of negative knowledge.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acquisition of negative knowledge is tantamount to a loss of positive knowledge.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Minus a hundred is a hundred times less than minus one. Therefore, the most highly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educated man in India of the present day is in reality an ignoramus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comparison with a rightly educated son of India, who may never in his life have </w:t>
      </w:r>
      <w:r>
        <w:rPr>
          <w:rFonts w:ascii="Times" w:hAnsi="Times" w:eastAsia="Times"/>
          <w:b w:val="0"/>
          <w:i w:val="0"/>
          <w:color w:val="000000"/>
          <w:sz w:val="18"/>
        </w:rPr>
        <w:t>crossed the threshold of schools and colleges.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4-12-1924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NOT EVEN HALF-MAST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perplexity of No-changers continues unabated.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among them, those whose advice and co-operation I value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else, are bewildered. They feel that I have probably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even lifelong principles for a patchwork. One such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>I quote below: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reported to have said that not having the power to give battle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Swarajists immediately, you are forbearing, marking time. But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thus? The cause of truth and non-violence demands that you keep the flag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flying for us collectively outside the Swaraj Party and the Congress, in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hostility to anybody, even as Mohammed did. His followers dwindled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three depending upon the holy God’s strength. Personally you undoubtedly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 by surrendering and helping opponents, but the cause suffers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irretrievably when non-co-operators are neither asked nor allowed to hoist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flag collectively. No spiritually-minded man can take interest in politics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neither promotes nor draws sustenance from truth and non-violence.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strategic unity will attract God, because fight with the Government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immoral. Further, under the Swarajist regime there will be nothing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purify the criminal tendencies of impatient idealists as under your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regime of high moral idealism and spiritual endeavour. Now utter futility and </w:t>
      </w:r>
      <w:r>
        <w:rPr>
          <w:rFonts w:ascii="Times" w:hAnsi="Times" w:eastAsia="Times"/>
          <w:b w:val="0"/>
          <w:i w:val="0"/>
          <w:color w:val="000000"/>
          <w:sz w:val="18"/>
        </w:rPr>
        <w:t>blank despair will stare them in the face.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represents a large body of non-co-operators.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was attracted to the struggle because of its spiritual nature.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carefully read the message more than once. My hope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formed judgment on garbled, even misleading, reports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speeches. He was not present at the Conference. He was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It is most difficult to follow any movement merely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reports. I have not seen the report to which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reference. The expression”giving batte, to the Swarajists”, torn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context, may bear a meaning opposite to the one intended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Let me explain: I cannot give battle to the Swarajists,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 me, if No-changers do not understand the spirit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battle of non violence conceived in a humble spirit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offered, if the Government takes of such a battle advantage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by me, or if tile atmosphere required for it is wanting.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in fact is that all these things have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about. Let it be further remembered that with me the safety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has not lain in numbers. My so-called popularity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greatest stumbling block in the swift execution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plans. I should not have done penance either for the Bombay riots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Chauri Chaura if the people who tools part in them had been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to me and made no profession of non-violence.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 I continue to attract crowds, I have to walk warily.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with a large army cannot march as swiftly as he would like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take note of all the different units in his army.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very unlike such a general’s. It is not a happy position,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it often means strength, it sometimes means a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hindrance. It is perhaps now clear what I mean by”not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 to give battle to the Swarajists”.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no way”lowered the flag” of non-co-operation.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brought half mast. For not a single non-co-operator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deny his faith. It is always risky to bring in the illustrations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prophets or religious teachers of the world. I may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feeling my way to light”amid the encircling gloom”. I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 and miscalculate. But since the great Prophet’s name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this connection, I may in all humility say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hope that I shall not be found wanting if I am left with but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comrades or without any. My trust is solely in God.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men only because I trust God. If I had no God to rely upon,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like Timon, a hater of my species. But if we are to draw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from the lives of the great teachers, let us also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Prophet entered into treaty with those with whom he had little in </w:t>
      </w:r>
      <w:r>
        <w:rPr>
          <w:rFonts w:ascii="Times" w:hAnsi="Times" w:eastAsia="Times"/>
          <w:b w:val="0"/>
          <w:i w:val="0"/>
          <w:color w:val="000000"/>
          <w:sz w:val="22"/>
        </w:rPr>
        <w:t>common and who are described in scathing terms in the Koran.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exodus, resistance and even violence were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Prophet phases in the same battle of life wherein truth was everything.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as the friend seems to do that an individual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spiritually and those who surround him suffer. I believe in </w:t>
      </w:r>
      <w:r>
        <w:rPr>
          <w:rFonts w:ascii="Times" w:hAnsi="Times" w:eastAsia="Times"/>
          <w:b w:val="0"/>
          <w:i/>
          <w:color w:val="000000"/>
          <w:sz w:val="22"/>
        </w:rPr>
        <w:t>advaita,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in the essential unity of man and for that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lives. Therefore I believe that if one man gains spiritually,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gains with him and, if one man falls, the whole world falls </w:t>
      </w:r>
      <w:r>
        <w:rPr>
          <w:rFonts w:ascii="Times" w:hAnsi="Times" w:eastAsia="Times"/>
          <w:b w:val="0"/>
          <w:i w:val="0"/>
          <w:color w:val="000000"/>
          <w:sz w:val="22"/>
        </w:rPr>
        <w:t>to that extent. I do not help opponents without at the same time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myself and my co-workers. I have not asked or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non-co-operators not to”hoist their flag” either collectively </w:t>
      </w:r>
      <w:r>
        <w:rPr>
          <w:rFonts w:ascii="Times" w:hAnsi="Times" w:eastAsia="Times"/>
          <w:b w:val="0"/>
          <w:i w:val="0"/>
          <w:color w:val="000000"/>
          <w:sz w:val="22"/>
        </w:rPr>
        <w:t>or individually. On the contrary I expect them to keep it flying top-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against all odds. But that does not mean that the nation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non-co-operates. What we must recognize, if 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facts, is that the nation, i.e., the Congress in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represents the nation, is not carrying out the programme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 It must therefore be confined to individuals. Non-co-oper-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ating ex-lawyers, ex-title-holders, ex-schoolmasters, ex-councillors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remain that to the full and still belong to the Congress.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programme is hand-spinning and Khadi. These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rejected. The Swarajists are gracefully accommodating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in this respect to the fullest extent compatible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convictions. They do not consider, as No-changers do, that univers-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ailzing hand-spinning is necessary for accelerating the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foreign-cloth. And yet in order to retain the co-operation of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changers, if you will, my co-operation, they, seeing that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on principle to hand-spinning, have become party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in the franchise. It is well to bear in mind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hand-spinning as part of the franchise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proposal. A conscientious man like Mr. Stokes opposes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tooth and nail, although he is himself an enthusiastic spinner.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distinguished countrymen laugh at it. It is no small thing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Swarajists have accepted. Therefore if they prove true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(and I have no reason to doubt it), non-co-operators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separate organization. The No-changers need not, ought not,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Council activity and therefore the Swarajists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authority and consequently sole responsibility for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They will use the name of the Congress as of right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therefore use the name of the No-changers.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a joint concern in which the liability and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items are joint and for a particular activity given to and taken </w:t>
      </w:r>
      <w:r>
        <w:rPr>
          <w:rFonts w:ascii="Times" w:hAnsi="Times" w:eastAsia="Times"/>
          <w:b w:val="0"/>
          <w:i w:val="0"/>
          <w:color w:val="000000"/>
          <w:sz w:val="22"/>
        </w:rPr>
        <w:t>over by a section.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unity, removal of untouchability and the charkha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the politics of this country, then No-changers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the truth, all the non-violence and all the spirituality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wish for. A No-changer’s fight with the Government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in purifying himself and developing his own strength.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by any act of his impair the power of the Swarajists whom he </w:t>
      </w:r>
      <w:r>
        <w:rPr>
          <w:rFonts w:ascii="Times" w:hAnsi="Times" w:eastAsia="Times"/>
          <w:b w:val="0"/>
          <w:i w:val="0"/>
          <w:color w:val="000000"/>
          <w:sz w:val="22"/>
        </w:rPr>
        <w:t>is bound to regard as honest as himself. A No-changer should be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person to arrogate sanctity for himself to the exclusion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granting that the Swarajist system is bad, let him not act as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system of Government is not much worse. Even a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to say between two combatants which is less bad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cause is just. Between Japan and Russia, Tolstoy gave his verdict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Japan. Between England and Dutch South Africa, W.T Stead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Boers and prayed for England’s defeat. Between Swarajists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Government, I do not take a single second to make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There is danger of our vision being blurred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 revolt against the programme of 1920. Assume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that the Swarajists are as bad as the Government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believe, even so their government will be infinitely preferable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has limitless resources for crushing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at independence of conduct or real resistance.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aiming at any”strategic” unity. I am simply aiming at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parties in the Congress, so that we may learn to tolerate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opinions, we may know one another better, we may react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one another and, if we cannot find a common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execution, we may at least frame a common scheme of swaraj.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the friend in his concluding remarks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programme that will ultimately keep the impatient idealist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mischief, but it is the non-violent non-co-operation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evokes the highest spirit of self-sacrifice that will wean him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of his ways. I promise that I have done nothing to weaken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non-co-operator. With myself, I have put him on his mettle.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sacrifice himself to the utmost on the altar of unadulterated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whole Congress will follow him like one man. But such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in an unseen manner. The more efficient a force is,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and the more subtle it is. Love is the subtlest force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>If the No-changer has it in him, it is well with him and everyone else.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4-12-1924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SUSPEND OR ABANDON?</w:t>
      </w:r>
    </w:p>
    <w:p>
      <w:pPr>
        <w:autoSpaceDN w:val="0"/>
        <w:autoSpaceDE w:val="0"/>
        <w:widowControl/>
        <w:spacing w:line="260" w:lineRule="exact" w:before="78" w:after="1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the question whether non-co-operation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or abandoned depends purely upon the temperamental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the answerer. He who has never believed in non-co-operation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7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Britain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English journalist; an enthusiastic supporter of the peace movement in Great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wants it abandoned for ever. He who like me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and practised it, whenever and wherever necessary,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therefore swears by it can with difficulty only be persuaded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for suspension in the hope no doubt that some time or other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carry the sceptic and the unbeliever with him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national working a success. Suspension therefore is the neutral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accepted by all parties. Those who believe in the efficacy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necessity of non-violent non-co-operation may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the hope that if the occasion necessitated revival,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it up. Those who disbelieve in it will be free under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 to preach the evil effects in their opinion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to convert Congressmen to their views. That is the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that suspension gives them. And in my opinion a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Congress cannot be expected to go further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suspension. I say”wholly non-co-operating Congress”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too claim to have faith in non-co-operation. Let me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secret, if secret it can be called. The very first draft prepared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three months ago began with a preamble reiterating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non-co-operation. It was quite acceptable to Swarajists.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by mutual consent in order to make it easier for Liberals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join. It was pointed out by some friends that Liberals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Home Rulers might object to voting for the preamble.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principles extraordinary care was taken by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hand in drafting the final agreement to anticipate and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those who have remained outside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even so, the agreement falls short of the full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various political groups and parties. The reason for the defect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due to want of effort or will, but it is due to both the Swarajists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having to take into account our respective principles, or call </w:t>
      </w:r>
      <w:r>
        <w:rPr>
          <w:rFonts w:ascii="Times" w:hAnsi="Times" w:eastAsia="Times"/>
          <w:b w:val="0"/>
          <w:i w:val="0"/>
          <w:color w:val="000000"/>
          <w:sz w:val="22"/>
        </w:rPr>
        <w:t>them limitations if that word is preferable.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cannot too often repeat the fact that we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Congress electorate in mind. It is true that it is as yet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assertive when it ought to be but I have noticed that on occasions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assert its will despite the effort of the leaders to the contrary.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electorate that all of us have to affect and be affected by.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findings the ways and means of agreement I venture to think that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if it is to work in unison has to be satisfied with just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and no more for the requirements of its conscience.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all, no one wants non-co-operation for the sake of it.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prefers imprisonment to freedom. But when freedom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jeopardy, non-co-operation may be a duty and prison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palace. It is for all those who would under every circumstance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to make it unnecessary for non-co-operators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it. And one of the best methods of bringing about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for all parties to unite, devise a scheme of swaraj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parties and discover at the same time if it is possible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enforcing that scheme.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>4-12-1924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356. WHAT IS SEDITIOUS?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Allahabad High Court pronounced Professor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Gaud’s Hindi Readers as seditious, although it was admitted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contained nothing but selections from books already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circulation. The High Court has also awarded costs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in the sum of Rs. 300. The Readers have been proscribed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after their publication. I admit that evil does not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because of lapse of time. But it is fair to ask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allowed the evil to run for such a long time. It is a just </w:t>
      </w:r>
      <w:r>
        <w:rPr>
          <w:rFonts w:ascii="Times" w:hAnsi="Times" w:eastAsia="Times"/>
          <w:b w:val="0"/>
          <w:i w:val="0"/>
          <w:color w:val="000000"/>
          <w:sz w:val="22"/>
        </w:rPr>
        <w:t>presumption that the Government chose a time when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was at its ebb. The relevant question however is,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Ramdas Gaud or better still those parents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that are using the Readers should do? It is not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answer. We are about to suspend non-co-operation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also civil disobedience. Such acts therefore cannot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support of the Congress. Every individual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must act on its own responsibility. The extracts quoted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judgment divide themselves into three parts 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Those that are said to excite hatred against the Government.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are said to excite hatred against Western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 and by implication against Europeans.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excite hatred against persons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religious communities.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 I venture to suggest that almost any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held objectionable, if isolated passages from it torn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are to be judged. So far as I know the judges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Secondly almost every Indian newspaper can be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>seditious, because it does excite disaffection towards the”Government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(i.e., the system, not the men composing it) established by law”.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Indian has pronounced against it and is seeking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mend it. So far as the Western civilization is concerned,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find terrible passages from Hindu scriptures holding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modern system to ridicule and contempt. My booklet,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referring to Western civilization have been quoted,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the hands of children with impunity. I may have erred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condemnation. But it was written not to preach hatred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mankind but love for all that lives. I know of no instance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single mind has been corrupted by the reading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booklet. It has been translated both in India and abroad into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It was once proscribed by the Government of Bombay.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proscription has been removed in practice if not in theory.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strange then that Prof. Ramdas Gaudy should be punished,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left untouched. In support of the third charge, namely promotion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inter-religious hatred, I see only one passage quoted.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context it occurs. But it is clear to me that the books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proscribed for the sake of that one passage.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has a clear conscience. He has not intended to excite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individual. I know too that he has made no profits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sales. If I were he, I would leave the circulation undisturbed.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in stock must have been confiscated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already. But where the Readers are already being taught,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teach them unless the parents or the trustees decide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4-12-1924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THAT FIJI REPORT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Editor,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12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2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Nearly three years ago the Government of India sent a Commission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Fiji Islands to enquire into the condition of Indians resident there and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ascertain the causes of discontent among them and to advise whether or not,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regard to all the circumstances of the case, Fiji offers a suitable field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Indian colonization. The Commission visited the Islands in the beginning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year 1922 and submitted a report of their enquiry to the Indian</w:t>
      </w:r>
    </w:p>
    <w:p>
      <w:pPr>
        <w:autoSpaceDN w:val="0"/>
        <w:autoSpaceDE w:val="0"/>
        <w:widowControl/>
        <w:spacing w:line="240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</w:t>
      </w:r>
      <w:r>
        <w:rPr>
          <w:rFonts w:ascii="Times" w:hAnsi="Times" w:eastAsia="Times"/>
          <w:b w:val="0"/>
          <w:i/>
          <w:color w:val="000000"/>
          <w:sz w:val="18"/>
        </w:rPr>
        <w:t>Hind Swaraj; vide”</w:t>
      </w:r>
      <w:r>
        <w:rPr>
          <w:rFonts w:ascii="Times" w:hAnsi="Times" w:eastAsia="Times"/>
          <w:b w:val="0"/>
          <w:i w:val="0"/>
          <w:color w:val="000000"/>
          <w:sz w:val="18"/>
        </w:rPr>
        <w:t>Johannesburg”, March 13, 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September, 1922. So the report has been with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for more than two years. In the last session of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Assembly, Mr. Gaya Prasad Sinha asked the Government of India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about this report. Here are three of his questions: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When do the Government of India intend to publish the report?</w:t>
      </w: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a fact that the Colonial Office has taken strong objections </w:t>
      </w:r>
      <w:r>
        <w:rPr>
          <w:rFonts w:ascii="Times" w:hAnsi="Times" w:eastAsia="Times"/>
          <w:b w:val="0"/>
          <w:i w:val="0"/>
          <w:color w:val="000000"/>
          <w:sz w:val="18"/>
        </w:rPr>
        <w:t>to certain views expressed in the report?</w:t>
      </w:r>
    </w:p>
    <w:p>
      <w:pPr>
        <w:autoSpaceDN w:val="0"/>
        <w:tabs>
          <w:tab w:pos="1270" w:val="left"/>
          <w:tab w:pos="173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the Government be pleased to lay on the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on the subject which may have passed between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>Office and the Government of India?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J. W. Bhore replied on behalf of the Government: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(c) The question of publication is still under consideration.</w:t>
      </w:r>
    </w:p>
    <w:p>
      <w:pPr>
        <w:autoSpaceDN w:val="0"/>
        <w:tabs>
          <w:tab w:pos="1322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(d) &amp; (e) In view of the answer given to part (c) of the question, I </w:t>
      </w:r>
      <w:r>
        <w:rPr>
          <w:rFonts w:ascii="Times" w:hAnsi="Times" w:eastAsia="Times"/>
          <w:b w:val="0"/>
          <w:i w:val="0"/>
          <w:color w:val="000000"/>
          <w:sz w:val="18"/>
        </w:rPr>
        <w:t>hope that the Hon’ble member will not press for an answer.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request of Mr. Bhore to Mr. Gaya Prasad Sinha not to press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to his questions (d) and (e) raises suspicion in our minds. Is it really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 Government of India has been withholding the Fiji report simply </w:t>
      </w:r>
      <w:r>
        <w:rPr>
          <w:rFonts w:ascii="Times" w:hAnsi="Times" w:eastAsia="Times"/>
          <w:b w:val="0"/>
          <w:i w:val="0"/>
          <w:color w:val="000000"/>
          <w:sz w:val="18"/>
        </w:rPr>
        <w:t>on account of the objections of the Colonial Office? . . 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large amount of money was spent from the Indian treasury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and the Indian public has a right to demand that the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 should be published without any delay.</w:t>
      </w:r>
    </w:p>
    <w:p>
      <w:pPr>
        <w:autoSpaceDN w:val="0"/>
        <w:autoSpaceDE w:val="0"/>
        <w:widowControl/>
        <w:spacing w:line="220" w:lineRule="exact" w:before="58" w:after="0"/>
        <w:ind w:left="0" w:right="6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74" w:lineRule="exact" w:before="5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HATURVEDI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hope that Mr. Sinha will be more successful at the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session of the Legislative Assembly.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4-12-1924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COL. MURRAY</w:t>
      </w:r>
    </w:p>
    <w:p>
      <w:pPr>
        <w:autoSpaceDN w:val="0"/>
        <w:autoSpaceDE w:val="0"/>
        <w:widowControl/>
        <w:spacing w:line="266" w:lineRule="exact" w:before="186" w:after="2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6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COL. MURRAY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[About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4,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reply about Mr. P. K. Desai. I knew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had not complained to you because he was averse to saying anything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Col. Murray’s letter to which this was a reply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”Notes”, 4-12-1924, sub-title,”Pragji Desai”.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Inspector-General of Prisons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officials who were Indian. I was aware that Mr. Desai was a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prisoner. But as at Yeravda I thought you would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him work at the spinning-wheel and spinning yarn not twisting </w:t>
      </w:r>
      <w:r>
        <w:rPr>
          <w:rFonts w:ascii="Times" w:hAnsi="Times" w:eastAsia="Times"/>
          <w:b w:val="0"/>
          <w:i w:val="0"/>
          <w:color w:val="000000"/>
          <w:sz w:val="22"/>
        </w:rPr>
        <w:t>thread at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inquiry about my health. I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recovered after the very successful operation by Col. </w:t>
      </w:r>
      <w:r>
        <w:rPr>
          <w:rFonts w:ascii="Times" w:hAnsi="Times" w:eastAsia="Times"/>
          <w:b w:val="0"/>
          <w:i w:val="0"/>
          <w:color w:val="000000"/>
          <w:sz w:val="22"/>
        </w:rPr>
        <w:t>Maddock.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know that Col. Mel had retired.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11729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359. CAN UNTOUCHABILITY BE DEFENDED?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Mr. Andrews is over-considerate to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Kalishankar Chakravarti. Whilst the condition of untouchables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is no doubt much worse than that of the untouchables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it is bad enough in Bengal and admits of no defence.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Namasudras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better speak of the effect of untouchability than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defenders. Let us learn from the English rulers the simple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oppressors are blind to the enormity of their own misdeeds.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of Hinduism is probably worse than that of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imperialists. We have made it hereditary with a rigidity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observable about its imperial edition. Will Babu Kalishankar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 English imperialists offer for their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defence that he does for the Hindu untouchability? The safer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therefore is not to find out which is worse but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>evil of our own system and endeavour to root it out.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by C. F. Andrews on which Gandhiji has commented,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here. In it Andrews had replied to Babu Kalishankar Chakravarti’s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Bengal defending untouchability. His defence read” . . . The other day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said that violent non-co-operation is vicious, but non-violent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good. Exactly the same is the case with untouchability. Vicious it is certainly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with hatred and oppression, but without them very good. It was designed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the people separate whose character, habit and intellect are not similar, and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the society in peace and contentment for thousands of years, and saved it from </w:t>
      </w:r>
      <w:r>
        <w:rPr>
          <w:rFonts w:ascii="Times" w:hAnsi="Times" w:eastAsia="Times"/>
          <w:b w:val="0"/>
          <w:i w:val="0"/>
          <w:color w:val="000000"/>
          <w:sz w:val="18"/>
        </w:rPr>
        <w:t>corruption and destruction....”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C. F. Andrews”, 5-12-1924.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360. HARRY THUKU OF KENYA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8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Tyranny is the same all over the world. The essence of tyranny lies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repression of the individual without any trial by his fellow-men and </w:t>
      </w:r>
      <w:r>
        <w:rPr>
          <w:rFonts w:ascii="Times" w:hAnsi="Times" w:eastAsia="Times"/>
          <w:b w:val="0"/>
          <w:i w:val="0"/>
          <w:color w:val="000000"/>
          <w:sz w:val="18"/>
        </w:rPr>
        <w:t>without any evidence being given in public against him . . 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was in East Africa, I met one of the brightest lads I had seen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His name was Harry Thuku and he was a Christian...At a 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Natives of East Africa in Victoria Park at Nairobi, which he had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me, I spoke to the Africans themselves about Queen Victoria the Good,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ideals of liberty and racial equality which she had professed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Proclamation of 1858. . . 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year after this experience, I saw one day in the papers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Africans had been fired on and many killed and wounded, because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excitement in Nairobi, and that Harry Thuku himself had been deported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called Kisumayu, without trial. He sent a message to me, through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Manibhai Desai, asking me for help and claiming the right of a British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tried face to face with his accusers, instead of being secretly taken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distant place and interned without any trial whatever. I did my very best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to make his voice heard in England, but without effect. Again, quite </w:t>
      </w:r>
      <w:r>
        <w:rPr>
          <w:rFonts w:ascii="Times" w:hAnsi="Times" w:eastAsia="Times"/>
          <w:b w:val="0"/>
          <w:i w:val="0"/>
          <w:color w:val="000000"/>
          <w:sz w:val="18"/>
        </w:rPr>
        <w:t>recently, another appeal from him has come to me. . . 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the month of March, 1922, I was arrested under the authority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Excellency, the Governor, Sir Edward Northey and deported to Kisumayu </w:t>
      </w:r>
      <w:r>
        <w:rPr>
          <w:rFonts w:ascii="Times" w:hAnsi="Times" w:eastAsia="Times"/>
          <w:b w:val="0"/>
          <w:i w:val="0"/>
          <w:color w:val="000000"/>
          <w:sz w:val="18"/>
        </w:rPr>
        <w:t>for detention I was not tried by any tribunal. . . 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“Is it because of my insisting, that the unmarried African girls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forced by Government to work on the plantations of white settlers,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inevitably resulted in immorality and separation of domestic ties, or because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protested that my country people should not be flogged to death, etc., etc., </w:t>
      </w:r>
      <w:r>
        <w:rPr>
          <w:rFonts w:ascii="Times" w:hAnsi="Times" w:eastAsia="Times"/>
          <w:b w:val="0"/>
          <w:i w:val="0"/>
          <w:color w:val="000000"/>
          <w:sz w:val="18"/>
        </w:rPr>
        <w:t>that I have been deported? . 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was simply caught hold of by the Government and deported. The </w:t>
      </w:r>
      <w:r>
        <w:rPr>
          <w:rFonts w:ascii="Times" w:hAnsi="Times" w:eastAsia="Times"/>
          <w:b w:val="0"/>
          <w:i w:val="0"/>
          <w:color w:val="000000"/>
          <w:sz w:val="18"/>
        </w:rPr>
        <w:t>rule applied to me is without doubt ‘Might is Right’. . . .</w:t>
      </w:r>
    </w:p>
    <w:p>
      <w:pPr>
        <w:autoSpaceDN w:val="0"/>
        <w:autoSpaceDE w:val="0"/>
        <w:widowControl/>
        <w:spacing w:line="276" w:lineRule="exact" w:before="24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 therefore pray, Sir,  that you may be pleased to recommend my </w:t>
      </w:r>
      <w:r>
        <w:rPr>
          <w:rFonts w:ascii="Times" w:hAnsi="Times" w:eastAsia="Times"/>
          <w:b w:val="0"/>
          <w:i w:val="0"/>
          <w:color w:val="000000"/>
          <w:sz w:val="18"/>
        </w:rPr>
        <w:t>release as I have already suffered a great deal. . . .”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Poor Harry Thuku! His appeal to Mr. Andrews and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this article by C. F. Andrews on which Gandhiji has commented, only </w:t>
      </w:r>
      <w:r>
        <w:rPr>
          <w:rFonts w:ascii="Times" w:hAnsi="Times" w:eastAsia="Times"/>
          <w:b w:val="0"/>
          <w:i w:val="0"/>
          <w:color w:val="000000"/>
          <w:sz w:val="18"/>
        </w:rPr>
        <w:t>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C. F. Andrews”, 5-12-1924.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it in these columns will secure no relief for this victim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lust for power. If however he ever sees these lines, he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comfort in the thought that even in distant India many will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his deportation and trials with sympathy. He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solace in the fact that many perhaps as innocent as Harry Thuku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today locked up in Bengal without any trial or hope of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near future.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18-12-1924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Mahadev to ask you not to write as you are doing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 have looked up the manuscript lying with Devdas.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big effort, and what a strain it must be for you.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worries me is that you feel it obligatory. I write more every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there is so much lying in hand. Please therefore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You are absolved from the responsibility. But you will write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moves you. At Sabarmati, I destroyed two or three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 don’t now remember what it destroyed.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now”passed” (shall I say) Harry Thuku and Untouchability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footnotes to each. I have enough with me for two numbers as yet.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your note on Egypt. It did not do justice to the subject.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ultimatum I considered to be atrocious. But I would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 nothing about Egypt. You should read what Mahomed Ali </w:t>
      </w:r>
      <w:r>
        <w:rPr>
          <w:rFonts w:ascii="Times" w:hAnsi="Times" w:eastAsia="Times"/>
          <w:b w:val="0"/>
          <w:i w:val="0"/>
          <w:color w:val="000000"/>
          <w:sz w:val="22"/>
        </w:rPr>
        <w:t>has written; say what you think of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Lahore. Hope to reach the Ashram before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14th and be there four days. Can you wire to Belgaum?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if you do not feel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1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SPEECH AT GOLDEN TEMPLE, AMRITSAR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1924</w:t>
      </w:r>
    </w:p>
    <w:p>
      <w:pPr>
        <w:autoSpaceDN w:val="0"/>
        <w:autoSpaceDE w:val="0"/>
        <w:widowControl/>
        <w:spacing w:line="260" w:lineRule="exact" w:before="9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who had been presented a saropa from the Akal Takht rose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amidst shouts of </w:t>
      </w:r>
      <w:r>
        <w:rPr>
          <w:rFonts w:ascii="Times" w:hAnsi="Times" w:eastAsia="Times"/>
          <w:b w:val="0"/>
          <w:i/>
          <w:color w:val="000000"/>
          <w:sz w:val="18"/>
        </w:rPr>
        <w:t>Sat Sri Akal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spoke while sitting and the feeble voice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distinctly audible owing to the dead silence prevailing at the moment.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Mangal Singh had said that he had been moved to tears by his description,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this was not the case; for he did not weep over these troubles as he knew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calamities were yet to befall them. No useful purpose would be served by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weeping, for he would not be able to work. He had become stony hearted and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to strengthen their hearts likewise. He Knew that Punjab’s new ruler was a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different kind and he had properly understood him (Sir Malcolm Hailey).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knew what the Governor wanted to do but he warned the Akalis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duped by his speeches. He was convinced that if their forces were united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free India in no time and then the Gurdwara problem would be settled soon.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to repeat what he had said when he visited Nankana Sahib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tragedy and that was that if the Sikhs strove to free the bigger Gurdwara—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motherland—they could free their own shrines without much ado. The Hindus,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and the Sikhs should not work in different directions. He had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to Sardar Mangal Singh about the Gurdwara question but he wanted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 here. They called their struggle by the name of satyagraha. In fact,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and non-co-operation were not two things. satyagraha meant the”force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truth” which could not be crushed by any other force, for if this could be undermined,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could as well be crushed and this, he believed to be an impossibility.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impurity undermined the truth, while in truth there was no place for impurities.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 in satyagraha there was nothing impure. They should not conceal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this. If they got some money or paper they should not conceal it from the public.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condition for satyagraha is that every work should be conducted in a truthful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manner. He had heard complaints against the Hindus from the Mohammedans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versa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against the Sikhs and </w:t>
      </w:r>
      <w:r>
        <w:rPr>
          <w:rFonts w:ascii="Times" w:hAnsi="Times" w:eastAsia="Times"/>
          <w:b w:val="0"/>
          <w:i/>
          <w:color w:val="000000"/>
          <w:sz w:val="18"/>
        </w:rPr>
        <w:t>vice verse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These communities and the sects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warring with one another. In the struggle for satyagraha they should remove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differences, for they should look to the opportunity. He alone was a soldier 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who would look to the best opportunity. They should even bend their heads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another if time demanded that. Sir Malcolm Hailey wanted to crush them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uniting their other sects while in his utterances he declared he did not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undermine the Sikhs and favoured Gurdwara Reform as well but they knew what was in </w:t>
      </w:r>
      <w:r>
        <w:rPr>
          <w:rFonts w:ascii="Times" w:hAnsi="Times" w:eastAsia="Times"/>
          <w:b w:val="0"/>
          <w:i w:val="0"/>
          <w:color w:val="000000"/>
          <w:sz w:val="18"/>
        </w:rPr>
        <w:t>his heart.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big divan in front of the Akal Takht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on Mahatmaji said that he was a true non-co-operator, so long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faith in the Government. His creed of non-co-operation could only go when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obtained freedom. He again impressed upon the Akalis to adhere to truth and carry on </w:t>
      </w:r>
      <w:r>
        <w:rPr>
          <w:rFonts w:ascii="Times" w:hAnsi="Times" w:eastAsia="Times"/>
          <w:b w:val="0"/>
          <w:i w:val="0"/>
          <w:color w:val="000000"/>
          <w:sz w:val="18"/>
        </w:rPr>
        <w:t>their struggle with that ideal.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7-12-1924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363. SPEECH AT PUBLIC MEETING AMRITSAR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1924</w:t>
      </w:r>
    </w:p>
    <w:p>
      <w:pPr>
        <w:autoSpaceDN w:val="0"/>
        <w:autoSpaceDE w:val="0"/>
        <w:widowControl/>
        <w:spacing w:line="260" w:lineRule="exact" w:before="1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in replying to both the addresses jointly, said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considerable difficulty that he had accepted them and its reason he had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noticed in that very meeting. When he had visited Amritsar for the first time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toured in the country he heard people shouting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Gandhiji jai.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pleased to hear that, for the people had begun to do improper things in his name.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the people to forget his name and shout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Hindu-Mussalmanki jai,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audience then repeated. He said that the people should better call victory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charkha, because  no useful purpose could be  served  by  calling his  </w:t>
      </w:r>
      <w:r>
        <w:rPr>
          <w:rFonts w:ascii="Times" w:hAnsi="Times" w:eastAsia="Times"/>
          <w:b w:val="0"/>
          <w:i/>
          <w:color w:val="000000"/>
          <w:sz w:val="18"/>
        </w:rPr>
        <w:t>jai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 prayed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God that if He wanted to keep him alive, He should utilize him for some good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noble purpose and he also prayed that the Hindus and the Mohammedans should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their differences. Even sticking to their own religion they could give up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bitterness towards the other’s religion. They could carry on 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saying any words against the Koran. He said that in one of the addresses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ascribed these frictions to the leaders. This was true. For it were not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fought. He could prove that he was responsible for this trouble and the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responsible for it. But he appealed to the people not to be misled by the leaders, </w:t>
      </w:r>
      <w:r>
        <w:rPr>
          <w:rFonts w:ascii="Times" w:hAnsi="Times" w:eastAsia="Times"/>
          <w:b w:val="0"/>
          <w:i w:val="0"/>
          <w:color w:val="000000"/>
          <w:sz w:val="18"/>
        </w:rPr>
        <w:t>because it were the people who made them their leaders.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referred to the request asking him to stay there for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make up these differences and said that it were the local people who could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do it. He could not do it, nor had he the time to stay there. He asked the people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forgotten the Jallianwala Bagh and the 13th of April. He said that if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any place which should have been immune from all such troubles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Amritsar. He admitted that he had lost all influence; it was their work now.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>and the Mohammedans did not listen to him. He was accused of showing undue favours</w:t>
      </w:r>
    </w:p>
    <w:p>
      <w:pPr>
        <w:autoSpaceDN w:val="0"/>
        <w:autoSpaceDE w:val="0"/>
        <w:widowControl/>
        <w:spacing w:line="220" w:lineRule="exact" w:before="3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Jallianwala Bagh under the presidentship of Dr. Sant Ram Seth; a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of welcome was presented by the Muslim League, Khilafat Committee, the </w:t>
      </w:r>
      <w:r>
        <w:rPr>
          <w:rFonts w:ascii="Times" w:hAnsi="Times" w:eastAsia="Times"/>
          <w:b w:val="0"/>
          <w:i w:val="0"/>
          <w:color w:val="000000"/>
          <w:sz w:val="18"/>
        </w:rPr>
        <w:t>local Congress Committee, Central Sikh League, Hindu Sabha, Citizens’ Associa-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tion,  Maharashtra Samaj and Gujarat Mitra Mandal. Another address was presented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 volunteers and youngmen of Amritsar who had returned from jail.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Mohammedans, but the Hindus did not know that he had every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reprimand the Hindus, while being not so much acquainted with the Mohammedan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religion, he could not say anything against it which might be harmful in any way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offend their religious susceptibilities. But being a Hindu himself and a staunch </w:t>
      </w:r>
      <w:r>
        <w:rPr>
          <w:rFonts w:ascii="Times" w:hAnsi="Times" w:eastAsia="Times"/>
          <w:b w:val="0"/>
          <w:i/>
          <w:color w:val="000000"/>
          <w:sz w:val="18"/>
        </w:rPr>
        <w:t>sanatani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understood his own religion and could say very well anything against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accused of criticizing the Arya Samaj and not attending the Sanatana Dharma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at Rawalpindi while he had come to attend the Khilafat Conference.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that he favoured other religions over his own out of reverence for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 though he was true to his own. He appealed to other people to adhere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truth, and he himself considered falsehood as violence. If he spoke an untruth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deserved to be killed. Hindus asked him what they would do if the Kabulis invaded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He would advise them not to be afraid of the Kabulis, because they were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brothers. They should honour the Kabulis and bow their heads before them. They </w:t>
      </w:r>
      <w:r>
        <w:rPr>
          <w:rFonts w:ascii="Times" w:hAnsi="Times" w:eastAsia="Times"/>
          <w:b w:val="0"/>
          <w:i w:val="0"/>
          <w:color w:val="000000"/>
          <w:sz w:val="18"/>
        </w:rPr>
        <w:t>should have forbearance.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7-12-1924s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364. SPEECH AT KHILAFAT CONFERENCE AMRITSAR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1924</w:t>
      </w:r>
    </w:p>
    <w:p>
      <w:pPr>
        <w:autoSpaceDN w:val="0"/>
        <w:autoSpaceDE w:val="0"/>
        <w:widowControl/>
        <w:spacing w:line="262" w:lineRule="exact" w:before="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rose amid deafening cries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Hindu-Muslimki jai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perforce interfered in their deliberations. He had to go to Lahore to confer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on the Hindu-Muslim problem. Mahatmaji said that it was wrong to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responsible for the riots, on the contrary the leaders, viz.,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Kitchlew, the Ali Brothers, Hakim Sahib and other leaders were equally responsible.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brain even partook in them. He desired the change of hearts and the return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cordial relations between the two communities that prevailed before. The remarks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by the President (Mr. Zafar Ali) regarding certain Hindu leaders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extol the speakers, were like a bomb to him and were not right. He was not great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like to hear his praise. The remarks against Pandit Malaviyaji had greatly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touched him and had broken his heart. He could never believe that Malaviyaji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enemy of the Mohammedans and a block in the way of Hindu-Muslim unity.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change their opinion regarding Malaviyaji who was held in very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esteem and affection by the Hindus, and consequently the reviling of Pandit Malaviya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bring them nearer the solution. People had greater faith in Malaviyaji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him whom they had come to regard as a Mohammedan which was only their </w:t>
      </w:r>
      <w:r>
        <w:rPr>
          <w:rFonts w:ascii="Times" w:hAnsi="Times" w:eastAsia="Times"/>
          <w:b w:val="0"/>
          <w:i w:val="0"/>
          <w:color w:val="000000"/>
          <w:sz w:val="18"/>
        </w:rPr>
        <w:t>mistake.</w:t>
      </w:r>
    </w:p>
    <w:p>
      <w:pPr>
        <w:autoSpaceDN w:val="0"/>
        <w:autoSpaceDE w:val="0"/>
        <w:widowControl/>
        <w:spacing w:line="220" w:lineRule="exact" w:before="2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answer to Zafar Ali’s attack on Madan Mohan Malaviya, Lajpat Rai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Hindu leaders that they did not like Hindu Muslim unity though ostensibly in </w:t>
      </w:r>
      <w:r>
        <w:rPr>
          <w:rFonts w:ascii="Times" w:hAnsi="Times" w:eastAsia="Times"/>
          <w:b w:val="0"/>
          <w:i w:val="0"/>
          <w:color w:val="000000"/>
          <w:sz w:val="18"/>
        </w:rPr>
        <w:t>favour of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impossible for the Hindus to desert Malaviyaji just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as the Mohammedans were not prepared to give up Hakim Ajmal Khan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Ali Brothers at his (the Mahatma) bidding. He reminded the audience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too felt sorry at the death of Bi-Amma. He appealed to the Mohammedans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the teachings of their Prophet in the matter of the cordial treatment of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enemy, and of reposing confidence in him for the lapse of a year or two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his heart. His remarks about Pandit Malaviya applied equally to Lala Lajpat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 whose heart he knew fully well. He always stopped with Lalaji whenever he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Lahore, and could say that he (Lalaji) was a strong advocate of Hindu-Muslim unity.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he, the speaker, wanted it to be made known to all that he did not want to make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enemy of a Hindu who did not like to remain on friendly terms with a Mohammedan,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same was his position with regard to a Mohammedan adopting similar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a Hindu. The Hindus informed him that they were afraid of the Afghan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invasion. He on his part was not the least afraid of it, for it could take away his head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 but not his religion. This fear of the Hindus was unfounded. There were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Urdu papers in this Province which, in the opinion of the Mahatma, spread poison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were taking great part in cutting at the root of the Hindu-Muslim unity. It was </w:t>
      </w:r>
      <w:r>
        <w:rPr>
          <w:rFonts w:ascii="Times" w:hAnsi="Times" w:eastAsia="Times"/>
          <w:b w:val="0"/>
          <w:i w:val="0"/>
          <w:color w:val="000000"/>
          <w:sz w:val="18"/>
        </w:rPr>
        <w:t>really shameful to look at them. If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Mussalmans wanted to safeguard Islam,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unite with the Hindus. Appealing to the Hindus, Mahatmaji remarked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drive the entire body of Mohammedans out of India. Their very existence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 unity with the Mohammedans. India was responsible for destroying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of other free countries, and our freedom will put an end to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exploitation of India and will secure Hindu-Muslim unity. The work of the leaders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union of the hearts of the two communities and in the befriending of the weak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strong. The speaker invoked divine aid for that end and for the change in </w:t>
      </w:r>
      <w:r>
        <w:rPr>
          <w:rFonts w:ascii="Times" w:hAnsi="Times" w:eastAsia="Times"/>
          <w:b w:val="0"/>
          <w:i w:val="0"/>
          <w:color w:val="000000"/>
          <w:sz w:val="18"/>
        </w:rPr>
        <w:t>heart.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12-12-1924</w:t>
      </w:r>
    </w:p>
    <w:p>
      <w:pPr>
        <w:autoSpaceDN w:val="0"/>
        <w:autoSpaceDE w:val="0"/>
        <w:widowControl/>
        <w:spacing w:line="260" w:lineRule="exact" w:before="44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365. CONVOCATION ADDRESS AT PUNJAB QAUMI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VIDYAPITH, LAHORE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1924</w:t>
      </w:r>
    </w:p>
    <w:p>
      <w:pPr>
        <w:autoSpaceDN w:val="0"/>
        <w:autoSpaceDE w:val="0"/>
        <w:widowControl/>
        <w:spacing w:line="260" w:lineRule="exact" w:before="9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rising to speak, Mahatma Gandhi was greeted with deafening shouts of </w:t>
      </w:r>
      <w:r>
        <w:rPr>
          <w:rFonts w:ascii="Times" w:hAnsi="Times" w:eastAsia="Times"/>
          <w:b w:val="0"/>
          <w:i/>
          <w:color w:val="000000"/>
          <w:sz w:val="18"/>
        </w:rPr>
        <w:t>jais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As owing to his weak state he had to deliver the speech sitting, a chair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on the platform in which he took his seat. He spoke in Hindi in a clear voice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heard everywhere in the hall.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third convocation held at Bradlaugh Hall; Madan Mohan Malaviya and </w:t>
      </w:r>
      <w:r>
        <w:rPr>
          <w:rFonts w:ascii="Times" w:hAnsi="Times" w:eastAsia="Times"/>
          <w:b w:val="0"/>
          <w:i w:val="0"/>
          <w:color w:val="000000"/>
          <w:sz w:val="18"/>
        </w:rPr>
        <w:t>Shaukat Ali</w:t>
      </w:r>
      <w:r>
        <w:rPr>
          <w:rFonts w:ascii="Times" w:hAnsi="Times" w:eastAsia="Times"/>
          <w:b w:val="0"/>
          <w:i w:val="0"/>
          <w:color w:val="000000"/>
          <w:sz w:val="18"/>
        </w:rPr>
        <w:t>also attended.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began by referring to the vow that the new graduates had taken and prayed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God to grant them Strength to avoid everything calculated to harm their creed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He congratulated them on their getting their degrees and asked them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keep in view the goal of swaraj for their country, whatever line of work they might </w:t>
      </w:r>
      <w:r>
        <w:rPr>
          <w:rFonts w:ascii="Times" w:hAnsi="Times" w:eastAsia="Times"/>
          <w:b w:val="0"/>
          <w:i w:val="0"/>
          <w:color w:val="000000"/>
          <w:sz w:val="18"/>
        </w:rPr>
        <w:t>wish to take up.</w:t>
      </w:r>
    </w:p>
    <w:p>
      <w:pPr>
        <w:autoSpaceDN w:val="0"/>
        <w:tabs>
          <w:tab w:pos="550" w:val="left"/>
          <w:tab w:pos="4130" w:val="left"/>
          <w:tab w:pos="5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Registrar had asked him to suggest something at Belgaum to infuse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vigour in the national institutions all over the country. He could not say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he would make at Belgaum. He had said in 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community and himself there was an ever-widening gulf.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He, however,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lose hope. That gulf was inevitable. The Registrar had quoted Lord Macaulay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one aim of the current system of education. There was no doubt that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Macaulay’s aim had not been fully achieved. As Lalaji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told them, the one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everybody recognized was that theirs was an age-long civilisation. It was,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impossible to enslave them for all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he had been seeing for 40 years the results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current system of education. There was a time when he was himself infatuated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system and had helped several persons in South Africa in being called to the Bar.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was disillusioned. He had read the opinion of an American writer that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 with those nations whose sons and daughters realised the dignity of manual labour </w:t>
      </w:r>
      <w:r>
        <w:rPr>
          <w:rFonts w:ascii="Times" w:hAnsi="Times" w:eastAsia="Times"/>
          <w:b w:val="0"/>
          <w:i w:val="0"/>
          <w:color w:val="000000"/>
          <w:sz w:val="18"/>
        </w:rPr>
        <w:t>and treated it as part of their educational system.</w:t>
      </w:r>
    </w:p>
    <w:p>
      <w:pPr>
        <w:autoSpaceDN w:val="0"/>
        <w:autoSpaceDE w:val="0"/>
        <w:widowControl/>
        <w:spacing w:line="26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 called it” bread Labour”.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it is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whosoever eats his bread without offering the necessary daily sacrifice was verily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thief.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sacrifice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(yajna)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Mahatma Gandhi said, body labour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race; and he was borne out in this interpretation by a learned pandit. The speaker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the same in the Koran and the Parsi scriptures. The Khilafat of old used to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live and spent the rest of their time in religious work. So Mahatma Gandhi was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opinion that he, who did not do that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no right to live. Mere stuffing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brain with various facts and then distributing them was not education. In the </w:t>
      </w:r>
      <w:r>
        <w:rPr>
          <w:rFonts w:ascii="Times" w:hAnsi="Times" w:eastAsia="Times"/>
          <w:b w:val="0"/>
          <w:i w:val="0"/>
          <w:color w:val="000000"/>
          <w:sz w:val="18"/>
        </w:rPr>
        <w:t>Gujarat Vidyapith they had a motto that” education” (</w:t>
      </w:r>
      <w:r>
        <w:rPr>
          <w:rFonts w:ascii="Times" w:hAnsi="Times" w:eastAsia="Times"/>
          <w:b w:val="0"/>
          <w:i/>
          <w:color w:val="000000"/>
          <w:sz w:val="18"/>
        </w:rPr>
        <w:t>vidya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was that which got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freedom”. Here the Registrar had stated, some parents of schoolboys objected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being taught manual labour, because they would not labour.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also were fighting for Government appointments. This he called </w:t>
      </w:r>
      <w:r>
        <w:rPr>
          <w:rFonts w:ascii="Times" w:hAnsi="Times" w:eastAsia="Times"/>
          <w:b w:val="0"/>
          <w:i/>
          <w:color w:val="000000"/>
          <w:sz w:val="18"/>
        </w:rPr>
        <w:t>haram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education they were receiving was merely of the brain and not of the heart,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which latter was meant religious instruction, which, again, was not the mere </w:t>
      </w:r>
      <w:r>
        <w:rPr>
          <w:rFonts w:ascii="Times" w:hAnsi="Times" w:eastAsia="Times"/>
          <w:b w:val="0"/>
          <w:i w:val="0"/>
          <w:color w:val="000000"/>
          <w:sz w:val="18"/>
        </w:rPr>
        <w:t>learning of scriptures, but connoted the true realization of God and the refusal to bow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May God Help”, 26-11-1924.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Lajpat Rai, the chancellor of the Vidyapith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fear except to Him. True education, that is, of the heart, once obtained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all fear of one another or of the” mighty” Government, since there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realization that God was with one. He asked the students if they had obtained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education, if they were prepared to perform the humblest task, and in case they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charkha was essential for the country’s freedom, whether they spun each day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as a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>. If that was so, then alone they had got true education.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he expressed his belief that if every son and every daughter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took to spinning for at least half an hour each day and gave the yarn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make cloth to be distributed among the poor, they could free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But they had not yet got that national consciousness. If they wanted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lowest among them, who was ill-fed and ill-clad, they must take to spinning.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object to their reading Shakespeare or Milton, or chanting Vedic hymns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studying the Koran; but, as Hazrat Mohammed had said in the Koran, those that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neglectful of the humbler folk were very far away from God. It was this that was </w:t>
      </w:r>
      <w:r>
        <w:rPr>
          <w:rFonts w:ascii="Times" w:hAnsi="Times" w:eastAsia="Times"/>
          <w:b w:val="0"/>
          <w:i w:val="0"/>
          <w:color w:val="000000"/>
          <w:sz w:val="18"/>
        </w:rPr>
        <w:t>essential for their national education. With him this alone was true education.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at that time he advised the suspension of non-co-operation as 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programme, it was not because he wanted the continuance of the vicious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education. Poet Tulsidas had taught him that there could be no friendship, love,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between religion and irreligion. Therefore, so long as he believed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Satanic and was based on arrogant exploitation of weak races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it was his duty to non-co-operate and he would stick to that course even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 alone. But he would tell anarchists, if any were present there, that he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non-co-operation and not violent, that his non-co-operation was </w:t>
      </w:r>
      <w:r>
        <w:rPr>
          <w:rFonts w:ascii="Times" w:hAnsi="Times" w:eastAsia="Times"/>
          <w:b w:val="0"/>
          <w:i w:val="0"/>
          <w:color w:val="000000"/>
          <w:sz w:val="18"/>
        </w:rPr>
        <w:t>directed against the system and not the men administering the system.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 complaint against Lord Reading or Sir Malcolm Hailey as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had heard that Sir Malcolm Hailey was at that time fast spreading his 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whole of the Punjab. He did not say that Sir Malcolm knew that he was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so. But the speaker, who had studied this Government for a long time, knew this. </w:t>
      </w:r>
      <w:r>
        <w:rPr>
          <w:rFonts w:ascii="Times" w:hAnsi="Times" w:eastAsia="Times"/>
          <w:b w:val="0"/>
          <w:i w:val="0"/>
          <w:color w:val="000000"/>
          <w:sz w:val="18"/>
        </w:rPr>
        <w:t>Besides, how could Sir Malcolm know? Only the wearer knew where the shoe pinched.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But, continued Mahatmaji, the non-co-operation that was itself vicious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worth having; and such was the feeling of mutual non-co-operation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Mussalmans which was full of hatred and fear, and devoid of peace and </w:t>
      </w:r>
      <w:r>
        <w:rPr>
          <w:rFonts w:ascii="Times" w:hAnsi="Times" w:eastAsia="Times"/>
          <w:b w:val="0"/>
          <w:i w:val="0"/>
          <w:color w:val="000000"/>
          <w:sz w:val="18"/>
        </w:rPr>
        <w:t>love. They should pray to God to be saved from such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agreeing to preside at Lahore or at Belgaum was not to be taken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 of any consciousness of self-importance. He, on the contrary, realized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was, perhaps, a” spent bullet”. He knew, a large part of educated India was not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They might shout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‘Mahatma Gandhiki jai’,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could not make him happy. </w:t>
      </w:r>
      <w:r>
        <w:rPr>
          <w:rFonts w:ascii="Times" w:hAnsi="Times" w:eastAsia="Times"/>
          <w:b w:val="0"/>
          <w:i w:val="0"/>
          <w:color w:val="000000"/>
          <w:sz w:val="18"/>
        </w:rPr>
        <w:t>If, instead, they even spat at him but did as he asked them, he would feel a happy man.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he asked if the Punjabis could take up the charkha. It was sad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hear from Punjab Hindus that khaddar was </w:t>
      </w:r>
      <w:r>
        <w:rPr>
          <w:rFonts w:ascii="Times" w:hAnsi="Times" w:eastAsia="Times"/>
          <w:b w:val="0"/>
          <w:i/>
          <w:color w:val="000000"/>
          <w:sz w:val="18"/>
        </w:rPr>
        <w:t>haram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them as Muslim weavers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woven it. Thus far had their mutual non-co-operation gone, he was himself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anxious to bring Mohammedan weavers back to their calling, and appealed to all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to charkha with the burning faith. The Mussalmans, on the other hand, wanted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khaddar to be fine like muslin and cheap as the Manchester fabrics. He would warn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both such Hindus and Mussalmans that unless they realized the message of khaddar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would be no swaraj.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9-12-1924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366. THIRTEEN COMMANDMENTS</w:t>
      </w:r>
    </w:p>
    <w:p>
      <w:pPr>
        <w:autoSpaceDN w:val="0"/>
        <w:autoSpaceDE w:val="0"/>
        <w:widowControl/>
        <w:spacing w:line="260" w:lineRule="exact" w:before="178" w:after="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lays down ten commandments for observance.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love of the untouchables I have called Shri Amritlal Thakkar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priest. His sense of service knows no limits and now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to work among the Bhils. Whatever he has, by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essential, he has printed in large beautiful letters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commandments or teachings. These have been published in the Bhils’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dialect. I need not reproduce all but I would give here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them; now, for instance, the first commandment says: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11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haro </w:t>
      </w:r>
      <w:r>
        <w:rPr>
          <w:rFonts w:ascii="Times" w:hAnsi="Times" w:eastAsia="Times"/>
          <w:b w:val="0"/>
          <w:i w:val="0"/>
          <w:color w:val="000000"/>
          <w:sz w:val="22"/>
        </w:rPr>
        <w:t>of cold and hunger.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 w:num="2" w:equalWidth="0">
            <w:col w:w="2666" w:space="0"/>
            <w:col w:w="38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drink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haro, </w:t>
      </w:r>
      <w:r>
        <w:rPr>
          <w:rFonts w:ascii="Times" w:hAnsi="Times" w:eastAsia="Times"/>
          <w:b w:val="0"/>
          <w:i w:val="0"/>
          <w:color w:val="000000"/>
          <w:sz w:val="22"/>
        </w:rPr>
        <w:t>the children will die</w:t>
      </w:r>
    </w:p>
    <w:p>
      <w:pPr>
        <w:sectPr>
          <w:type w:val="nextColumn"/>
          <w:pgSz w:w="9360" w:h="12960"/>
          <w:pgMar w:top="544" w:right="1404" w:bottom="478" w:left="1440" w:header="720" w:footer="720" w:gutter="0"/>
          <w:cols w:num="2" w:equalWidth="0">
            <w:col w:w="2666" w:space="0"/>
            <w:col w:w="385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COMMANDMENT</w:t>
      </w: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Take a daily bath, you will have a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you will not suffer from any skin disease and Babadev’s </w:t>
      </w:r>
      <w:r>
        <w:rPr>
          <w:rFonts w:ascii="Times" w:hAnsi="Times" w:eastAsia="Times"/>
          <w:b w:val="0"/>
          <w:i w:val="0"/>
          <w:color w:val="000000"/>
          <w:sz w:val="22"/>
        </w:rPr>
        <w:t>grace still be upon you.</w:t>
      </w:r>
    </w:p>
    <w:p>
      <w:pPr>
        <w:autoSpaceDN w:val="0"/>
        <w:autoSpaceDE w:val="0"/>
        <w:widowControl/>
        <w:spacing w:line="294" w:lineRule="exact" w:before="6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Bhils seem to refer to God as Babadev.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COMMANDMENT</w:t>
      </w:r>
      <w:r>
        <w:rPr>
          <w:rFonts w:ascii="Times" w:hAnsi="Times" w:eastAsia="Times"/>
          <w:b w:val="0"/>
          <w:i w:val="0"/>
          <w:color w:val="000000"/>
          <w:sz w:val="16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Drink fresh filtered water. Babadev will </w:t>
      </w:r>
      <w:r>
        <w:rPr>
          <w:rFonts w:ascii="Times" w:hAnsi="Times" w:eastAsia="Times"/>
          <w:b w:val="0"/>
          <w:i w:val="0"/>
          <w:color w:val="000000"/>
          <w:sz w:val="22"/>
        </w:rPr>
        <w:t>keep the guinea-worm off from you.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COMMANDMENT</w:t>
      </w:r>
      <w:r>
        <w:rPr>
          <w:rFonts w:ascii="Times" w:hAnsi="Times" w:eastAsia="Times"/>
          <w:b w:val="0"/>
          <w:i w:val="0"/>
          <w:color w:val="000000"/>
          <w:sz w:val="16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shall not accept money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away your daughter in marriage. Money from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>daughters shall bring you grief.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COMMANDMENT</w:t>
      </w:r>
      <w:r>
        <w:rPr>
          <w:rFonts w:ascii="Times" w:hAnsi="Times" w:eastAsia="Times"/>
          <w:b w:val="0"/>
          <w:i w:val="0"/>
          <w:color w:val="000000"/>
          <w:sz w:val="16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Steal not, nor practise deceit, lest Babadev </w:t>
      </w:r>
      <w:r>
        <w:rPr>
          <w:rFonts w:ascii="Times" w:hAnsi="Times" w:eastAsia="Times"/>
          <w:b w:val="0"/>
          <w:i w:val="0"/>
          <w:color w:val="000000"/>
          <w:sz w:val="22"/>
        </w:rPr>
        <w:t>send you famine.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thirteenth and last commandment runs as follows: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when the sun goes down, pray to Babaram.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one else like Babaram. So be the guru’s command.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Several of these commandments may well be adopted by us. 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intoxicating drink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noteworthy feature of these commandments is the small, appealing </w:t>
      </w:r>
      <w:r>
        <w:rPr>
          <w:rFonts w:ascii="Times" w:hAnsi="Times" w:eastAsia="Times"/>
          <w:b w:val="0"/>
          <w:i w:val="0"/>
          <w:color w:val="000000"/>
          <w:sz w:val="22"/>
        </w:rPr>
        <w:t>reason appended to each.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Amritlal Thakkar’s services bear fruit and may [our] Bhil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grow in goodness!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367. WITH WHAT EXPECTATION?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have concluded that if among my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pre-occupations I have accepted the chairmanship of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Conference, it could not be without some expectations</w:t>
      </w:r>
      <w:r>
        <w:rPr>
          <w:rFonts w:ascii="Times" w:hAnsi="Times" w:eastAsia="Times"/>
          <w:b w:val="0"/>
          <w:i w:val="0"/>
          <w:color w:val="000000"/>
          <w:sz w:val="22"/>
        </w:rPr>
        <w:t>—whether high or low.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 to pay a flying visit to Kathiawar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there. However, I could have fulfilled that desire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and without taking on the burden of chairmanship.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would clear itself of the charge levelled against 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 khadi. The gentlemen who approached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me that in Sonegarh I will find only a khadi-clad town and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will attend the conference dressed in khadi.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regard whatever I get as a gain and accept it; but let me </w:t>
      </w:r>
      <w:r>
        <w:rPr>
          <w:rFonts w:ascii="Times" w:hAnsi="Times" w:eastAsia="Times"/>
          <w:b w:val="0"/>
          <w:i w:val="0"/>
          <w:color w:val="000000"/>
          <w:sz w:val="22"/>
        </w:rPr>
        <w:t>repeat here what Tilak Maharaj said in replying to the late Mr. Mont-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:” I shall accept what I get and fight for more.” Cotton grown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sent out and Kathiawar wears the clothes made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and sent to it from outside—this should be regarded as intoler-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able. And, just as cotton goes out of the province,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go to other parts for want of a living there—how can this be </w:t>
      </w:r>
      <w:r>
        <w:rPr>
          <w:rFonts w:ascii="Times" w:hAnsi="Times" w:eastAsia="Times"/>
          <w:b w:val="0"/>
          <w:i w:val="0"/>
          <w:color w:val="000000"/>
          <w:sz w:val="22"/>
        </w:rPr>
        <w:t>tolerated?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injustice is it that the weavers of Kathiawar cannot </w:t>
      </w:r>
      <w:r>
        <w:rPr>
          <w:rFonts w:ascii="Times" w:hAnsi="Times" w:eastAsia="Times"/>
          <w:b w:val="0"/>
          <w:i w:val="0"/>
          <w:color w:val="000000"/>
          <w:sz w:val="22"/>
        </w:rPr>
        <w:t>earn a living, the poor women of Kathiawar are in misery in the abse-</w:t>
      </w:r>
      <w:r>
        <w:rPr>
          <w:rFonts w:ascii="Times" w:hAnsi="Times" w:eastAsia="Times"/>
          <w:b w:val="0"/>
          <w:i w:val="0"/>
          <w:color w:val="000000"/>
          <w:sz w:val="22"/>
        </w:rPr>
        <w:t>nce of spinning? In this matter I find both the rulers and the ruled 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ilty. If the rulers so desire, they could utilize the cotton grown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States and revive hand-spinning and many other allied crafts.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not seen the skilled weavers of Kathiawar at Porbandar?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their trade has almost been wiped out. In my time,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satin competed with and surpassed the satin made in Ahmedabad. I </w:t>
      </w:r>
      <w:r>
        <w:rPr>
          <w:rFonts w:ascii="Times" w:hAnsi="Times" w:eastAsia="Times"/>
          <w:b w:val="0"/>
          <w:i w:val="0"/>
          <w:color w:val="000000"/>
          <w:sz w:val="22"/>
        </w:rPr>
        <w:t>have seen with my own eyes the Khatris of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bringing their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S. Montagu (1879-1924) , Secretary of State for India, 1917-22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tie and dye work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havelis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making good use of their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they now? The </w:t>
      </w:r>
      <w:r>
        <w:rPr>
          <w:rFonts w:ascii="Times" w:hAnsi="Times" w:eastAsia="Times"/>
          <w:b w:val="0"/>
          <w:i/>
          <w:color w:val="000000"/>
          <w:sz w:val="22"/>
        </w:rPr>
        <w:t>zari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saris of Kathiawar were famous.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artisans who wove them. Where are they today? Forty years ago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see the dyers of Kathiawar in the suburbs of Rajkot and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my innocent childhood desire, namely,” How nice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if my father bought me a turban of such colours!” I wonder where </w:t>
      </w:r>
      <w:r>
        <w:rPr>
          <w:rFonts w:ascii="Times" w:hAnsi="Times" w:eastAsia="Times"/>
          <w:b w:val="0"/>
          <w:i w:val="0"/>
          <w:color w:val="000000"/>
          <w:sz w:val="22"/>
        </w:rPr>
        <w:t>those dyers are today.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disappearance of hand-spinning, who knows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trades have been ruined? Who can count them? Are we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 the disappearance of hand-spinning, the arts also have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out? Do we city-dwellers even consider the fact that with the dying out </w:t>
      </w:r>
      <w:r>
        <w:rPr>
          <w:rFonts w:ascii="Times" w:hAnsi="Times" w:eastAsia="Times"/>
          <w:b w:val="0"/>
          <w:i w:val="0"/>
          <w:color w:val="000000"/>
          <w:sz w:val="22"/>
        </w:rPr>
        <w:t>of arts, the light has gone out of hundreds of thousands of farmers’</w:t>
      </w:r>
      <w:r>
        <w:rPr>
          <w:rFonts w:ascii="Times" w:hAnsi="Times" w:eastAsia="Times"/>
          <w:b w:val="0"/>
          <w:i w:val="0"/>
          <w:color w:val="000000"/>
          <w:sz w:val="22"/>
        </w:rPr>
        <w:t>homes? The prosperity accompanying the spinning-wheel has depar-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along with it. In the homes where it has been revived, prosperity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return. It has not yet settled down, as there is no firm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in those homes.” What shall be my plight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does not find a market? How can you trust these Congressmen?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may do one thing today and another tomorrow.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support them?” They are afraid of this unstable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Our pitiable condition today is like that of a burnt child who </w:t>
      </w:r>
      <w:r>
        <w:rPr>
          <w:rFonts w:ascii="Times" w:hAnsi="Times" w:eastAsia="Times"/>
          <w:b w:val="0"/>
          <w:i w:val="0"/>
          <w:color w:val="000000"/>
          <w:sz w:val="22"/>
        </w:rPr>
        <w:t>dreads the fire.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I have been filled with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will take up the cause of khadi and give it added prestige.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expectation is as innocent and keen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religious. Perhaps this second hope is more religious. The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in Kathiawar had defeated even Krishna the cowherd who 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food of Vidura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took out herds of cows for grazing,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won the innocent hearts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gopis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was the lord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pious souls. Is it possible that he who joyfully embraced Sudama </w:t>
      </w:r>
      <w:r>
        <w:rPr>
          <w:rFonts w:ascii="Times" w:hAnsi="Times" w:eastAsia="Times"/>
          <w:b w:val="0"/>
          <w:i w:val="0"/>
          <w:color w:val="000000"/>
          <w:sz w:val="22"/>
        </w:rPr>
        <w:t>clad in rags would regard outcastes as untouchables?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in his very Saurashtra, outcastes are treated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today. Their touch is considered to be polluting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Kathiawaris do not desist even from abusing or beating them!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 their friend? I shall hope that those who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will not only be free from this offence but will pledge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 serve the outcastes.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8"/>
        </w:rPr>
        <w:t>places of worship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son of Vyasa by a Sudra girl; an adviser to both Kauravas and Pandavas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Milk-maids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inform the organizers that if the outcastes are kept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portion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will have to be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 where the outcastes would be seated and he will be happy sitting </w:t>
      </w:r>
      <w:r>
        <w:rPr>
          <w:rFonts w:ascii="Times" w:hAnsi="Times" w:eastAsia="Times"/>
          <w:b w:val="0"/>
          <w:i w:val="0"/>
          <w:color w:val="000000"/>
          <w:sz w:val="22"/>
        </w:rPr>
        <w:t>there. There is no untouchability in Hinduism. It is my firm convi-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that the religion which permits untouchability is not religion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irreligion. A human being is not polluted by the touch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but rather by tickling and nurturing the evil propensities within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delegates may wonder what has all this to do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conference. I have very often pointed out that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distinct things, subjects like political, social and religious.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‘political’ denotes the relationship between the ruler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ruled; ‘social’ suggests the internal structure of society; ‘religious’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indicates the duties of an individual. But on the strength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applies to an individual is also true of the universe, we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an individual is also true of society and what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society also holds good for the ruler and the ruled.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dharma there can be no victory but only destruction.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the appearance of victory but it would turn out to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illusory as a mirage. The ruler will be what the community makes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community will be what individuals make it. The individual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of all and the existence of the individual depends on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It is for this very reason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munis </w:t>
      </w:r>
      <w:r>
        <w:rPr>
          <w:rFonts w:ascii="Times" w:hAnsi="Times" w:eastAsia="Times"/>
          <w:b w:val="0"/>
          <w:i w:val="0"/>
          <w:color w:val="000000"/>
          <w:sz w:val="22"/>
        </w:rPr>
        <w:t>have chanted:”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there is dharma, there is victory.”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shall certainly consider in the Conference the relations bet-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ween the rulers and the ruled but, without clearly understanding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of the community, I hold it impossible to consider properly the </w:t>
      </w:r>
      <w:r>
        <w:rPr>
          <w:rFonts w:ascii="Times" w:hAnsi="Times" w:eastAsia="Times"/>
          <w:b w:val="0"/>
          <w:i w:val="0"/>
          <w:color w:val="000000"/>
          <w:sz w:val="22"/>
        </w:rPr>
        <w:t>dharma of the rulers and the ruled.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SAVE COTTON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step in spinning is the stocking of cotton. Sowing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comes even before that. We shall not, however,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cotton is sown extensively all over India. The sad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is that, despite the sowing of so much cotton, instead, of stocking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 farmers, who do not know how to put it to proper use, are </w:t>
      </w:r>
      <w:r>
        <w:rPr>
          <w:rFonts w:ascii="Times" w:hAnsi="Times" w:eastAsia="Times"/>
          <w:b w:val="0"/>
          <w:i w:val="0"/>
          <w:color w:val="000000"/>
          <w:sz w:val="22"/>
        </w:rPr>
        <w:t>tempted to sell it for the high price it fetches and do not realize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ultimately they have to pay back even higher prices.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shall consider this on some other occasion.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it is enough to know that cotton is yet to be harvested.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sold for export, wise farmers should store it and such wise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 should persuade those who are unenlightened.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collected funds in 1921, we should now collect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it spun and woven. I have no doubt that this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 than collecting funds. Money multiplies only through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latter is the wealth of the idle. Farm products increase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which is the wealth of the industrious. We,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middle-classes, have not realized the value of manual labour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labour, we can bring together all people. If we have a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and can get persons who wish to serve the country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it, we can to that extent raise the value of cotton as much as we </w:t>
      </w:r>
      <w:r>
        <w:rPr>
          <w:rFonts w:ascii="Times" w:hAnsi="Times" w:eastAsia="Times"/>
          <w:b w:val="0"/>
          <w:i w:val="0"/>
          <w:color w:val="000000"/>
          <w:sz w:val="22"/>
        </w:rPr>
        <w:t>choose.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cotton is got as a gift and labour too is given as a gift,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see that we can sell khadi at a very low price. This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happen because, in organizing the production, some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devote not half an hour but their entire time. It is obvious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work without payment. If, however, we can get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contribute half an hour’s labour, we can achieve much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a few paid workers. But before we can think of all this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 large stocks of cotton. Hence my advice is that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should collect as much cotton as possible.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ought to keep accounts as is done in the case of money. Not a pad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should be wasted, not a wad of cotton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fly away.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think of the means of storing it. It will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how to pack that cotton. It will thus be seen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are also part of the spinning programme. And when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done with a view to public good, the wise reader will easily </w:t>
      </w:r>
      <w:r>
        <w:rPr>
          <w:rFonts w:ascii="Times" w:hAnsi="Times" w:eastAsia="Times"/>
          <w:b w:val="0"/>
          <w:i w:val="0"/>
          <w:color w:val="000000"/>
          <w:sz w:val="22"/>
        </w:rPr>
        <w:t>realize what power lies in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369. PRESIDENTIAL ADDRESS AT PUNJAB PROVINCIAL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CONFERENCE, LAHORE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1924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explaining how he came to accept the presidentship, he read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Motilalji’s letter to Lalaji, wherein the former had explained how his pre-occupations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 him from going to Lahore to preside. Panditji also had said that he was fed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with conferences and that he feared that they were nothing but empty shows.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fully agreed with Panditji and said Hakimji and he had come not to attend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but to find a solution of the burning problem. He was told that the </w:t>
      </w:r>
      <w:r>
        <w:rPr>
          <w:rFonts w:ascii="Times" w:hAnsi="Times" w:eastAsia="Times"/>
          <w:b w:val="0"/>
          <w:i/>
          <w:color w:val="000000"/>
          <w:sz w:val="18"/>
        </w:rPr>
        <w:t>Tanzeem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said that the Conference was a purely Hindu show and that Mussalmans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stand aloof. He had not seen the particular paragraph, but he wanted to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Dr. Kitchlew and the President of the Khilafat Conference as also Dr. Ansari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Hakimji and Maulanas Mahomed Ali and Shaukat Ali had left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to come down to Lahore to attend the Leaders, Conference.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coming to the question of Hindu-Muslim tension, Mahatmaji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root cause of the tension lay in the Punjab, that all the disturbances in other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could be traced to the root cause in the Punjab, and that, therefore,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the Hindus and Mussalmans in the Punjab were united, there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 all over India. Non-co-operation had not failed—there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 in non-co-operation—the Hindu-Muslim disturbances had failed them. He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that the question of Council-entry would not have arisen but for differences.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1921, they felt that they were united, but it was not true unity, it was the momentary </w:t>
      </w:r>
      <w:r>
        <w:rPr>
          <w:rFonts w:ascii="Times" w:hAnsi="Times" w:eastAsia="Times"/>
          <w:b w:val="0"/>
          <w:i w:val="0"/>
          <w:color w:val="000000"/>
          <w:sz w:val="18"/>
        </w:rPr>
        <w:t>result of excitement, and it was best that they were face to face with realities today.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Hakimji and Dr. Ansari and the Ali Brothers had come not to attend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Khilafat Conference, not to attend the Provincial Conference, but to help to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 solution of the Hindu-Muslim problem. Mahatmaji said, he had no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to offer than that of surrender on the part of one of the communities to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demands of the others. How, it would be asked, could a minor community,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 Sikhs, surrender all its political rights to Hindus and Mussalmans? 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slightest doubt that a community that had given to the world a unique lesson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non-violence, that had given evidence of matchless sacrifice, would not find it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 to make what really was a trifling sacrifice.</w:t>
      </w:r>
    </w:p>
    <w:p>
      <w:pPr>
        <w:autoSpaceDN w:val="0"/>
        <w:autoSpaceDE w:val="0"/>
        <w:widowControl/>
        <w:spacing w:line="25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with what face could he offer that solution to the Sikhs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Mussalmans, when he had not been able to get it accepted by the Hindus? He claimed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18"/>
        </w:rPr>
        <w:t>Hindu and it was as a Hindu that he offered the solution to his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11th session held in Bradlaugh Hall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brethren. It was said that they would be sadly betrayed, that Mussalmans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Sikhs would take an undue advantage of the surrender. He said that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for the contingencies. For he wanted them to share his faith, that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betrayed but the betrayer shall perish. In essentials they may surrender not an iota.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he would ask them to fight either with the sword of non-violence or of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those essentials. He would cite the example of Pandavas of old who surrendered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including their kingdom, and asked just enough for their stay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accommodation. They lost nothing by the surrender. He was placing before them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master-key—the key to captivate the world, viz., surrender of non-essentials.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the essentials where there could be no surrender. If Mussalmans attacked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mandirs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attacked their rights to worship there, then they could fight unto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death. But they were ill-advised in fighting for more seats in the Councils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Municipalities or for more posts in the services.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practical politician he really pitied the brave Punjabis who had bidden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good-bye to their common sense to the extent of sacrificing unity in their fight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trifles. He was there to ask the Hindus to have more faith in God and to rid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of fear. The only way to save their temples and the honour of their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die fighting for them, not to leave them to their fates and flying away.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bravely die fighting for the honour of their women, they had better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dip in the nearest river and commit suicide. But as regards non-essentials,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other remedy but that of surrender; that was the only way to conquer the love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Mussalmans. it was better they accepted being slaves of Mussalmans rather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of both the Englishmen and the Mussalmans. he wished he could reveal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measure of the agony burning within him. Who could quench the fire of that </w:t>
      </w:r>
      <w:r>
        <w:rPr>
          <w:rFonts w:ascii="Times" w:hAnsi="Times" w:eastAsia="Times"/>
          <w:b w:val="0"/>
          <w:i w:val="0"/>
          <w:color w:val="000000"/>
          <w:sz w:val="18"/>
        </w:rPr>
        <w:t>agony, he did not know.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Hindus who said that they had uniformly suffered at the hands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Mussalmans, he would cite a few instances, e.g., from Badaun and some other places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Hindus had also tried to retaliate. There was a good deal of exaggeration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reports that he had heard, but he had learnt on fairly full enquiry that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certainly been done in retaliation. He would tell them no Hindu scripture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commanded that in case a temple was broken, a masjid should be broken in turn,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a Hindu woman was dishonoured, a Mussalman woman should in turn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dishonoured. He cited these cases not as instances of Hindu-Muslim tension, but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showing that Hindus had not lagged behind in taking retaliatory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measures. But they were not evidences of communal tension, they were evidence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devil in thehuman breast. It could not be eradicated by devilry, it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eradicated only by godly means.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he said that the only way of peaceful non-co-operation was the </w:t>
      </w:r>
      <w:r>
        <w:rPr>
          <w:rFonts w:ascii="Times" w:hAnsi="Times" w:eastAsia="Times"/>
          <w:b w:val="0"/>
          <w:i w:val="0"/>
          <w:color w:val="000000"/>
          <w:sz w:val="18"/>
        </w:rPr>
        <w:t>charkha to be worked by each and all, as much by M. Shaukat Ali and Sardar Mangal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Singh as by himself. He wanted men to work at it no less than women.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derogatory in it. The Lancashire spindles were not worked by women, but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men. Only the lazy fought shy of charkha. For him the sole economics and politics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was the charkha. The spinning franchise, as part of the agreement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No-changers and Swarajists, would also come before them. There was the clause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by proxy for the” unwilling”. It was for such men as Mr. Kelkar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Hakimji, and the Moderates. For ordinary men like the speaker and the toiling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masses, spinning was a daily duty. He would ask them to support the agreement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heartily agreeable to spinning and wearing khaddar and not in deference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>the personality of the speaker.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9-12-1924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SPEECH AT PUNJAB PROVINCIAL CONFERENCE, </w:t>
      </w:r>
      <w:r>
        <w:rPr>
          <w:rFonts w:ascii="Times" w:hAnsi="Times" w:eastAsia="Times"/>
          <w:b w:val="0"/>
          <w:i/>
          <w:color w:val="000000"/>
          <w:sz w:val="24"/>
        </w:rPr>
        <w:t>LAHORE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1924</w:t>
      </w:r>
    </w:p>
    <w:p>
      <w:pPr>
        <w:autoSpaceDN w:val="0"/>
        <w:autoSpaceDE w:val="0"/>
        <w:widowControl/>
        <w:spacing w:line="260" w:lineRule="exact" w:before="9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bringing the Conference to a close, Mahatma Gandhi said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shouts, to which the people attached so much importance, were of no great value.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was a time for work. If the people fulfilled the three conditions laid down by </w:t>
      </w:r>
      <w:r>
        <w:rPr>
          <w:rFonts w:ascii="Times" w:hAnsi="Times" w:eastAsia="Times"/>
          <w:b w:val="0"/>
          <w:i w:val="0"/>
          <w:color w:val="000000"/>
          <w:sz w:val="18"/>
        </w:rPr>
        <w:t>him—Hindu-Muslim unity, khaddar and spinning and removal of untouchability—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would surely advance towards her goal. The attainment of swaraj required resolve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strength. Resolve they had got; but they were dissipating their strength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mutual dissensions.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Mahatmaji said he was trying to bring about unity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communities. He referred to his own informal conference with Hindu and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at Lahore and said that no settlement had been arrived at yet. But many a step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an amicable settlement had, in fact, been taken. After referring in brief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and untouchability, Mahatmaji said that he was still convinced that the step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took at Bardoli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 right step and averted a great calamity that would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>have befallen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referred to the implications of non-violence.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it as dharma; but even if some of them accepted it as a matter of policy—and </w:t>
      </w:r>
      <w:r>
        <w:rPr>
          <w:rFonts w:ascii="Times" w:hAnsi="Times" w:eastAsia="Times"/>
          <w:b w:val="0"/>
          <w:i w:val="0"/>
          <w:color w:val="000000"/>
          <w:sz w:val="18"/>
        </w:rPr>
        <w:t>so long as they do so—they should be true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Mahatmaji thanked the conveners of the conference and others </w:t>
      </w:r>
      <w:r>
        <w:rPr>
          <w:rFonts w:ascii="Times" w:hAnsi="Times" w:eastAsia="Times"/>
          <w:b w:val="0"/>
          <w:i w:val="0"/>
          <w:color w:val="000000"/>
          <w:sz w:val="18"/>
        </w:rPr>
        <w:t>for having made him the president.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>10-12-1924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Suspension of satyagraha following Chauri Chaura riots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SPEECH AT RAWALPINDI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outset he referred to the address of welcome that had been presented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and said that as long as he or Shaukat Ali could speak on behalf of the whole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it was enough to present an address to one of them; but today: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own authority to speak on behalf of the Muslims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dwindling. So is Shaukat Ali’s to speak on behalf of the Hindus.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unfortunate. But as long as this unfortunate state of affairs lasts,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present addresses to both.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Kohat tragedy, he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inquire today into the origin of this tragedy,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apportion blame for it. For one thing, I am not aware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This much is, however, obvious that some two to three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left Kohat and, seeking shelter, have camped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Rawalpindi. The responsibility for their forced exodus from Kohat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with Hindus as well as Muslims; and both the communities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disgraced as long as they continue to camp at Rawalpindi.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Ali, Kitchlew, Zafar Ali and I have come here to remove this disgrace.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succeeded yet because the third party is playing its cards.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party’s role is to fan, if not also to kindle, the flames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conflict. I have never yet heard of any conflict being resolved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party. The truth is that the tragedy at Kohat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and Hindus would not have run away if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its duty. The officers there either became cowards or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their duty. The bandits on the frontier rob anyone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everyone; hence it is difficult to assert that all this storm was raised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looting the Hindus only. I would, however, affirm that the looting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arson was perpetrated not by the people but by the officials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frontier. I wish that this Government should for ever neglect its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done on this occasion at Kohat. I would not be sorry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collapses and then Hindus and Muslims fight a civil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loot each other to their heart’s content. As long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rancour, weakness and fear in the hearts of both the communities,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fight each other and cause rivers of blood to flow.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theleaders of the two communities will realize that their 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irreligious and they will calm down. But today we are fighting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of the third party. You should understand that we shall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doomed for ever to remain their slaves if we fight with their help.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the significance of Hindu-Muslim unity,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go the third party. I would say only this to you,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yourself to die with Rama’s name on your lips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furious with you and incites the Muslims.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of the Government taunt you and tell you,” Go to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Ali” or” Go to Gandhi”. I regret, none of us can be of any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since we have no sword. I have thrown it away and Shaukat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sheathed it. Therefore, we can only advise you to set your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if you wish to attain independence. One can be destroyed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oneself, never by another. You might say that this advice would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ruin; and could help no one. My answer is:” I am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recommending the way to ruin; I am talking only of self-sacrifice.”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the frontier Hindus in a locality with 95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never to seek the advice of the Government.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only if the frontier Muslims request you to do so, if they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you back after assuring the perpetual preservation of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honour. You have been staying there for many generations.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stay there without their consent? You have earned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there, you have carried on trade there. How can you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peace and comfort without their co-operation and goodwill?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Government can guarantee safety against a majority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>Even when swaraj is attained, and Shaukat Ali is the Commander-in-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and I am the Viceroy, if somebody were to ask me to protect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I would say that I could not protect it from a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comprising 95 per cent of the population. Where the Muslims constit-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 5 per cent of the population, I would say the same thing to them.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only way to stay in the frontier with honour and goodwill.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say to you one thing before leaving. You should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you would not move from here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come to terms with the Muslims and they do not invite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you there. If the refugees from Kohat are willing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advice of mine, I would give them a public pledge:”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come and stay here with the refugees from Kohat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session and to tour with them throughout India.” But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Kohat on the assurance of the Government, it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damage to them and to both the Hindus and the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Government returns all property or pays Rs. 3 crores in </w:t>
      </w:r>
      <w:r>
        <w:rPr>
          <w:rFonts w:ascii="Times" w:hAnsi="Times" w:eastAsia="Times"/>
          <w:b w:val="0"/>
          <w:i w:val="0"/>
          <w:color w:val="000000"/>
          <w:sz w:val="22"/>
        </w:rPr>
        <w:t>compensation, returning to Kohat under its protection would harm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Muslims. If you return in spite of my advice,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are bound to be weakened in the Congress. May God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 to unite with the Muslims.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14-12-1924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372. MY PUNJAB DIARY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BY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HOICE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by choice but by necessity that I undertook to preside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Punjab Provincial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Punjabis wanted an outsider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preside and if at all possible Maulana Abul Kalam Azad.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Sahib however was unwilling. He said, he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but thought he would be more useful if he remained free.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Maulana’s position was appreciated. Pandit Motilalji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approached. He was good enough to say he would preside,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prevented by any untoward event, and if Pandit Motilalji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presiding, I was to fill in his place. Unfortunately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happened and Pandit Motilalji could not come.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given by him are of public importance, I set them forth in his </w:t>
      </w:r>
      <w:r>
        <w:rPr>
          <w:rFonts w:ascii="Times" w:hAnsi="Times" w:eastAsia="Times"/>
          <w:b w:val="0"/>
          <w:i w:val="0"/>
          <w:color w:val="000000"/>
          <w:sz w:val="22"/>
        </w:rPr>
        <w:t>own language.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his letter to Lalaji he says: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has been serious misapprehension about my acceptance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presidentship of the Punjab Provincial Conference. Mahatmaji and I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agreed in Bombay that Maulana Abul Kalam Azad was the most suitable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president, but that in case he could not be made to agree I was to take his place.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received news of the serious illness of my daughter-in-law and had to leave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abruptly with an expert obstetrician. The Maulana Sahib came out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hall with me and I told him distinctly that my Punjab and Nagpur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engagements were off and that he must preside at the Punjab Conference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fix some other date for Nagpur. I came away under the impression that he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consult Mahatmaji and fix upon someone else to preside if he himself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unwilling to do so. . . .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soon as Jawahar’s wife was pronounced to be out of danger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Presidential Address at Punjab Provincial Conference, Lahore”,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1-12-1924.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turned my attention to the communal situation in Allahabad and made up my </w:t>
      </w:r>
      <w:r>
        <w:rPr>
          <w:rFonts w:ascii="Times" w:hAnsi="Times" w:eastAsia="Times"/>
          <w:b w:val="0"/>
          <w:i w:val="0"/>
          <w:color w:val="000000"/>
          <w:sz w:val="18"/>
        </w:rPr>
        <w:t>mind to do what I could while wasting in Allahabad under orders from Calcutta.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found the situation to be as bad as it could be and was almost bombarded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sides with bitter complaints at my continued absence from my own city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I assured them that I would give ample compensation by working for </w:t>
      </w:r>
      <w:r>
        <w:rPr>
          <w:rFonts w:ascii="Times" w:hAnsi="Times" w:eastAsia="Times"/>
          <w:b w:val="0"/>
          <w:i w:val="0"/>
          <w:color w:val="000000"/>
          <w:sz w:val="18"/>
        </w:rPr>
        <w:t>them for a whole fortnight.</w:t>
      </w:r>
    </w:p>
    <w:p>
      <w:pPr>
        <w:autoSpaceDN w:val="0"/>
        <w:autoSpaceDE w:val="0"/>
        <w:widowControl/>
        <w:spacing w:line="256" w:lineRule="exact" w:before="4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set about immediately to make good this assurance. . . I took up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idea of organizing a Hindu-Muslim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giving it a start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Allahabad. The first step taken was to approach the university professors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students. . . . At the meeting with the professors it was decided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steps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the Social Service Branch as a nucleus for the Hindu-Muslim </w:t>
      </w:r>
      <w:r>
        <w:rPr>
          <w:rFonts w:ascii="Times" w:hAnsi="Times" w:eastAsia="Times"/>
          <w:b w:val="0"/>
          <w:i/>
          <w:color w:val="000000"/>
          <w:sz w:val="18"/>
        </w:rPr>
        <w:t>sangathan. . . .</w:t>
      </w:r>
    </w:p>
    <w:p>
      <w:pPr>
        <w:autoSpaceDN w:val="0"/>
        <w:autoSpaceDE w:val="0"/>
        <w:widowControl/>
        <w:spacing w:line="26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tomorrow I am to visit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muhallahs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and also speak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batches of students, who have been invited to Anand Bhawan at certain hours. </w:t>
      </w:r>
      <w:r>
        <w:rPr>
          <w:rFonts w:ascii="Times" w:hAnsi="Times" w:eastAsia="Times"/>
          <w:b w:val="0"/>
          <w:i w:val="0"/>
          <w:color w:val="000000"/>
          <w:sz w:val="18"/>
        </w:rPr>
        <w:t>. . 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see that the above programme involves solid world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wholly eliminates the showy part, which unfortunately has come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part of our public work in these days. To tell you the honest truth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fed up with conferences which are passing shows of the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invariably result in nothing substantial. The Nagpur disputes are ripe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and letters received from Nagpur show urgent necessity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arbitrators (Maulana Abul Kalam Azad and myself) meeting and deciding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dispute before the Belgaum Congress. I have sent two wires to Maulana Abul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Kalam Azad at Calcutta proposing the 15th but have received no reply from </w:t>
      </w: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written at this length to you to give you an accurate idea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 have laid out for myself and I hope you will agree that a visit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 at this juncture would not be as profitable.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to the fullest extent Panditji’s horror of conferences.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always useless. They were absolutely necessary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stage in our career. But they have in their present form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outgrown their usefulness. Even when they do no other harm,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waste of money and time. The public spirit awakened by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be consolidated into efficient work which can best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small committees. These latter to be useful must be harmonious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 responsive to and by their solidly active work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public. Abandonment of conferences should never be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public apathy, but it should be because the public is more usefully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engaged. For instance, it would be folly to call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khaddar production to pass resolutions on subjects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public is known to be in agreement. It would be equally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unwise to call away those who are say, engaged in organizing relief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famine-stricken areas. Panditji himself was more usefully employed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peace brigades in Allahabad. And if he succeeds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genuine Hindu-Muslim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sangathans,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a first class order to the country. His decision to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bottom, instead of through middlemen, must result in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better relations between Hindu and Mussalman masses.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USINESS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was an incidental business for me. My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lay among representative Hindus and Mussalmans.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 hesitation in appealing to the audience at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at Amritsar to suspend its sitting for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till the afternoon of that day to enable the leaders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 attend the informal meeting of representatives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of the 8th. To my great joy the whole audience adopted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for the waiting. And Maulana Zafar Ali Khan,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Dr. Kitchlew and others with much inconvenience to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came to Lahore for the meeting.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ESULT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for me to inform the reader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arranged for the sole purpose of considering the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means of easing the tension between Hindus and Mussalmans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establishing real peace between the two communities.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outsiders, Hakim Sahib Ajmal Khan, the Ali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were present, and among Hindu outsiders Panditji Madan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Malaviya was present. The discussion centred on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the tension. For they seemed to be the predominant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causes of tension between the educated classes in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told me with great sorrow that whereas formerly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cordial social relations between educated Mussalmans and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now there was growing estrangement. The meeting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advisability of revising the Lucknow Pact.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hold that we have outgrown the Lucknow Pact,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blunder in the very inception. They claim that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feelings run high and mutual distrust exists: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There should be communal representation on a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>basis at least under a common electorate or separate, if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seemed to me to be general agreement among them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 should be resorted to only at the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>minorities.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2. There should be no favoured treatment to any sect, i.e., no </w:t>
      </w:r>
      <w:r>
        <w:rPr>
          <w:rFonts w:ascii="Times" w:hAnsi="Times" w:eastAsia="Times"/>
          <w:b w:val="0"/>
          <w:i w:val="0"/>
          <w:color w:val="000000"/>
          <w:sz w:val="22"/>
        </w:rPr>
        <w:t>sect should be represented above its numerical proportion.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same formula should be applied to local bodies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legislative.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On all public services the different communities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proportionately represented with due regard to efficiency.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any community is unrepresented, all future appointments,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new or to fill up vacancies, should be so made as to regularize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proportionate representation. In other words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class favouritism or class preference.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 friends present made it clear that they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their individual opinions. They did not bind anybody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their opinion was subject to revision if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claimed special or favoured treatment.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Any solution must be an all-India solution and must be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consent of all India.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friends contended that their special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in the Punjab required special treatment, i.e.,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if there was any communal representation at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They said that they would be quite satisfied if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was entirely given up and even if not one Sikh found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the Legislature or elsewhere.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position seemed to be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representation at all, but that if there was to be any,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under a joint electorate. The Hindu position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crystallized. The Punjabi Hindus seemed to dread, at the back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demand, a sinister design on the part of the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there is a vague fear in their minds that if the Mussalmans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decisive majority in the administration of the Punjab, the proximity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warlike Mussalman tribes would constitute a most formidable </w:t>
      </w:r>
      <w:r>
        <w:rPr>
          <w:rFonts w:ascii="Times" w:hAnsi="Times" w:eastAsia="Times"/>
          <w:b w:val="0"/>
          <w:i w:val="0"/>
          <w:color w:val="000000"/>
          <w:sz w:val="22"/>
        </w:rPr>
        <w:t>menace to the Punjab in particular and to India in general.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is, as briefly and as accurately as is possible for me to put, </w:t>
      </w:r>
      <w:r>
        <w:rPr>
          <w:rFonts w:ascii="Times" w:hAnsi="Times" w:eastAsia="Times"/>
          <w:b w:val="0"/>
          <w:i w:val="0"/>
          <w:color w:val="000000"/>
          <w:sz w:val="22"/>
        </w:rPr>
        <w:t>the real position of the respective communities. In these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tances, it was not possible to press the advance to an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I am hoping that at Belguam there would be a more formal </w:t>
      </w:r>
      <w:r>
        <w:rPr>
          <w:rFonts w:ascii="Times" w:hAnsi="Times" w:eastAsia="Times"/>
          <w:b w:val="0"/>
          <w:i w:val="0"/>
          <w:color w:val="000000"/>
          <w:sz w:val="22"/>
        </w:rPr>
        <w:t>gathering of representatives to consider the whole position and to find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acceptable and national solution of the thorny problem.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notable about the Conference save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delegates both at the Subjects Committee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gave me the utmost assistance. Even those who disagreed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extended the greatest for bearance. I single out this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obedience to the authority of the chair is such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 in the growth of a healthy public life. The greatest caution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 doubt be exercised in the choice of a chairman,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been selected he must command implicit courtesy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obedience. The only way to deal with a refractory, vascillating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chairman is to move, with becoming respect, a vote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and remove him from the chair. In well-ordered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is not to the person but to the position.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personal rule and organized State is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the honour is rendered to the position which is a creation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i.e., the people; and thus the State goes on, no matter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to rule or preside. To put it in other words, every person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well-ordered State is fully conscious of both his responsibility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rights. The stability of a State depends upon the readiness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 to subordinate his rights to those of the rest. He knows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follow, as a matter of course, the performance of duty.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is the sum total of the sacrifice on its behalf of its members.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place on record my gratitude to the delegates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and attention, I would like to mention that there is still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 unconscious lack of self-restraint. It is indispensable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public or private, that those who attend them do not all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nor whisper to one another, but that they listen to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said. The whole value of meetings is lost if people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attentive. The reader will recognize the reasonableness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of these remarks. I want to prepare the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Belgaum. All those who attend the Congress and conferences at </w:t>
      </w:r>
      <w:r>
        <w:rPr>
          <w:rFonts w:ascii="Times" w:hAnsi="Times" w:eastAsia="Times"/>
          <w:b w:val="0"/>
          <w:i w:val="0"/>
          <w:color w:val="000000"/>
          <w:sz w:val="22"/>
        </w:rPr>
        <w:t>Belgaum, please note.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went through its work in seven hours on 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7th instant, 8 to II in the morning, and 4 to 8 in the evening.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Committee took six hours. The work was done expeditiously,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no time was lost waiting for anybody. The proceedings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punctually at the appointed times so far as the Conference was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ONVOCATION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day, i.e., the 6th was devoted to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representatives, the inevitable but taxing procession,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convocation of the National University.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 were conferred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successful students, who recited the following oath in Hindustani,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ministered by Lala Lajpat Rai in his capacity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Chancellor:” I solemnly declare that I shall do nothing in my lifetime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injure my religion or country.” Among the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their degrees was one girl and one Mussalman.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was impressive, but I could not help feeling all the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awarding the diploma that I was a square man in a round 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notions of education are so revolutionary and, as must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critics, so crude. I can only think of national education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Hence I would have even the collegiates devote their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perfecting themselves in the art of spinning and all it means.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them study the economics and implications of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know how long it takes to establish a mill and the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They should know too the limitations on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indefinite expansion of mills. They should know too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of wealth through mills and that through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hand-weaving. They should know how hand-spinning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Indian fabrics was destroyed. They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able to demonstrate the effect of the adoption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in the cottages of the millions of India’s peasants.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know how a full revival of this cottage industry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into an undivided whole the sundered Hindu and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But these ideas are either behind the time or in advance of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much matter whether they are behind or ahead of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know that some day or other the whole of educated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adopt them.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ARTIAL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</w:p>
    <w:p>
      <w:pPr>
        <w:autoSpaceDN w:val="0"/>
        <w:autoSpaceDE w:val="0"/>
        <w:widowControl/>
        <w:spacing w:line="260" w:lineRule="exact" w:before="106" w:after="1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recall the names of Messrs Ratanchand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Bugga Chaudhary, the two martial law prisoners who were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hanged and on whose behalf Pandit Motilalji took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Privy Council. The reader will remember further that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appeal was dismissed, the death sentences were commuted to life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30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Convocation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Address at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Punjab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Qaumi 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Vidyapith,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Lahore”</w:t>
            </w:r>
          </w:p>
        </w:tc>
      </w:tr>
      <w:tr>
        <w:trPr>
          <w:trHeight w:hRule="exact" w:val="310"/>
        </w:trPr>
        <w:tc>
          <w:tcPr>
            <w:tcW w:type="dxa" w:w="4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6-12-1924.</w:t>
            </w:r>
          </w:p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4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29 : 16 AUGUST, 1924 - 26 DECEMBER, 1924</w:t>
            </w:r>
          </w:p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sentences. Now Mr. Bugga Chaudhary has been brought back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Andamans to the Multan Jail whereas Mr. Ratanchand, I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stand, is still kept in the Andamans. I had a visit from Mr. Bugga’s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mother-in-law. She informed me that Mr. Bugga has been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hernia and piles and for the last three months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fever. During the palmy days of non-co-operation,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tell the relatives of these prisoners that they would be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I felt sorry this time not to be able to hold out any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mother-in-law of the early release of her son-in-law although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and has already served five years of imprisonment. In analysing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given at the trial of these two gentlemen, I had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that there was nothing in it warranting conviction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murder. The Privy Council, it will be remembered, did not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of the cases. Their Lordships threw out the appeal on what may </w:t>
      </w:r>
      <w:r>
        <w:rPr>
          <w:rFonts w:ascii="Times" w:hAnsi="Times" w:eastAsia="Times"/>
          <w:b w:val="0"/>
          <w:i w:val="0"/>
          <w:color w:val="000000"/>
          <w:sz w:val="22"/>
        </w:rPr>
        <w:t>be called technical grounds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A WARNING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next few months every householder will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By refusing or neglecting to stock cotton for domestic use,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indirectly and in many cases directly be a party to sending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cotton grown in India out of the country and selling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to the mills. Or by stocking sufficient cotton he can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bring swaraj nearer to the extent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householder’s solid work for hand-spinning. This choice comes every </w:t>
      </w:r>
      <w:r>
        <w:rPr>
          <w:rFonts w:ascii="Times" w:hAnsi="Times" w:eastAsia="Times"/>
          <w:b w:val="0"/>
          <w:i w:val="0"/>
          <w:color w:val="000000"/>
          <w:sz w:val="22"/>
        </w:rPr>
        <w:t>year to everyone in India and that during the cotton season. Congres-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smen can do double work. They may instruct every householder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performance of the primary duty of stocking enough cotton.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all the householders are not yet alive to their duty,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stock sufficient cotton for the sake of the defaulters. This </w:t>
      </w:r>
      <w:r>
        <w:rPr>
          <w:rFonts w:ascii="Times" w:hAnsi="Times" w:eastAsia="Times"/>
          <w:b w:val="0"/>
          <w:i w:val="0"/>
          <w:color w:val="000000"/>
          <w:sz w:val="22"/>
        </w:rPr>
        <w:t>can be done either by begging or by buying. We have had many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mushti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funds more or less successful. There is no reason why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cotton-growing areas cotton should not be begged from door to door.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such corporate collection is made, the collection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exactly in the same way as we would treat cash collection.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should be passed to donors and books of account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kept. Stocking should be thoroughly effective. Special skill will be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Small handful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for classifying and conserving cotton. Now is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storing cotton or it may be never till the return of the next season.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MY PATH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good fortune and misfortune to receive attention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America at the present moment. It is my good fortune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message is being studied and understood in the West.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in that it is also being either unconsciously exaggerated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wilfully distorted. Every truth is self-action and possesses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therefore remain unperturbed even when I find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grossly misrepresented. A kind European friend has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which shows, if the information given to him be true,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being either wilfully or accidentally misunderstood in Russia. Here </w:t>
      </w:r>
      <w:r>
        <w:rPr>
          <w:rFonts w:ascii="Times" w:hAnsi="Times" w:eastAsia="Times"/>
          <w:b w:val="0"/>
          <w:i w:val="0"/>
          <w:color w:val="000000"/>
          <w:sz w:val="22"/>
        </w:rPr>
        <w:t>is the message: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Russian representative at Berlin, Mr. Krestinsky, would be asked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Minister for Foreign Affairs to give an official welcome to Gandhi (?)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to” profit by the situation to undertake Bolshevik propagandist activities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his followers”. Besides, Krestinsky would be given the task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inviting Gandhi to come to Russia. He is authorized to give a subsidy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publication of propagandist literature among the oppressed peoples of Asia;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 is to found, for the purposes of the Oriental Club and Secretariat, a purse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name of Gandhi, for students who are of his ideas (of the ideas of Gandhi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of those of Moscow?). Finally three Hindus would be enlisted in this work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this is published in the Russian newspapers like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Rul </w:t>
      </w:r>
      <w:r>
        <w:rPr>
          <w:rFonts w:ascii="Times" w:hAnsi="Times" w:eastAsia="Times"/>
          <w:b w:val="0"/>
          <w:i w:val="0"/>
          <w:color w:val="000000"/>
          <w:sz w:val="18"/>
        </w:rPr>
        <w:t>of Oct. 18th.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gives the clue to the reports that I was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visit Germany and Russia. I need not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no such invitation at all, nor have I the slightest desire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great countries. I am conscious of the fact that the truth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stand has not yet been fully accepted by India. It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fully vindicated. My work in India is still in the experimental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In such circumstances any foreign adventure on my part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altogether premature. I should be fully satisfied if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demonstrably succeeds in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path is clear. Any attempt to use me for violent purposes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fail.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secret methods. I know no diplomacy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truth. I have no weapon but non-violence. I may be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unconsciously led astray for a while but not for all time. I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well-defined limitations, within which alone I may be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have been made before now to use me unlawfully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once. They have failed each time so far as I am aware.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yet ignorant of what exactly Bolshevism is.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study it. I do not know whether it is for the good of Russia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run. But I do know that in so far as it is based on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denial of God, it repels me. I do not believe in short-violent-cuts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success. Those Bolshevik friends who are bestowing their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should realize that however much I may sympathize with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worthy motives, I am an uncompromising opponent of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even to serve the noblest of causes. There is, therefore,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meeting ground between the school of violence and myself.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creed of non-violence not only does not preclude me but compels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even to associate with anarchists and all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that association is always with the sole object of weaning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what appears to me to be their error. For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convinces me that permanent good can never be the outcome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and violence. Even if my belief is a fond delusion,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that it is a fascinating delusion.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375. ART AND NATIONAL DEVELOPMENT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most interesting studies in human history is to trace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correspondence between the rise of a great Literature and Art and the dawn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national life. Music, which is akin to Literature and Art, has a similar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function to perform....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remains to be considered, whether the national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awakening in India of our own times gives as yet any promise of producing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Literature and Art. The movement is too young, in many provinces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for us to expect to see immediate results. But no one, who has closely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studied the modern history of Bengal, can doubt for a moment that a creative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period has dawned there. It represents, both in literary and artistic genius,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 impulse of the soul of the people....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other parts of India, the national movement is chiefly noticeable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present on account of a remarkable renaissance of Literature in the mother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languages themselves....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this article by C. F. Andrews, on which Gandhiji has commented, only </w:t>
      </w:r>
      <w:r>
        <w:rPr>
          <w:rFonts w:ascii="Times" w:hAnsi="Times" w:eastAsia="Times"/>
          <w:b w:val="0"/>
          <w:i w:val="0"/>
          <w:color w:val="000000"/>
          <w:sz w:val="18"/>
        </w:rPr>
        <w:t>extracts are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other hand there is one thing in the national programme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strangely enough has not been able hitherto to yield itself to different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creative forms of beauty, namely khaddar.... An absolute sameness of white,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hardly any variation at all, gives no relief to the artistic sense....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vegetable dyes of ancient India might be brought back into daily use; this land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bright unclouded skies should not be robbed of those glorious primary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colours, the scarlet, the gold and the blue, with all their many variations,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only the sunshine can make harmonious. . . 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danger of the colour sense being lost. That 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taken care of by Masulipatam and other places. Tawdriness may </w:t>
      </w:r>
      <w:r>
        <w:rPr>
          <w:rFonts w:ascii="Times" w:hAnsi="Times" w:eastAsia="Times"/>
          <w:b w:val="0"/>
          <w:i w:val="0"/>
          <w:color w:val="000000"/>
          <w:sz w:val="22"/>
        </w:rPr>
        <w:t>and should disappear, as the nation develops the sense of proportions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11-12-1924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INTERVIEW TO” THE TRIBUNE”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who left Rawalpindi this morning, passed through Lahore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evening by the Bombay Mail for Sabarmati. Interviewed by a special representative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18"/>
        </w:rPr>
        <w:t>at the Lahore Railway Station on the Government of India Resolution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Kohat affairs,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company of Maulanas Shaukat Ali, Zafar Ali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Kitchlew, I saw almost every one of the refugees in Rawalpindi;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seen Rai Bahadur Sardar Makhan Singh. I have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Government of India and I have not a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resolution is a challenge. I have strongly advised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accept any terms of settlement without reference to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leaders. At this stage, I wish to give no opinion as to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 of the several statements made in the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the Mohammedans of Kohat were not represented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responsible person in Rawalpindi, but it is perfectly clear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of India have arrived at conclusions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departmental enquiry as to the formation of which these refugees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had no say, nor had the refugees any opportunity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of establishing their case. From experience one knows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such enquiries had been misleading and resulted in giving only </w:t>
      </w:r>
      <w:r>
        <w:rPr>
          <w:rFonts w:ascii="Times" w:hAnsi="Times" w:eastAsia="Times"/>
          <w:b w:val="0"/>
          <w:i w:val="0"/>
          <w:color w:val="000000"/>
          <w:sz w:val="22"/>
        </w:rPr>
        <w:t>a one-sided version.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refugees are deeply grieved over the resolution.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that there would be a full, open and independent enquiry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both Hindus and Muslims would be able to have their full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however, has not happened and from the Viceroy’s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 it would appear that this resolution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India’s final say and finding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circumstances, the refugees, if they are to consult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self-respect, could never go to Kohat until there is a real and lasting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between themselves and the Mussalmans of Kohat.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can never be superimposed from outside, and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either the Hindus or the Mussalmans concerned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as having accepted, I can only regard as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under direct or indirect coercion. I am hoping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of Kohat will see their way to meet the refugees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them to return to Kohat under a promise of friendship and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security. I do not wish to pre-judge the case. I am hoping, and in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the sentiment of my Mussalman colleagues, that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Kohat will give us an opportunity of coming at a correct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unfortunate happenings in Kohat; but this much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clear that the Hindus are today refugees at Rawalpindi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fear of their very existence in Kohat, should they return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full guarantee from the Mussalman residents. I count no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be given by the Government as of consequence,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are unwilling to receive the Hindus as their friends.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an overwhelming majority, with Mussalman tribes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stone’s throw of them, and every Indian, be he Hindu or Mussalman,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the Mussalmans of Khoat, if they are anxious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to give full assurance to the refugees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back to Kohat. I would repeat here what I have said to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their correct conduct depend the future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>refugees.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 and the Mussalmans in the Frontier Province.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refuse to return until the Kohat Muslims have cordially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assured them of full protection, it will be [well] with them.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doubt that all India will stand by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them also that there should not be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their finding suitable occupation in India, should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them to return with self-respect. I have told them,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my present engagements are finished, which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23rd of January, I would be glad to go back to Rawalpindi </w:t>
      </w:r>
      <w:r>
        <w:rPr>
          <w:rFonts w:ascii="Times" w:hAnsi="Times" w:eastAsia="Times"/>
          <w:b w:val="0"/>
          <w:i w:val="0"/>
          <w:color w:val="000000"/>
          <w:sz w:val="22"/>
        </w:rPr>
        <w:t>and remain with them as long as it is necessary, but I have every hope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Speech at Rawalpindi”, 9-12-1924.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long before that time the Mussalmans of Kohat will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obligation towards the refugees and take them back to Kohat.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is already moving in the matter and is placing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in touch with the Frontier Mussalmans.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by the interviewer to state his views about the Hindu-Muslim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differences in the Punjab or to suggest any remedy for the present strained feelings,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above statement on the Kohat affair is quite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just now which strikes me [as] of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 have fully dwelt on this question in my articles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want to add anything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>to what I have already written.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questioned as to the meaning and the significance of his announcement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the recent Punjab Provincial Political Conference about his new plan of attaining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swaraj, Mr. Gandhi replied: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the report of my concluding speech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but I did say that I was doing a great deal of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and trying to find out whether at least for some of us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end this agony. What that can be, I am unable to say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moment, and everything depends upon how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any proposal that I might have to make. I am still in a fog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grave doubts as to my ability to carry the nation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this, I am unable to go at the present moment,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in my mind that anything that I may conceive now, will have so </w:t>
      </w:r>
      <w:r>
        <w:rPr>
          <w:rFonts w:ascii="Times" w:hAnsi="Times" w:eastAsia="Times"/>
          <w:b w:val="0"/>
          <w:i w:val="0"/>
          <w:color w:val="000000"/>
          <w:sz w:val="22"/>
        </w:rPr>
        <w:t>far I am concerned a finality about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his immediate future programme,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Sabarmati on Saturday morning. I leave Sabarmati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18th and reach Belgaum on the 20th and hope to meet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who come there and all the Pro-changers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 the 21st. I am most anxious to have a full, free and informal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all the leaders as well as the rank and file. I am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anything that is done at the Congress is not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mechanically, but that every delegate who assents to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submitted to the Congress does so with a full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 a full sense of his or her responsibility. The success of any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will depend upon everyone working at it heart and soul.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13-12-1924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18-12-1924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FOREWORD TO” LIFE OF SRI RAMAKRISHNA”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Margsheersh Krishna 1, 1981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12, 1924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Ramakrishna Paramahansa’s life is a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 practice. His life enables us to see God face to face.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read the story of his life without being convinced that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 and that all else is an illusion. Ramakrishna was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 of godliness. His sayings are not those of a mere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but they are pages from the Book of Life. They are revelations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own experiences. They, therefore, leave on the reader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which he cannot resist. In this age of scepticism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Ramakrishna presents an example of a bright and living faith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solace to thousands of men and women who would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remained without spiritual light. Ramakrishna’s life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object-lesson in ahimsa. His love knew no limits, geographical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May his divine love be as inspiration to all who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pages.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Life of Sri Ramakrishna</w:t>
      </w:r>
    </w:p>
    <w:p>
      <w:pPr>
        <w:autoSpaceDN w:val="0"/>
        <w:autoSpaceDE w:val="0"/>
        <w:widowControl/>
        <w:spacing w:line="292" w:lineRule="exact" w:before="4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378” PATIDARS” AND UNTOUCHABLES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receive complaints from our untouchable brothers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brother has sent me cuttings wherein the facts are </w:t>
      </w:r>
      <w:r>
        <w:rPr>
          <w:rFonts w:ascii="Times" w:hAnsi="Times" w:eastAsia="Times"/>
          <w:b w:val="0"/>
          <w:i w:val="0"/>
          <w:color w:val="000000"/>
          <w:sz w:val="22"/>
        </w:rPr>
        <w:t>supported by names and addresses. It is alleged that those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ables who had given up the job of removing carcasses were beaten up </w:t>
      </w:r>
      <w:r>
        <w:rPr>
          <w:rFonts w:ascii="Times" w:hAnsi="Times" w:eastAsia="Times"/>
          <w:b w:val="0"/>
          <w:i w:val="0"/>
          <w:color w:val="000000"/>
          <w:sz w:val="22"/>
        </w:rPr>
        <w:t>and made to do this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a fact, it would amount to swadeshi Dyerism,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respects, even worse than the foreign variety.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 had at least a slight excuse in the conduct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excuse here. The foreigners are few in number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ordinarily, they have cause for fear. In this swadeshi Dyerism,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>are greater in number, while the untouchables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source; however, Gandhiji reached Sabarmati on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Letter to Mathuradas Trikumji”, 14-12-1924.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mentions” November 12, 1924”.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fewer and inferior in strength as well as intelligence. To use force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them is like bringing out an army against ants.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so-called upper castes should reflect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duty. No one’s Dyerism will be tolerated for much longer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justice and non-violence alone will prevail. Untruth,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>and violence, even if they are swadeshi, will never prevail.</w:t>
      </w:r>
    </w:p>
    <w:p>
      <w:pPr>
        <w:autoSpaceDN w:val="0"/>
        <w:tabs>
          <w:tab w:pos="550" w:val="left"/>
          <w:tab w:pos="2450" w:val="left"/>
          <w:tab w:pos="62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want justice, we wish to rid ourselves of slavery.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 blind to our own faults and not get rid of them? Reasonable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heaped injustice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People should realize that we have our obligations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untouchable brothers. Just as other castes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occupations, just as Brahmins have forsaken teaching and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jobs, etc., just as Kshatriyas have willingly accepted slavery,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tailors have given up their trade and entered other fields,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too have a right to give up their old occupations.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 chamar’s vocation has been taken up by others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impurity in carrying carcasses to where they belong.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how could I force others to do that or any other work?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obstinately insist that certain communities or persons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tasks. As a direct result of this, we should not be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 essential service. Moreover, if no one else is obliged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what sin have the poor untouchables committed [to be forced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it]? I remember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South were displeased once.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stopped doing their work. The Brahmins started cleaning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lavatories,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discomfited. That is the best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vanquishing others. We should silently suffer inconvenience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it through self-reliance, through forbearance. This way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for both classes. The other course would definitely lead to </w:t>
      </w:r>
      <w:r>
        <w:rPr>
          <w:rFonts w:ascii="Times" w:hAnsi="Times" w:eastAsia="Times"/>
          <w:b w:val="0"/>
          <w:i w:val="0"/>
          <w:color w:val="000000"/>
          <w:sz w:val="22"/>
        </w:rPr>
        <w:t>the degradation of one and possibly of both.</w:t>
      </w:r>
    </w:p>
    <w:p>
      <w:pPr>
        <w:autoSpaceDN w:val="0"/>
        <w:autoSpaceDE w:val="0"/>
        <w:widowControl/>
        <w:spacing w:line="30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14-12-1924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A. VARADAN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apology accompanying your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Mr. Subramaniam. I have never thought of the matter. I do </w:t>
      </w:r>
      <w:r>
        <w:rPr>
          <w:rFonts w:ascii="Times" w:hAnsi="Times" w:eastAsia="Times"/>
          <w:b w:val="0"/>
          <w:i w:val="0"/>
          <w:color w:val="000000"/>
          <w:sz w:val="22"/>
        </w:rPr>
        <w:t>hope he will not be made to retire by reason of letters written by him.</w:t>
      </w:r>
    </w:p>
    <w:p>
      <w:pPr>
        <w:autoSpaceDN w:val="0"/>
        <w:autoSpaceDE w:val="0"/>
        <w:widowControl/>
        <w:spacing w:line="220" w:lineRule="exact" w:before="326" w:after="36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V</w:t>
      </w:r>
      <w:r>
        <w:rPr>
          <w:rFonts w:ascii="Times" w:hAnsi="Times" w:eastAsia="Times"/>
          <w:b w:val="0"/>
          <w:i w:val="0"/>
          <w:color w:val="000000"/>
          <w:sz w:val="16"/>
        </w:rPr>
        <w:t>ARADAN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EADMASTER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424" w:space="0"/>
            <w:col w:w="30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424" w:space="0"/>
            <w:col w:w="30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PRABHASHANKER PATTANI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Magsar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14,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today your letter redirected from Lahore.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telegram now, it will reach you only tomorrow.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replying by letter only. Don’t you think it [in-] advisable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[hot] to allow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be held at Sonegarh itself?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do whatever is good for all the parties concerned.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in the Conference, what assurance can I give you? I do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granted that none in Kathiawar will transgress the limits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From the papers I see that the Municipality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resolution to present an address. May that be changed now?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presentation of the address will certainly be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difficulty. I am here till the 18th. If anyone goes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city, I shall send you a wire also.</w:t>
      </w:r>
    </w:p>
    <w:p>
      <w:pPr>
        <w:autoSpaceDN w:val="0"/>
        <w:autoSpaceDE w:val="0"/>
        <w:widowControl/>
        <w:spacing w:line="220" w:lineRule="exact" w:before="2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3184. Courtesy: Mahesh Pattani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 Political Conference;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Prabhashanker Pattani”,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18-12-1924.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Magsar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here yesterday. I was about to write to you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showed me your letter. I am unhappy and wonder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is not yet well. Why is it so? Tell Anand not to be in a hurry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leave of this world. Would she agree to go for a change?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observed that a hundred medicines do not work as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good change. How will you come to Belgaum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condition? I wanted to write to you to come to Belgaum. Taramati </w:t>
      </w:r>
      <w:r>
        <w:rPr>
          <w:rFonts w:ascii="Times" w:hAnsi="Times" w:eastAsia="Times"/>
          <w:b w:val="0"/>
          <w:i w:val="0"/>
          <w:color w:val="000000"/>
          <w:sz w:val="22"/>
        </w:rPr>
        <w:t>must now be completely all right.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p. 78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STATEMENT TO THE PRESS ON PUNJAB SPEECHES</w:t>
      </w:r>
    </w:p>
    <w:p>
      <w:pPr>
        <w:autoSpaceDN w:val="0"/>
        <w:autoSpaceDE w:val="0"/>
        <w:widowControl/>
        <w:spacing w:line="244" w:lineRule="exact" w:before="68" w:after="0"/>
        <w:ind w:left="46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1924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report of one of my speeches in the Punjab,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more about the reports of my speeches. I warned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reporters against reporting me without first showing their reports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made what were to me important statements. The editors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Zamindar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me the courtesy of letting me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revise their reports, but others evidently did not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respond to my request. The result is a travesty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say. All I can therefore say to the public is:” Don’t you believe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what may be reported of me unless the report is authenticated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For the rest, let the public await my address at Belgaum,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summarize all I have said in the Punjab and elsewhere. I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against expecting anything sensational or exciting. What I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else is unity and quiet constructive work for one year.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till then, I should promise much excitement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ardent spirits, but let me not anticipate.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15-12-1924</w:t>
      </w:r>
    </w:p>
    <w:p>
      <w:pPr>
        <w:autoSpaceDN w:val="0"/>
        <w:autoSpaceDE w:val="0"/>
        <w:widowControl/>
        <w:spacing w:line="240" w:lineRule="exact" w:before="1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6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KUNVERJI VITHALBHAI MEHTA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I certainly try to tour Bardoli taluk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15th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fix the programme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Is any spinning activity going on there?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How is Pragji doing?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Where is Kalyanji and how is he doing?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Does </w:t>
      </w:r>
      <w:r>
        <w:rPr>
          <w:rFonts w:ascii="Times" w:hAnsi="Times" w:eastAsia="Times"/>
          <w:b w:val="0"/>
          <w:i/>
          <w:color w:val="000000"/>
          <w:sz w:val="22"/>
        </w:rPr>
        <w:t>Navayug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pay its way?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Do they store any cotton?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Is Dayalji well now?</w:t>
      </w:r>
    </w:p>
    <w:p>
      <w:pPr>
        <w:autoSpaceDN w:val="0"/>
        <w:autoSpaceDE w:val="0"/>
        <w:widowControl/>
        <w:spacing w:line="220" w:lineRule="exact" w:before="66" w:after="5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40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UNVERJI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ITHALBHAI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AVAYUG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FFICE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URAT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PRABHASHANKER PATTANI</w:t>
      </w:r>
    </w:p>
    <w:p>
      <w:pPr>
        <w:autoSpaceDN w:val="0"/>
        <w:autoSpaceDE w:val="0"/>
        <w:widowControl/>
        <w:spacing w:line="294" w:lineRule="exact" w:before="12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Fulchand, Amritlal and other workers are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holding of the Conference. They tell me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promise that the Conference will be conducted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discretion. They are prepared to undertake to see that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are subjected to personal criticism. I feel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difficulty in granting permission to hold the Conference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conditions. If the conditions are mentioned in the order giving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permission, the prestige of the durbar will be maintained and his duty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of January, 1925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acknowledged by the addressee in his letter of 17-12-1924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 Princes amply discharged, at the same time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hold the Conference. I believe the prohibitory order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issued under the apprehension that due decorum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in the Conference; and if conditions are imposed to avert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eventuality while granting permission, I believe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difficulty.</w:t>
      </w:r>
    </w:p>
    <w:p>
      <w:pPr>
        <w:autoSpaceDN w:val="0"/>
        <w:autoSpaceDE w:val="0"/>
        <w:widowControl/>
        <w:spacing w:line="220" w:lineRule="exact" w:before="66" w:after="0"/>
        <w:ind w:left="0" w:right="5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3185. Courtesy: Mahesh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BHAGWANJI A. MODI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Magsar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Good, you wrote it. I shall try to follow what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from it.</w:t>
      </w:r>
    </w:p>
    <w:p>
      <w:pPr>
        <w:autoSpaceDN w:val="0"/>
        <w:autoSpaceDE w:val="0"/>
        <w:widowControl/>
        <w:spacing w:line="220" w:lineRule="exact" w:before="6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NUPCHAND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3031.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MESSAGE TO DEVCHAND PAREKH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16,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Reception Committee of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Conference is ready to give an assurance to the Ruler that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decorum will be observed at the Conference and that none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Princes will be subjected to personal criticism.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come to the conclusion that before recommending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 that the Conference should be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the Working Committee which met at Porbandar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consulted Sir Pattani. By omitting to do this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incivility.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message seems to have been written after Gandhiji’s”Letter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Prabhashanker Pattani”, 16-12-1924.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Prabhashanker holds strongly the view that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should not be held at Bhavnagar. I can see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it difficult to permit this. He has written to me saying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is held at Sonegarh, he will give every kind of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He would even encourage subjects of the Bhavnagar State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Conference. Moreover, he also promises to arrange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session of the Conference to be held within the State territory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any other help required of him. His only condition is that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in speeches; etc., is maintained at this year’s convention.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wish to impose conditions for the next year’s session.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for granted that the Conference will, of its own accord, keep </w:t>
      </w:r>
      <w:r>
        <w:rPr>
          <w:rFonts w:ascii="Times" w:hAnsi="Times" w:eastAsia="Times"/>
          <w:b w:val="0"/>
          <w:i w:val="0"/>
          <w:color w:val="000000"/>
          <w:sz w:val="22"/>
        </w:rPr>
        <w:t>within limits.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all this, the Reception Committee should not,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holding the Conference at Bhavnagar. They should 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Sir Pattani’s request and prove themselves to be true satyagrahis by </w:t>
      </w:r>
      <w:r>
        <w:rPr>
          <w:rFonts w:ascii="Times" w:hAnsi="Times" w:eastAsia="Times"/>
          <w:b w:val="0"/>
          <w:i w:val="0"/>
          <w:color w:val="000000"/>
          <w:sz w:val="22"/>
        </w:rPr>
        <w:t>maintaining perfect discipline at the Conference.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take this course of action they will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ashamed of. It will not discredit satyagraha and will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things easy for the future. But suppose everything goes away,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Pattani goes back on his word, or he is not in Kathiawar then,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his best efforts he fails to enable the Conference to hold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within the territory of the State, even then the satyagrahis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lose. A true satyagrahi is never weary of showing </w:t>
      </w:r>
      <w:r>
        <w:rPr>
          <w:rFonts w:ascii="Times" w:hAnsi="Times" w:eastAsia="Times"/>
          <w:b w:val="0"/>
          <w:i w:val="0"/>
          <w:color w:val="000000"/>
          <w:sz w:val="22"/>
        </w:rPr>
        <w:t>modesty and courtesy and he never has to repent for a”lost oppor-</w:t>
      </w:r>
      <w:r>
        <w:rPr>
          <w:rFonts w:ascii="Times" w:hAnsi="Times" w:eastAsia="Times"/>
          <w:b w:val="0"/>
          <w:i w:val="0"/>
          <w:color w:val="000000"/>
          <w:sz w:val="22"/>
        </w:rPr>
        <w:t>tunity”. He is ever ready to answer the call.</w:t>
      </w:r>
    </w:p>
    <w:p>
      <w:pPr>
        <w:autoSpaceDN w:val="0"/>
        <w:autoSpaceDE w:val="0"/>
        <w:widowControl/>
        <w:spacing w:line="266" w:lineRule="exact" w:before="30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6204.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387. LETTER TO G. A. NATESAN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wishes for a bright future for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Review </w:t>
      </w:r>
      <w:r>
        <w:rPr>
          <w:rFonts w:ascii="Times" w:hAnsi="Times" w:eastAsia="Times"/>
          <w:b w:val="0"/>
          <w:i w:val="0"/>
          <w:color w:val="000000"/>
          <w:sz w:val="22"/>
        </w:rPr>
        <w:t>are with you.</w:t>
      </w:r>
    </w:p>
    <w:p>
      <w:pPr>
        <w:autoSpaceDN w:val="0"/>
        <w:autoSpaceDE w:val="0"/>
        <w:widowControl/>
        <w:spacing w:line="220" w:lineRule="exact" w:before="66" w:after="1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6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030"/>
              <w:gridCol w:w="3030"/>
            </w:tblGrid>
            <w:tr>
              <w:trPr>
                <w:trHeight w:hRule="exact" w:val="618"/>
              </w:trPr>
              <w:tc>
                <w:tcPr>
                  <w:tcW w:type="dxa" w:w="3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64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2"/>
                    </w:rPr>
                    <w:t xml:space="preserve">The Indian Review,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>January, 1925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" w:after="0"/>
                    <w:ind w:left="0" w:right="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M.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K. G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ANDHI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30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DAHYABHAI M. PATEL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Magsar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feel like writing, but what can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all the necessary information? I do not like to write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support of solid facts. Now you may come to me after I return </w:t>
      </w:r>
      <w:r>
        <w:rPr>
          <w:rFonts w:ascii="Times" w:hAnsi="Times" w:eastAsia="Times"/>
          <w:b w:val="0"/>
          <w:i w:val="0"/>
          <w:color w:val="000000"/>
          <w:sz w:val="22"/>
        </w:rPr>
        <w:t>from Belgaum and explain the thing to 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ANORDAS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AMITI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HOLKA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2691. Courtesy: D. M.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THE”FORWARD”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December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1210" w:val="left"/>
          <w:tab w:pos="62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article: There is no swaraj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spinnings-wheel. I do not keep any portrait of mine. So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satisfied with the autograph.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Story of My Life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499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390.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ALAJI </w:t>
      </w: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OWARD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share the misfortune of many a public speaker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often mis-reported without the reporters ever meaning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mis-report me. I remember the late Sir Pherozeshah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1896,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me on the occasion of my very first public appearance on an </w:t>
      </w:r>
      <w:r>
        <w:rPr>
          <w:rFonts w:ascii="Times" w:hAnsi="Times" w:eastAsia="Times"/>
          <w:b w:val="0"/>
          <w:i w:val="0"/>
          <w:color w:val="000000"/>
          <w:sz w:val="22"/>
        </w:rPr>
        <w:t>Indian platform, that if I wished to be heard and if I wanted to be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1845-1915; prominent Indian Congress leader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reported, I should write out my speech. I always thanked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this wise advice. I know that, if I had not followed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for that particular meeting, it would have proved a fiasco.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had cause to recall the advice of the uncrowned 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whenever I have been mis-reported. Somebody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reported me as having described, at the Khilafat Conference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Amritsar, Lala Lajpat Rai as a coward. Whatever Lalaji may be,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coward. The context of my speech would have showed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Lalaji against the charge of being inimical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What I did say at the time was that Lalaji was timid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the motives of Mussalmans but that he was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Mussalman friendship. Let me not conceal my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Lalaji. I hold him to be brave, self-sacrificing, generous,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godfearing. His patriotism is of the purest type. He has few equals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or the quality of service to the country. And if a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may be suspected of base motives, we would have to despair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as we would have to, if we suspected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of base motives. We have all of us our limitations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prejudices. We, the Hindus and Mussalmans, must be taken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with whom Hindu-Muslim unity is a creed must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it with the material we have. It is a bad carpenter who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tools. Colonel Maddock told me that once he performed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serious operation with an ordinary pocket knife, because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with him at the time. The only sterilizer he had was boiling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He dared and his patient lived. Let us dare to trust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be safe. Trusting one another, however, can never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trusting with the lip and mistrusting in the heart. That were cowardice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And there can be no friendship between cowards, or cowards </w:t>
      </w:r>
      <w:r>
        <w:rPr>
          <w:rFonts w:ascii="Times" w:hAnsi="Times" w:eastAsia="Times"/>
          <w:b w:val="0"/>
          <w:i w:val="0"/>
          <w:color w:val="000000"/>
          <w:sz w:val="22"/>
        </w:rPr>
        <w:t>and brave men.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ILLING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USTIFIED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Shankarlal of Delhi tells me I am reported as having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advised Hindus to kill Mussalmans oh certain occasions, e.g.,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were in the act of killing cow. I have not seen the report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But as the matter is of the utmost importance, 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precise or definite. I hold that it is no part of Hinduism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against the whole world or against Mussalmans. If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any such thing, he would be guilty of forcible conversion.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 ends with his tender care of the cow. This duty, let me </w:t>
      </w:r>
      <w:r>
        <w:rPr>
          <w:rFonts w:ascii="Times" w:hAnsi="Times" w:eastAsia="Times"/>
          <w:b w:val="0"/>
          <w:i w:val="0"/>
          <w:color w:val="000000"/>
          <w:sz w:val="22"/>
        </w:rPr>
        <w:t>incidentally observe, he signally fails to discharge. The only way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can convert the whole world to cow-protection is by giving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lesson in cow-protection and all it means. But everyone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every Hindu is bound to defend with his life,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mother, sister, wife or daughter, in fact all those who are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or special protection. My dharma teaches me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give my life without even attempting to kill. But my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enables me to say that where choice lies between running away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neglect of one’s charge and killing the would-be ravisher,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 to kill and be killed, never to desert the post of duty.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humiliation of meeting tall, well-built fellows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innocently telling me they had witnessed the rape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by dissolute Mussulmans. In a society of brave men,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completed rape should be almost impossible. Not a man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to report such a crime. A simple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knowing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told me with some glee that when a mob entered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to break his idols, he carefully hid himself away. Such a man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to be unfit 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have died at his post.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have sanctified the idol with his blood.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justified in killing the intruders, if he had not the courage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post with a prayer on his lips that God might have pity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assailants. But it was unmanly for him to have hidden himself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perishable skin. The truth is that cowardice itself is violence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and therefore dangerous type and far more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than the habit of physical violence. A coward never risks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A man who would kill often risks it. A non-violent person’s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at the disposal of him who would take it. For he knows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within never dies. The encasing body is ever perishing.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gives his life, the more he saves it. Thus non-violence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 courage of the soldier of war.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a </w:t>
      </w:r>
      <w:r>
        <w:rPr>
          <w:rFonts w:ascii="Times" w:hAnsi="Times" w:eastAsia="Times"/>
          <w:b w:val="0"/>
          <w:i w:val="0"/>
          <w:color w:val="000000"/>
          <w:sz w:val="22"/>
        </w:rPr>
        <w:t>soldier is one who does not know what it is to run away from danger.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GAIN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Pathetic letters from No-changers continue to pour upon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 frankly believe that I have sold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and yet out of affection for me they will not rise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 against me. I recognize that those No-changers who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against my having entered into the agreement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are doing so with the greatest restraint. I feel grateful for all </w:t>
      </w:r>
      <w:r>
        <w:rPr>
          <w:rFonts w:ascii="Times" w:hAnsi="Times" w:eastAsia="Times"/>
          <w:b w:val="0"/>
          <w:i w:val="0"/>
          <w:color w:val="000000"/>
          <w:sz w:val="22"/>
        </w:rPr>
        <w:t>the delicate consideration that is being shown to me. But if the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deration pleases me, it also embarrasses me. Let me assure them that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in no way take it amiss if they resist me when they consider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the wrong. Neither their affection for me nor my past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stand in the way of their resisting me. Let the resistance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gentle, as courteous and as non-violent as they can make it. But let it </w:t>
      </w:r>
      <w:r>
        <w:rPr>
          <w:rFonts w:ascii="Times" w:hAnsi="Times" w:eastAsia="Times"/>
          <w:b w:val="0"/>
          <w:i w:val="0"/>
          <w:color w:val="000000"/>
          <w:sz w:val="22"/>
        </w:rPr>
        <w:t>be none the less firm on that account. Indeed with them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as much a principle of conduct as it is with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repeatedly that if it is a sound principle, it must be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in connection with one’s dearest relatives or friends.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stated more than once that I discovered the doctrine from a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of domestic life and in the course of regulating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as I knew how. The No-changers who feel convinced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would therefore serve me by non-co-operating with me.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any doubt, I certainly claim the benefit of it. For my part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strive with them any more. As an English friend would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 striving would amount to exerting undue influence.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all I had to in defence of the agreement. As I do not act hastily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due deliberation, I am slow to retrace my steps.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do not need my assurance that the moment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I”sold the cause”, I should beat a hasty retreat and make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amen-ds. But till then they would not want me to act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I do not wish to strive with the No-changers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continue striving with me. I can recall several occasions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constant striving with me, friends were able to dislodge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positions. I would also gladly answer any doubts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have. That being so, I would want all the No-changers who can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Congress. Similarly do I want all the Pro-changers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attend. I want not merely their passive assent to the agreement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active and enthusiastic co-operation in working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 want their guidance and their criticism.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do not want to divide the house on matters relating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there may be important issues on which a division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I would therefore like a full Congress. A delegate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appointment if he does not attend and represent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constituents at the annual session. But this year it is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incumbent on every delegate to attend. A revolutionary change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be introduced in the franchise. Regulations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drawn for its working, if it is accepted by the Congress. There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important changes too which I propose to submit to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There will be also new conferences, e.g., National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and Non-Brahmin. It is thus necessary from every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delegates attend in full force and help the inauguration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momentous changes.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18-12-1924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THE KOHAT TRAGEDY</w:t>
      </w:r>
    </w:p>
    <w:p>
      <w:pPr>
        <w:autoSpaceDN w:val="0"/>
        <w:autoSpaceDE w:val="0"/>
        <w:widowControl/>
        <w:spacing w:line="26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has rung downs the curtain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Kohat tragedy. In the Viceregal reply to Pandit Malaviyaji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prepared the public for some such resolution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before the public. The resolution is a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unchallengeable supremacy and disregard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as it is also a demonstration of national impotence.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Kohat tragedy is not so much a result of Hindu-Muslim tension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utter worthlessness and incompetence of the local administration.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they performed their elementary duty of protecting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the wanton destruction begun and continued in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 could have been easily prevented. But like Nero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watched and danced while Rome was burning. The authority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helplessness. It had ample resources at its disposal. It was 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overwhelmed except by its own criminal indifference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>callousness.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the Government of India has become partner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by white-washing the local officials and even converting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neglect or worse into”coolness and courage”.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One would have expected a full, open and independent inquiry.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beyond a departmental inquiry at which the public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unrepresented took place. Its finding can command no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The refugees from Rai Bahadur Sardar Makhan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downward whom my Mussalman colleagues and I saw, whilst.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that a pamphlet containing the highly insulting verses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Lala Jiwandas, said that ample amends were made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by the Hindus and that the Hindu firing was in self-de-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fence and after the destruction had been started by the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Kohat Mussalmans it was contended that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amends were not made with regard to the pamphlet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destruction and firing took place after the Hindus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fire and taken Mussalman life. Unfortunately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Kohat not having come to Rawalpindi, we were unable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truth. It is therefore difficult to say that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distribution of blame is erroneous. But its finding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an impartial or acceptable judgment. The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Kohat cannot be expected to accept and submit to the finding. Nor </w:t>
      </w:r>
      <w:r>
        <w:rPr>
          <w:rFonts w:ascii="Times" w:hAnsi="Times" w:eastAsia="Times"/>
          <w:b w:val="0"/>
          <w:i w:val="0"/>
          <w:color w:val="000000"/>
          <w:sz w:val="22"/>
        </w:rPr>
        <w:t>can such a finding, because it seems to favour the Mussalman conten-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be any consolation to the Mussalmans of Kohat. For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wrong for the Mussalman public to applaud the Government of Ind-</w:t>
      </w:r>
      <w:r>
        <w:rPr>
          <w:rFonts w:ascii="Times" w:hAnsi="Times" w:eastAsia="Times"/>
          <w:b w:val="0"/>
          <w:i w:val="0"/>
          <w:color w:val="000000"/>
          <w:sz w:val="22"/>
        </w:rPr>
        <w:t>ia’s finding, because it for the moment seems to support the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contention. Any finding to be satisfactory must be joint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by Hindus and Mussalmans of proved impartiality.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resolution is therefore a challenge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It tells the Hindu refugees to return to Kohat on pain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humiliating conditions. It bribes the Mussalmans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humiliation on their Hindu brethren. I hope that Hindus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a life of penury outside Kohat but without humiliation, to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plenty in Kohat with humiliation. I hope that Mussalmans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manly enough to refuse the bait offered by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be party to imposing humiliation on their Hindu brethren </w:t>
      </w:r>
      <w:r>
        <w:rPr>
          <w:rFonts w:ascii="Times" w:hAnsi="Times" w:eastAsia="Times"/>
          <w:b w:val="0"/>
          <w:i w:val="0"/>
          <w:color w:val="000000"/>
          <w:sz w:val="22"/>
        </w:rPr>
        <w:t>who are in a hopeless minority in Kohat. Whosesoever the initial blun-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 and provocation, the fact stands that the Hindus were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out of Kohat. It is up to the Mussalmans therefore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 and take the refugees back to Kohat with friendliness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full guarantee for the safety of their lives and property.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outside Kohat should make it easy for the Mussalmans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approach. The Mussalmans outside should insist upon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Kohat recognizing their primary obligation to the Hindu minority.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proper and honourable solution of this delicate problem lies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measure the success of the efforts to bring about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unity.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we, both co-operators and non-co-operators,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rely upon Government protection against one another, the better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for us and the quicker and more lasting will be the 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Viewed in that light, the indifference of the Kohat officials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welcomed. History would have been differently and more honourably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if the Hindus had not sought the protection of the officials,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stuck to their homes and without offering any defence, or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of forcibly defending themselves and their property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dependants had been reduced to cinders. I would welcome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by the Government that no one need look to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in inter-communal quarrels. If we would leave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each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itself against encroachment upon its liberty by the other,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well on the road to swaraj. It would be a fine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 and self-respect or which is the same thing, swaraj.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ways of defence. The best and the most effective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at all, but to remain at one’s post risking every danger.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best but equally honourable method is to strike bravely 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and put one’s life in the most dangerous positions.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pitched battles between the two will soon teach them the uselessness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one another’s heads. It will teach them to fight thus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>serve God but to serve Satan.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conclude this article by repeating the promise I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in Rawalpindi. If they will not return to Kohat till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cordial invitation from the Kohat Mussalmans,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as soon as the engagements already taken up are finished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Rawalpindi in company with M. Shaukat Ali and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 the relations between the two or failing that to help them to </w:t>
      </w:r>
      <w:r>
        <w:rPr>
          <w:rFonts w:ascii="Times" w:hAnsi="Times" w:eastAsia="Times"/>
          <w:b w:val="0"/>
          <w:i w:val="0"/>
          <w:color w:val="000000"/>
          <w:sz w:val="22"/>
        </w:rPr>
        <w:t>find suitable occupation in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18-12-1924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PATRIOTISM RUN MAD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true that certain Mulshi Peta satyagrahis have wrecked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taking labourers to Tatas works, injured the engine driver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slashed about labourers including women, it is a crime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condemnation. These offenders against law, order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 are said to have declared themselves at war against Tatas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said that by waylaying the poor coolies they expect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in course of construction. This is terrorism in a cause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good. But all terrorism is bad whether put up in a good cause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As a matter of fact every cause is good in the estimation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champion. General Dyer (and he had thousands of English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honestly thought with him) enacted Jallianwala Bagh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cause which he undoubtedly believed to be good. 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one act he had saved English lives and the Empire.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 figment of his imagination, cannot affect the valuation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intensity of his conviction. Lords Lytton and Reading honestly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Swaraj Party of Bengal is steeped in violence. But their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has”learn”.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 cannot be justified on the score of the honesty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motives. The cause that these mad Mulshi Peta satyagrahis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and good, the Tatas and their supporters genuinely believe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wicked. They are honestly of opinion that their scheme will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 villages, that they have paid full compensation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dispossessed, that the latter have voluntarily vacated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holdings and that their scheme will be a boon to Bombay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those who seek to thwart the scheme are enemies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They are as much entitled to this belief as I am to mine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will not benefit the people in the neighbourhood,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spoil the natural beauty of the place, that the poor villagers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of their own and could therefore hardly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vacated their holdings, that no compensation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consideration for vacating a possession which sentiment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hallowed and that it is a debatable question if the scheme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boon to Bombay. But immediately I arrogate to myself the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to being in the right, I usurp the function of the Deity.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no absolute and universal standard of right, terrorism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to be wrong in every case. In other words, pure motives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impure or violent action. I am therefore unable to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offenders even on their voluntary surrender to the authorities.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is no mitigation of the crime. It may easily be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bravado. The murderer of a lady the other day in Kirkee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himself from the gallows because he surrendered himself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murder. The assault upon the innocent women who were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livelihood was an unpardonable wickedness. The self-styled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of the Mulshi villagers had a perfect right, if they had wished,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the labourers and by argument wean them from labouring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Tatas. But they had no right to take the law into their own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damaged a good cause by adopting the wrong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 and, alienated what public sympathy they had. Terrorism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reformers may be just as bad as Government terrorism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worse because it draws a certain amount of false sympathy.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a lady haranguing upon the self-sacrifice of revolutionaries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visibly moving the audience. A little reflection would however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self-sacrifice must not be allowed to excuse a crime.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self-immolation can be allowed to support a bad or an immoral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be a weak father who would permit his child to play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because the child is hunger-striking for the permission.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>youths who the other day very nearly murdered near Calcutta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taxi-driver deserve no sympathy because they were robing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driver for helping the cause of the country and because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risking their lives in the attempt. Those who are betrayed into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such misguided youths are harming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>doing no service to the youths.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18-12-1924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 all your wires were received. I quite agree with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rest—much more than I do. You are entirely absolved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only when the spirit moves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have worried you about Egypt and Burma. My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an extraordinary turn. I have dismissed many subjects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briefest references. You will read it carefully at your leisure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if you feel up to it. You must give the Europeans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Shantiniketan the hill climate in summer and food always cooked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European style.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394. LETTER TO V. L. PHADKE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Wednesday is the 31st. I intend leaving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that day and reaching Dohad in the morning on Friday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Express. I shall go to Godhra on Saturday and return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by the first available train on Sunday to Sabarmati. Thus I shall </w:t>
      </w:r>
      <w:r>
        <w:rPr>
          <w:rFonts w:ascii="Times" w:hAnsi="Times" w:eastAsia="Times"/>
          <w:b w:val="0"/>
          <w:i w:val="0"/>
          <w:color w:val="000000"/>
          <w:sz w:val="22"/>
        </w:rPr>
        <w:t>get 5th, 6th and 7th at the Ashram. After that I shall leave again on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presumed that Gandhiji wrote this letter before leaving Sabarmati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Belgaum on Thursday, December 18, 1924. He was in Bombay on the 31st and visited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Dohad and Godhra on the 2nd. The addressee was conducting an Ashram for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Godhra.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wanderings. So give up expecting me on Monday. I shall inform </w:t>
      </w:r>
      <w:r>
        <w:rPr>
          <w:rFonts w:ascii="Times" w:hAnsi="Times" w:eastAsia="Times"/>
          <w:b w:val="0"/>
          <w:i w:val="0"/>
          <w:color w:val="000000"/>
          <w:sz w:val="22"/>
        </w:rPr>
        <w:t>you, if I have to make any change in this programme.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3810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PRABHASHANKER PATTANI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Magsar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seems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[not] got omitted in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What I wanted to convey was,”Now it would not be proper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held at Sonegarh.” The reason for writing this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may not just for the sake of convenience change a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taken. This is of course my personal opinion. It is for you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Conference people to decide what to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letter to the Chairman of the Corporation. Some </w:t>
      </w:r>
      <w:r>
        <w:rPr>
          <w:rFonts w:ascii="Times" w:hAnsi="Times" w:eastAsia="Times"/>
          <w:b w:val="0"/>
          <w:i w:val="0"/>
          <w:color w:val="000000"/>
          <w:sz w:val="22"/>
        </w:rPr>
        <w:t>of your arguments are quite convincing.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3186. Courtesy: Mahesh Pattani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396. NON-CO-OPERATING STUDENTS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hearing of an uproar among non-co-operating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because of some statements of mine. Some are even throwing </w:t>
      </w:r>
      <w:r>
        <w:rPr>
          <w:rFonts w:ascii="Times" w:hAnsi="Times" w:eastAsia="Times"/>
          <w:b w:val="0"/>
          <w:i w:val="0"/>
          <w:color w:val="000000"/>
          <w:sz w:val="22"/>
        </w:rPr>
        <w:t>sharply-worded paper arrows at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proud of the sacrifices made by students.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they have rendered to the country. However, if students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much, million fold more remains to be done. There is no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Those who say,”We have made this sacrifice, it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enough”, have become proud and their sacrifice has been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will come at the end of complete sacrifice. That is our test. Our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is incomplete, so long as we have not won swaraj.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sacrifice which is painful is not worth the name. That </w:t>
      </w:r>
      <w:r>
        <w:rPr>
          <w:rFonts w:ascii="Times" w:hAnsi="Times" w:eastAsia="Times"/>
          <w:b w:val="0"/>
          <w:i w:val="0"/>
          <w:color w:val="000000"/>
          <w:sz w:val="22"/>
        </w:rPr>
        <w:t>alone is true sacrifice which exalts an individual, gives him peace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reply to the addressee’s letter of December 17, 1924. The omission </w:t>
      </w:r>
      <w:r>
        <w:rPr>
          <w:rFonts w:ascii="Times" w:hAnsi="Times" w:eastAsia="Times"/>
          <w:b w:val="0"/>
          <w:i w:val="0"/>
          <w:color w:val="000000"/>
          <w:sz w:val="18"/>
        </w:rPr>
        <w:t>of”not” referred to in the letter occurred in Gandhiji’s letter of December 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joy. Pleasures became painful to Lord Buddha and he renounced </w:t>
      </w:r>
      <w:r>
        <w:rPr>
          <w:rFonts w:ascii="Times" w:hAnsi="Times" w:eastAsia="Times"/>
          <w:b w:val="0"/>
          <w:i w:val="0"/>
          <w:color w:val="000000"/>
          <w:sz w:val="22"/>
        </w:rPr>
        <w:t>them. Renunciation pleased him, hence he persisted in it.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Withdrawal. from Government schools is worth-while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feels, at the end, a sense of relief at his freedom The parrot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golden cage is safe from snakes and other creatures. It gets its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Despite this, if the master leaves the cage ajar, it would 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to the branch of a tree and would swing there with joy. It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 this independence it would have to worry about its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exposed to the danger of snakes and large birds,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trouble it. That parrot’s non-co- operation with the cage,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master, will live for ever because it looks upon renunciation,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as a joy. It regards its master’s fondness as selfish.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comforts at the latter’s place were like discomforts to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parrot knew that freedom is beyond price. It was convinced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bejewelled cage was still a cage; hence, no sooner was it opened then </w:t>
      </w:r>
      <w:r>
        <w:rPr>
          <w:rFonts w:ascii="Times" w:hAnsi="Times" w:eastAsia="Times"/>
          <w:b w:val="0"/>
          <w:i w:val="0"/>
          <w:color w:val="000000"/>
          <w:sz w:val="22"/>
        </w:rPr>
        <w:t>the parrot flew away.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students who left Government schools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them as delusive snares will not return there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made of gold and there are no independent schools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Only students who have made such a sacrifice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out of Government schools. Non-co-operation was suspended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those who have not realized its value might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abandon it, and the stain or stigma attached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abandonment might be removed. We do not benefit from a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find onerous and mistaken. The Congress will remove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such a sacrifice and enable such students to freely attend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schools.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those who find Government schools little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will continue to shun them even until death, as long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won swaraj. Hence the problem for the students and other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remains what it was. The only difference now is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felt bound by the Congress resolution are now free.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who felt bound by their own conscience, to their inner voice, </w:t>
      </w:r>
      <w:r>
        <w:rPr>
          <w:rFonts w:ascii="Times" w:hAnsi="Times" w:eastAsia="Times"/>
          <w:b w:val="0"/>
          <w:i w:val="0"/>
          <w:color w:val="000000"/>
          <w:sz w:val="22"/>
        </w:rPr>
        <w:t>will continue to be so bound.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distinction between Government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 is illusory because it is not one of principle.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involved that of flags, of authority.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my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another’s are of the same material; but since the latter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cooked in someone else’s home, taking it would amount to theft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should be shunned. Even though the food in prisons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like that at home, yet the former must not be touched.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student not does not look upon Government schools as prisons, </w:t>
      </w:r>
      <w:r>
        <w:rPr>
          <w:rFonts w:ascii="Times" w:hAnsi="Times" w:eastAsia="Times"/>
          <w:b w:val="0"/>
          <w:i w:val="0"/>
          <w:color w:val="000000"/>
          <w:sz w:val="22"/>
        </w:rPr>
        <w:t>it is proper to return to them. Others have no right to criticize him.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prison-house to one, may look like freedom to another.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movement consists in revolutionizing ideas.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follows ideas. To a thoughtful person, action without ideas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burdensome; to the thoughtless, it is neither beneficial nor harmful.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thoughtless imitate others and most of us are devoid of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this very reason that devotees have praised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>keeping good company.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now before us the era of only thoughtful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 external sanctions of the Congress, etc., are useful,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doses of medicine, only for a short period. At the end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three or four years we find that many  scholars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sceptical about non-co-operation with schools. If we accept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verdict, the majority of them will be against leaving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In such an unfavourable atmosphere, only a few students can </w:t>
      </w:r>
      <w:r>
        <w:rPr>
          <w:rFonts w:ascii="Times" w:hAnsi="Times" w:eastAsia="Times"/>
          <w:b w:val="0"/>
          <w:i w:val="0"/>
          <w:color w:val="000000"/>
          <w:sz w:val="22"/>
        </w:rPr>
        <w:t>think independently and continue to practise non-co-operation.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national schools to help these few students.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 the Chancellor. My eligibility for that post is not at </w:t>
      </w:r>
      <w:r>
        <w:rPr>
          <w:rFonts w:ascii="Times" w:hAnsi="Times" w:eastAsia="Times"/>
          <w:b w:val="0"/>
          <w:i w:val="0"/>
          <w:color w:val="000000"/>
          <w:sz w:val="22"/>
        </w:rPr>
        <w:t>all based on my learning. My special qualifications as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 can alone account for my eligibility to the chancellorship.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if I have stressed in the curriculum those aspects which further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non-co-operation, I deserve not merely pardon, but praise.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this position of mine has been construed to show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 enemy of literacy, of learning. In fact, the opposite is true.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that national schools should do away with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teach the theory and practice of carding and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 wish that students should be given ample and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in reading and writing. I wish that they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compete with the students of Government schools in this respect.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not, however, be satisfied with this alone. In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we are educated for jobs, for clerkships. The objective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being swaraj, independence and self-reliance,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literary instruction, students should be trained will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their moral and manual fibre. National schools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such things as would further the cause of swaraj. Book-learning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regarded not as an end but rather as the means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strength of character and furthering the cause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developing strength of character, there must be teachers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it. And, since the spinning-wheel is a powerful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swaraj, 1 would not regard any national school which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it a place of honour as worth the name. The Congress,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resolutions, has laid emphasis on the spinning-wheel.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adopt such resolutions do not abide by them.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adopted by the Congress been fully implemented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alone, we would now be resting on our oars after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or we would have been eagerly watching the bright buntings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gates. However, the idleness and dishonesty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cannot be an example before the non-co- 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Children would be ruined if they followed in the footsteps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elders. Tulsidas has sung,”the powerful can do no wrong.”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common people try to become powerful, we shall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 national schools, where the teaching of Hindi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compulsory, do not conduce to national interests.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will be served by closing down those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boycott untouchables. In a national school, students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communities— Hindu, Muslim, Parsi and Christian—should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like brothers. In my opinion, all these are the features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school. I have no doubt that much of the advocacy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is thoughtless. A change in text books, a distinctive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teaching history and such other subject, etc., are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importance. Large sums of money need not be spent nor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be founded for this. Leaving Government schools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changes hardly deserves credit, is hardly possible.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examined the reasons for leaving Government schools.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dwelt on the distinction that ought to exist between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national ones. Therein lies the test for the organizers,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and students. That distinction is the conspicuous feature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There may be much else in non-co-operation,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this distinctive feature it cannot be called non-co-operation.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SPEECH TO NO-CHANGERS, BELGAUM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1924</w:t>
      </w:r>
    </w:p>
    <w:p>
      <w:pPr>
        <w:autoSpaceDN w:val="0"/>
        <w:autoSpaceDE w:val="0"/>
        <w:widowControl/>
        <w:spacing w:line="24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Sunday again, there was a conference at which further discussions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between Gandhiji and the No-changers. . . . His speech was a very touching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one, and he seemed to have put his whole soul into it. . . . He said,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to be as firm a No-changer now as he ever was and that the Councils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him. As an alternative to the Councils, he could not think of a more potent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than that of charkha, Hindu-Muslim unity and removal of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added to it. He could imagine a number of things which would be very useful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but they were not indispensable for obtaining swaraj and he,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the charkha propaganda was the one thing that every man, high or low,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city or village, could carry on singly or with others. It, therefore, formed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coping-stone of his programme for the year. He added that vast amount of charkha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was necessary to effect a complete boycott of foreign cloth within the year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absolutely necessary for Congress to adopt the spinning franchise. It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necessary, he said, that all those who accepted the spinning franchise should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the programme throughout the year in dead earnest and it would break his heart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accepted the franchise and voted for it would not carry it throughout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year. He concluded by expressing his hope and confidence that if those who voted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franchise played their part in a full measure, this nation would not be long in </w:t>
      </w:r>
      <w:r>
        <w:rPr>
          <w:rFonts w:ascii="Times" w:hAnsi="Times" w:eastAsia="Times"/>
          <w:b w:val="0"/>
          <w:i w:val="0"/>
          <w:color w:val="000000"/>
          <w:sz w:val="18"/>
        </w:rPr>
        <w:t>responding to it.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casually referred to the new plan of giving battle to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previously referred to in a speech in Punjab. He said it is stated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or substantial boycott of foreign cloth was a condition precedent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precise formulation of that method or plan. He exhorted the No-changers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concentrate all their energies during the following year on the charkha.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staking everything on the spinning franchise and if he found himself not properly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supported by his followers then it would mean breaking of his heart. His new plan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different from that of Bardoli, although his faith in that was yet green.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going to unfold it to them fully, but if the necessary boycott was effected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year’s end, his programme could put it into effect irrespective of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happening in the country. But the principal condition precedent to it was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cloth. He was sure if they put forth necessary effort, they would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cloth of foreign make completely and if that could be done then the time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for civil disobedience.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end Gandhiji asked that lists should be prepared from among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present, of those who would agree to give the required 24,000 yards of yarn at the </w:t>
      </w:r>
      <w:r>
        <w:rPr>
          <w:rFonts w:ascii="Times" w:hAnsi="Times" w:eastAsia="Times"/>
          <w:b w:val="0"/>
          <w:i w:val="0"/>
          <w:color w:val="000000"/>
          <w:sz w:val="18"/>
        </w:rPr>
        <w:t>year’s end without fail and who would be ready to die for the country, if necessary.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398. SPEECH IN REPLY TO WELCOME ADDRESS, BELGAUM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1924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his joint reply, said that he did not deserve the words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praise heaped upon him, for he had done nothing to their city or district. He repeated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suggestions he made on similar occasions recently at Bombay, Calcutta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Ahmedabad, and asked them to read and understand them. In the present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India, the municipalities of India should take part in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but not at the sacrifice of their primary duties, cleanliness and sanitation.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an admirer of Western civilization, but in matters of sanitation, India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learn a good deal from the West. India was essentially an agricultural country,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ought to have been impossible for plague and other epidemics to spread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cities, which were small compared to cities in Western countries. He felt pained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he heard people saying that these epidemics were divine dispensations.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himself a believer in God, but human efforts had considerable scope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alleviating human miseries. When we ourselves break God’s or Nature’s laws,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absurd to attribute these epidemics to God. He was glad to note that the relations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Brahmins and non-Brahmins, and Hindus and Mussalmans, were cordial,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advising the audience to continue those relations, asked them to extend their </w:t>
      </w:r>
      <w:r>
        <w:rPr>
          <w:rFonts w:ascii="Times" w:hAnsi="Times" w:eastAsia="Times"/>
          <w:b w:val="0"/>
          <w:i w:val="0"/>
          <w:color w:val="000000"/>
          <w:sz w:val="18"/>
        </w:rPr>
        <w:t>love to the untouchables.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399. ORMUZD AND AHRIMAN</w:t>
      </w:r>
    </w:p>
    <w:p>
      <w:pPr>
        <w:autoSpaceDN w:val="0"/>
        <w:autoSpaceDE w:val="0"/>
        <w:widowControl/>
        <w:spacing w:line="294" w:lineRule="exact" w:before="1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670" w:val="left"/>
          <w:tab w:pos="1710" w:val="left"/>
          <w:tab w:pos="2390" w:val="left"/>
          <w:tab w:pos="3030" w:val="left"/>
          <w:tab w:pos="3570" w:val="left"/>
          <w:tab w:pos="5070" w:val="left"/>
          <w:tab w:pos="607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the coming session of the Congress,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come to me. It is the early morn of my day of silence,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 before the meeting of the Congress. The eternal duel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Ormuzd and Ahriman—God and Satan—is raging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breast, which is one among their billion battlefields. I have had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says”No-changer” is a bad word. I have agreed and thrown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her poetic shoulders of giving the public a sweeter word. </w:t>
      </w:r>
      <w:r>
        <w:rPr>
          <w:rFonts w:ascii="Times" w:hAnsi="Times" w:eastAsia="Times"/>
          <w:b w:val="0"/>
          <w:i w:val="0"/>
          <w:color w:val="000000"/>
          <w:sz w:val="22"/>
        </w:rPr>
        <w:t>One voice in me tells me,”All will be well if you will be ‘careful for</w:t>
      </w:r>
    </w:p>
    <w:p>
      <w:pPr>
        <w:autoSpaceDN w:val="0"/>
        <w:autoSpaceDE w:val="0"/>
        <w:widowControl/>
        <w:spacing w:line="220" w:lineRule="exact" w:before="2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addresses were presented by the Municipality and the District Board.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to”my day of silence”, i.e., Monday, December 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nothing’ but merely do your duty as you find it.”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says,”You are a fool. You must not believe the Swarajists, nor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trust the No-changers. The Swarajists do not mean what they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No-changers will leave you in the lurch at the critical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your spinning-wheel will be smashed to atoms.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do well to listen to me and retire.” I am going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voice. What though the Swarajists are found to deceive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No-changers to desert me? They will lose, not I. But if I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word of Mr. Worldly-wise, I am lost already.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foresee the future. I am concerned with taking care of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given me no control over the moment following.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believe the Swarajists, as I would myself be believed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dare not impute weakness to the No-changers, because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them to think that I was weak. I must therefore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the Swarajists and the strength of the No-changers.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often been let down. Many have deceived me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found wanting. But I do not repent of my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For I knew how to non-co-operate, as I knew how to co-operate.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practical, the most dignified way of going on in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people at their word when you have no positive reason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difficulty therefore is not whom to trust or not to trust.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difficulty lies in the fact that there are hardly half a dozen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 who  are  entirely  or  on  the  whole  satisfied   with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They have sincere doubts. I sympathize with them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am doing the right thing in holding to the agreement.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leave me if they could, but they cannot. The tie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indissoluble. They want to trust my judgment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This is a truly embarrassing position. It increases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 hundredfold. I assure them that I will not 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 their trust. I shall do nothing that will damage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or honour. But the greatest consolation I can give them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out that all would be well, if they will be true to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them will have done his or her primary duty, if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 Hindu-Muslim unity, and if he or she devotes all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time to carding and spinning and mastering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and himself or herself wears it, and, if a Hindu, loves his or </w:t>
      </w:r>
      <w:r>
        <w:rPr>
          <w:rFonts w:ascii="Times" w:hAnsi="Times" w:eastAsia="Times"/>
          <w:b w:val="0"/>
          <w:i w:val="0"/>
          <w:color w:val="000000"/>
          <w:sz w:val="22"/>
        </w:rPr>
        <w:t>her untouchable brother as himself or herself. This much every one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can do without any assistance. Practice is the best speech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And this everyone can do without let or hindrance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else. Not to worry about others is Ormuzd’s way. Ahriman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us into the trap by taking us away from ourselves. God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Kaaba or in Kashi. He is within everyone of us. Therefore swaraj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found by searching inward, not by vainly expecting others, </w:t>
      </w:r>
      <w:r>
        <w:rPr>
          <w:rFonts w:ascii="Times" w:hAnsi="Times" w:eastAsia="Times"/>
          <w:b w:val="0"/>
          <w:i w:val="0"/>
          <w:color w:val="000000"/>
          <w:sz w:val="22"/>
        </w:rPr>
        <w:t>even our fellow-workers, to secure it for 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26-12-1924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400. SPEECH AT SUBJECTS COMMITTEE MEETING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BELGAUM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1924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addressed the meeting. He explained his attitude,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desire to divide the House on any matter of vital difference between the Swarajists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non-Swarajists, although, in some matters, division might be inevitable.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pact he entered into in Calcutta with the Swarajist leaders, Messrs 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Nehru, and after pointing out that the late All-lndia Congress Committee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it, asked that it be endorsed now. He had watched what followed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meeting of the All-India Congress Committee and now. Mr. Vithalbhai Patel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keeping him informed of the feeling in the country in connection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agreement. The vital part of this agreement was the new franchise. Mr. Patel told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last night as well as today that he (Mr. Gandhi) was taking a fatal step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for a spinning franchise, and that 90 per cent of the Congressmen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proposed change in the franchise. Mr. Patel further told Mr. Gandhi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he knew, there was hardly any Swarajist who favoured a change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franchise, and that there was a large body of opinion even among the No-changers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change. Mr. Gandhi combated that view although he had seen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passed by the Bihar Provincial Congress Committee, and by the Sind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C.P. Maharashtra Committees, and also by a conference in Bihar. If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it necessary to reject the agreement, they must do so, leaving him out of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warn you against accepting this change simply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must vote according to your conscience, which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than any single man’s opinion, whatever may be his services, </w:t>
      </w:r>
      <w:r>
        <w:rPr>
          <w:rFonts w:ascii="Times" w:hAnsi="Times" w:eastAsia="Times"/>
          <w:b w:val="0"/>
          <w:i w:val="0"/>
          <w:color w:val="000000"/>
          <w:sz w:val="22"/>
        </w:rPr>
        <w:t>and however highly placed he may be in your estimation.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Das wrote to me that so far as the Swarajists were concerned,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Presided over by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be at ease on this question of the pact, and that Mr.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 represented only himself. Mr. Das also wrote that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Swaraj Party was binding on every single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Swaraj organization, and would be loyally carried out.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he felt considerable relief when he heard this, but he would ask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Das to relieve every Swarajist from any such obligation because, if this agreement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commend itself to anyone, he must reject it summarily. This agreement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accepted simply that it might appear on paper. It meant sustained and ceaseless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work, and submission to very rigorous discipline. They would each be expected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 two thousand yards per month regularly by their own spinning. The quota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by allowing others to spin only in cases of inability or real unwillingness,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even then, they were expected to supervise the spinning. The House must clearly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 the implications of the pact before giving consent to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meeting he had with the No-changers on this pact, the preliminary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was raised whether the Swaraj Party could have a different franchise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franchise, but Mr. Srinivasa Iyengar had told him that it was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Swaraj Party to alter the constitution, and to bring it in line with that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The No-changers, on the assumption that the Swaraj Party franchise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creed would be the same as those of the Congress, accepted the pact by an </w:t>
      </w:r>
      <w:r>
        <w:rPr>
          <w:rFonts w:ascii="Times" w:hAnsi="Times" w:eastAsia="Times"/>
          <w:b w:val="0"/>
          <w:i w:val="0"/>
          <w:color w:val="000000"/>
          <w:sz w:val="18"/>
        </w:rPr>
        <w:t>overwhelming majority.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STATEMENT ON A.I.C.C. EXTRAVAGANCE, BELGAUM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1924</w:t>
      </w:r>
    </w:p>
    <w:p>
      <w:pPr>
        <w:autoSpaceDN w:val="0"/>
        <w:autoSpaceDE w:val="0"/>
        <w:widowControl/>
        <w:spacing w:line="24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made a statement that there was too much lavishness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 of the All-lndia Committee. Too much money was spent in decorations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accommodation and the present delegate’s fee of Rs. 10 was too much.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 that his own hut was also too costly, and ought not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constructed like that. Too much money was also spent on printing and he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 all that. If he had been a member of the Committee, he would cut down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 for accommodation, etc. He accordingly suggested that the delegate’s fee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Re. 1 instead of Rs. 10 as at present as he had received complaints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Rs. 100 had to be spent by delegates for their fare, etc. The Subjects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agreed to reduce the fee to Re. 1.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next decided to fix the venue of next Congress in that province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population basis showed the best results in connection with khaddar and </w:t>
      </w:r>
      <w:r>
        <w:rPr>
          <w:rFonts w:ascii="Times" w:hAnsi="Times" w:eastAsia="Times"/>
          <w:b w:val="0"/>
          <w:i w:val="0"/>
          <w:color w:val="000000"/>
          <w:sz w:val="18"/>
        </w:rPr>
        <w:t>boycott of foreign-cloth.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SPEECH AT SUBJECTS COMMITTEE MEETING,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BELGAUM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full text of the moving speech made by Mahatma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the meeting of the Subjects Committee of the All-India Congress on Thursday last: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we meet sharp at 3 o’clock. A few minutes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musical recitations. The chairman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not take more than 15 minutes to deliver his speech.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propose to read my address. My speech will be distributed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this evening. You will kindly study that address, for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taken as read. I shall make a few simple introductory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covering more than 30 minutes. I shall begin in Hindustani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speak in English. On the whole it would not exceed 30 minutes.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the first resolution that will be moved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reading of the addresses will be that relating to the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It will be opposed by Maulana Hasrat Mohani.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connection, let me make a few observations. You are the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in a sense. We have got all the delegates. I would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you against accepting the resolution if you want to put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upon my shoulders. I should say, my shoulders are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carrying that burden. I want to carry that burden only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Unless every one of you is prepared to give your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in spirit and to the letter, our purpose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achieved. Our purpose is to bring about boycott of foreign-cloth.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done only by the assistance of the poorest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women and children. It is an honest attempt and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in my humble opinion to make on behalf of the nation.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achieve that boycott, which is the only thing we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today, it is a way of demonstrating to ourselves and 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do thousand and other things also side by side,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boycott is achieved.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there was an amendment today which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was moved by Mr. Bhopatkar stating that when adults do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to spin and wear khaddar on all occasions it is unfair on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report of this speech, partly indirect, appeared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1-1-1925, under the caption’”Implication of Non-violence”.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7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part to expect children to do so. This really hurt me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he put a construction on the franchise which it is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bearing. I say, the franchise is the minimum that we imposed.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it must be so, because it then becomes punishable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that if that minimum compliance is not shown, you will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right of voting. The right of vote is a sacred 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requirement had to be put. That was to put on khaddar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political and ceremonial occasions, but surely that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discard khaddar cloth the moment you finish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business in Belgaum. If that is the meaning,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boycott foreign cloth. I want you to read and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agreement. This is the minimum expectation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members. How much more then can we expect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nation? Not only should we adults but all children must wear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occasions. I mean to say that khaddar must be our daily wear. </w:t>
      </w:r>
      <w:r>
        <w:rPr>
          <w:rFonts w:ascii="Times" w:hAnsi="Times" w:eastAsia="Times"/>
          <w:b w:val="0"/>
          <w:i w:val="0"/>
          <w:color w:val="000000"/>
          <w:sz w:val="22"/>
        </w:rPr>
        <w:t>Unless it becomes so, there can be no boycott.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the provision exempting unwilling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personally spinning is only a loop-hole not to spin,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sense in which I read the agreement. If that is the sense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take it, I would like to throw out the resolution tomorrow,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will pain me to find that the boycott of foreign- cloth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The clause about unwillingness is only meant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constitutionally disabled or unwilling. Children surely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that clause. You must be prepared to work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make the boycott of foreign-cloth a possibility.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swinging success within a year if we only honestly work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spread themselves in villages and expound to the people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charkha, it will occupy the energy of all the best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have faith in it, there is no use passing this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when you meet tomorrow, I want you to give your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intelligently and deliberately knowing the consequences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Unless you want sincerely to work this programme,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Every one of the delegates when he goes to his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himself in touch with villagers of his province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what they ought to do. Let the delegates vote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intelligently and deliberately and counting the consequences.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disperse I would put you on your guard and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the sacred trust imposed on you. It is my intention to finish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on the 27th. We must have one clear day to dispose of business,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the procedure and the details of the work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and to appoint a Working Committee and so 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Mr. N. C. Kelkar addressing Mahatma Gandhi said:”I have heard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appeal. It has so far been addressed to Swarajists. But I want you to appeal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No-changers also with regard to the other part of the pact, i.e., recognition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Council work on behalf of Congress and assisting Councilwalas in all possible ways.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 to hear your appeal to them.”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Mr. Kelkar. In fact,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my views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Before we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for tomorrow’s sacred task, I should remind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 of his duty. My appeal was not confined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Swarajists. I have always been told that there are among No-changers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do not believe in the spinning franchise. My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therefore is that they should take this agreement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which it is intended by me and as it should be intended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propose to assist Swarajists to the best of my ability and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human being can do to assist them in their cause and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it. I say deliberately their cause, because for some reason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 do not see eye to eye with them in their methods.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cause is not only theirs or of Congress merely, but of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judge. They have a perfect right to say, ‘What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charkha?’ I have an equally perfect right to say, ‘What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Council?’ which, they say, is ‘one of the important items in our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bureaucracy’ I do not see eye to eye with them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but although I doubt their methods, I can help Swarajists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definite recognition for their policy in the Congress.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MEMBER:</w:t>
      </w:r>
      <w:r>
        <w:rPr>
          <w:rFonts w:ascii="Times" w:hAnsi="Times" w:eastAsia="Times"/>
          <w:b w:val="0"/>
          <w:i w:val="0"/>
          <w:color w:val="000000"/>
          <w:sz w:val="18"/>
        </w:rPr>
        <w:t>In the name of the Congress?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 the name of the Congress. I cast about around 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was to help them. I hit on the agreement. I saw I conferred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It is their right but I took some time before I saw it was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and, seeing it is so, I must not even mentally hinder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On the contrary, I must make an attempt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in me that what they are doing is right. I shall also ask you </w:t>
      </w:r>
      <w:r>
        <w:rPr>
          <w:rFonts w:ascii="Times" w:hAnsi="Times" w:eastAsia="Times"/>
          <w:b w:val="0"/>
          <w:i w:val="0"/>
          <w:color w:val="000000"/>
          <w:sz w:val="22"/>
        </w:rPr>
        <w:t>to do likewise.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am going out of my way to put myself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every Swarajist. I tried to keep my mind absolutely open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and their suggestions. That is the way in which 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the Swarajists. If it is to mean that I will help them by speaking </w:t>
      </w:r>
      <w:r>
        <w:rPr>
          <w:rFonts w:ascii="Times" w:hAnsi="Times" w:eastAsia="Times"/>
          <w:b w:val="0"/>
          <w:i w:val="0"/>
          <w:color w:val="000000"/>
          <w:sz w:val="22"/>
        </w:rPr>
        <w:t>on platforms, on Government measures or conducting meetings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on, I am sorry, I will not be able to do that because my heart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That is not the way in which I understood and entered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These are my limitations. It is not that I am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but I want to be convinced. Immediately I am convinced,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on this earth will prevent me from declaring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full-fledged Swarajist. Then they will have a right to expect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twenty-four hours, the whole of my waking hours.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them that whole-hearted support, but within my sphere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give you encouraging and whole-hearted support.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when the Government want to damage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you will find me side by side with you and eager to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want to suffer with you and, even if you reject my offer,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unto you, ‘For Heaven’s sake let me help you.’ But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asking me to say in private that this policy is good,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confess that is not the meaning I should put upon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say, if people ask you in private, that even though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this charkha, yet they must spin. You say,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disbelieve in the charkha. If you disbelieve, you will be false to your </w:t>
      </w:r>
      <w:r>
        <w:rPr>
          <w:rFonts w:ascii="Times" w:hAnsi="Times" w:eastAsia="Times"/>
          <w:b w:val="0"/>
          <w:i w:val="0"/>
          <w:color w:val="000000"/>
          <w:sz w:val="22"/>
        </w:rPr>
        <w:t>trust if you do not reject the agreement.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KELKAR</w:t>
      </w:r>
      <w:r>
        <w:rPr>
          <w:rFonts w:ascii="Times" w:hAnsi="Times" w:eastAsia="Times"/>
          <w:b w:val="0"/>
          <w:i w:val="0"/>
          <w:color w:val="000000"/>
          <w:sz w:val="18"/>
        </w:rPr>
        <w:t>: But the work will be in proportion to the negative mental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condition. You should be prepared to make some allowance for those Swarajists who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 some mental reservation as many of them have already done so.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mental reservation goes to the length of believing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will do no good, then you are bound to reject it.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co-operation in respect of the charkha that I expect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is not of the same kind and measure as might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regarding Council works and that is clearly put forth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I do not expect impossible things from you. What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from you is just that amount of support and strictest honesty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to the measure of your ability and conviction and not a whit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That is the spirit in which I want every member to approach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and, if it is not that spirit, I prophesy that our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 be a failure. But I will not have failed even then. Of course,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considered an egregious fellow, an egotist 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say and some Indians too say, that I alone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human nature and no one else does. I believe I am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may be equally in the right, but if I do not believe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rightness and in my methods I would be unfit to be at the helm of </w:t>
      </w:r>
      <w:r>
        <w:rPr>
          <w:rFonts w:ascii="Times" w:hAnsi="Times" w:eastAsia="Times"/>
          <w:b w:val="0"/>
          <w:i w:val="0"/>
          <w:color w:val="000000"/>
          <w:sz w:val="22"/>
        </w:rPr>
        <w:t>affairs. What I want to correct is that bad mentality, that mental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reservation, to which Mr. Kelkar refers. There should be no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reservation. Let no one think that the Swarajists are the enemies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Nor do I believe that the poor anarchist is the enemy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acts according to his own lights. How can I judge? I can judge </w:t>
      </w:r>
      <w:r>
        <w:rPr>
          <w:rFonts w:ascii="Times" w:hAnsi="Times" w:eastAsia="Times"/>
          <w:b w:val="0"/>
          <w:i w:val="0"/>
          <w:color w:val="000000"/>
          <w:sz w:val="22"/>
        </w:rPr>
        <w:t>only his action, but there is no analogy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to No-changers, ‘If you do not believe in the charkha,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ultimately there is no other alternative method for you,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resort to violent methods. If you find that the charkha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your patriotic soul, you must go to Councils where at least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splash and get the discharge of some prisoners.’ If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will sacrifice their dearest principles and say they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prisoners in the Andamans, they can get it,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all the trust they have imposed on themselves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such bad bargain for the country. They have not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in order to get the discharge of Andaman prisoners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miserable ailing man in Yeravda Jail. I have often said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that, if you do not believe in the charkha, the only alternative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go to the Councils. That is the secret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going to the Councils to do something. After all,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the Councils represent the best intellects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They are seasoned soldiers. Where, for the example,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man who has sacrificed his life like Pandit Malaviya?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since 1901 when I saw him addressing the Congress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of Sir Dinshaw Wacha. There is a great deal of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credit and he remains in the Council. He still swears by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is no fool. Every time I see him my head bows to him.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R. Das and who is Pandit Motilal Nehru? Why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in this fashion today? Pandit Motilal Nehru once lived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prince. He came to Lahore in a motor-car followed by an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Very few princes lived like him and his once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 with roses and flowers is today growing weeds. Is he a traitor?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 always bows before these and whenever I see them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incomplete in me because I cannot see eye to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understand their standpoint. Who again, is Mr. Kelkar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representative of one of the greatest of Indians who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posterity and who will be worshipped as a God in this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believes in millions of Gods under that one universal God.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therefore, is:”Cleanse your hearts, have charity,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 as broad as the ocean. That is the teaching of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>Do not judge others lest you be judged. There is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Judge who can hang you, but He lets you live. There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enemies around you and within you, but He protects and looks </w:t>
      </w:r>
      <w:r>
        <w:rPr>
          <w:rFonts w:ascii="Times" w:hAnsi="Times" w:eastAsia="Times"/>
          <w:b w:val="0"/>
          <w:i w:val="0"/>
          <w:color w:val="000000"/>
          <w:sz w:val="22"/>
        </w:rPr>
        <w:t>upon you with a kindly eye.”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you do so? Why should we say that their politics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corrupt, that they are fraudulent men, that they are dishonest,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foresighted statesmanship ? Heaven protect us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calumny of human nature. So long as the world lasts, so long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so many differences of opinion, and the greatest achievement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No-changers will be when they make their so-called opponents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truest friends and convert them to the creed of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me, if the No-changers leave the imputation and do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swear by the charkha and die for it, they will make them converts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creed. If people do not take to the charkha it is because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its utility. It is for you to show it. I sing near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got that unquenchable faith in me that it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to the country. The teaching of the Hindu religion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having faith. If you believe in the charkha supposing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 for others, it is everything for us. The image of stone in </w:t>
      </w:r>
      <w:r>
        <w:rPr>
          <w:rFonts w:ascii="Times" w:hAnsi="Times" w:eastAsia="Times"/>
          <w:b w:val="0"/>
          <w:i w:val="0"/>
          <w:color w:val="000000"/>
          <w:sz w:val="22"/>
        </w:rPr>
        <w:t>Kashi Visvanath temple may be a stone to Maulana Hasrat Mohani.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MAULANA</w:t>
      </w:r>
      <w:r>
        <w:rPr>
          <w:rFonts w:ascii="Times" w:hAnsi="Times" w:eastAsia="Times"/>
          <w:b w:val="0"/>
          <w:i w:val="0"/>
          <w:color w:val="000000"/>
          <w:sz w:val="18"/>
        </w:rPr>
        <w:t>: I never feel like that.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 there, my heart must melt. It is faith that 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see a cow, it is not an animal to eat, it is a poem of pity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worship it and I shall defend its worship against the whole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there is only one, but He enables me to see Him in a stone,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and even in a traitor. I shall not hate even a traitor.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takes me to that length. I say to every No-changer,”If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worthy of your creed and are non-violent, you will shake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Swarajist and say, ‘Forgive us for what we have done.’”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harbour ill-will against anyone or say a single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Just follow that noble prescription, a nobler prescription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you. May God help you and enable you to follow that </w:t>
      </w:r>
      <w:r>
        <w:rPr>
          <w:rFonts w:ascii="Times" w:hAnsi="Times" w:eastAsia="Times"/>
          <w:b w:val="0"/>
          <w:i w:val="0"/>
          <w:color w:val="000000"/>
          <w:sz w:val="22"/>
        </w:rPr>
        <w:t>prescription and all will be well at the end of the year.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TELEGRAM T0 ANANTRAM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4" w:after="38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EFUGEES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AWALPINDI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7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LIST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FAMILIES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REFUGEES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THEIR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NEEDS.    HOPE      SOMEONE      COMING    BELGAUM.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10517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USINESS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LIKE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S. G. Pujari of Bijapur sends the following business-like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on the remark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opinion was divided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want of durability of khaddar: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an actual worker in khaddar. One hundred and twenty charkhas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thirteen looms are working under me. I turn out three hundred yards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every week. My experience dates from 21st August 1921. My method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to purchase cotton locally, issue slivers to spinners, stock the yarn of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 separate, and to use the yarn of one hand for the whole of the warp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whole piece. The same process is repeated as regards woof, the latter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lower count than the former. That makes the cloth uniform and strong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gives longer durability. I can quote dozens of instances of my customers </w:t>
      </w:r>
      <w:r>
        <w:rPr>
          <w:rFonts w:ascii="Times" w:hAnsi="Times" w:eastAsia="Times"/>
          <w:b w:val="0"/>
          <w:i w:val="0"/>
          <w:color w:val="000000"/>
          <w:sz w:val="18"/>
        </w:rPr>
        <w:t>whose dhotis, shirts and coats generally last for one year.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durability of khaddar is chiefly affected by using yarn bought in </w:t>
      </w:r>
      <w:r>
        <w:rPr>
          <w:rFonts w:ascii="Times" w:hAnsi="Times" w:eastAsia="Times"/>
          <w:b w:val="0"/>
          <w:i w:val="0"/>
          <w:color w:val="000000"/>
          <w:sz w:val="18"/>
        </w:rPr>
        <w:t>markets, because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l. it is not always of good cotton,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mostly under-twisted,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inadvertently sorted,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loosely woven.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producers of khaddar would but care to avoid these things, there </w:t>
      </w:r>
      <w:r>
        <w:rPr>
          <w:rFonts w:ascii="Times" w:hAnsi="Times" w:eastAsia="Times"/>
          <w:b w:val="0"/>
          <w:i w:val="0"/>
          <w:color w:val="000000"/>
          <w:sz w:val="18"/>
        </w:rPr>
        <w:t>will be less room for complaints as regards durability.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Belgaum where the Congress session was held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26 and 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the note for the guidance of all who are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>Khaddar manufacture.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DDRESSES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Belgaum District Board and the Belgaum Municipality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honour of presenting me addresses which recounted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virtues. I felt that any recital of my virtues as an All-India worker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 the point. A municipal address may be fittingly given only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for municipal virtues. But in the special circumstances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placed, the municipalities which are struggling to be free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to their freedom by somewhat identifying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workers, whether they possess municipal merit or not.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point of view that the presentation of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to public workers may be justified. But the presentation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addresses gave me an opportunity of paying a tribute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effort in the midst of my opposition to Western civilization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one thing which we can and must learn from the West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municipal sanitation. By instinct and habit we are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village life, where the need for corporate sanitation is not much felt.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the Western civilization is materialistic and therefore 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development of the cities to the neglect of villages,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West have evolved a science of corporate sanitation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 from which we have much to learn. Our narrow and tortuous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lanes, our congested ill-ventilated houses, our criminal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 of drinking water require remedying. Every municipality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the greatest service by insisting on people observing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sanitation. It is a superstition to consider that vast sums of money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effecting sanitary reform. We must modify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sanitation to suit our requirements. And as my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inclusive and admits of no enmity or ill-will, I do not hesitate,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my horror of Western materialism, to take from the West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beneficial for me. And as I know Englishman to be resourceful,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gratefully seek their assistance in such matters. For instance, I owe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 my knowledge of the cheapest and the most effective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disposal of human excreta. He has shown how by our ignorance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we waste this precious manure. Excreta are not dirt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place and when they are properly handled. Dirt, as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say, is”matter misplaced”.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in Reply to Welcome Address, Belgaum”, 21-12-1924.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serpentine coil round the Indian settlers of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tightening. Now in Natal they are deprived even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franchise. This was said to have been protected.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was made to take away from them the political franchise,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Government declared that they had no design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by Indians of the municipal franchise. But no promise </w:t>
      </w:r>
      <w:r>
        <w:rPr>
          <w:rFonts w:ascii="Times" w:hAnsi="Times" w:eastAsia="Times"/>
          <w:b w:val="0"/>
          <w:i w:val="0"/>
          <w:color w:val="000000"/>
          <w:sz w:val="22"/>
        </w:rPr>
        <w:t>made to a weak party is sacred in the estimation of modern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Each party must be able to defend its rights by its own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The Government of India’s vaunted trusteeship fails at the </w:t>
      </w:r>
      <w:r>
        <w:rPr>
          <w:rFonts w:ascii="Times" w:hAnsi="Times" w:eastAsia="Times"/>
          <w:b w:val="0"/>
          <w:i w:val="0"/>
          <w:color w:val="000000"/>
          <w:sz w:val="22"/>
        </w:rPr>
        <w:t>crucial moment. I know that the settlers look to us for help and prote-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ction. But they should know that they can have little help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She herself is engaged in a life-and-death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the late Sir Pherozeshah prophesied that India would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help to the Indians overseas, so long as she had not acquired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assert herself. The late Pestonji Padsha was even disgusted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going to South Africa. He thought, every Indian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out of India was so much economic waste. I think his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 partially failed Mr. Padsha. My residence in South Africa was </w:t>
      </w:r>
      <w:r>
        <w:rPr>
          <w:rFonts w:ascii="Times" w:hAnsi="Times" w:eastAsia="Times"/>
          <w:b w:val="0"/>
          <w:i w:val="0"/>
          <w:color w:val="000000"/>
          <w:sz w:val="22"/>
        </w:rPr>
        <w:t>not an economic waste of power. But is there not much truth underl-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ying Mr. Padsha’s burning desire first to secure India’s freedom?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acquired it, we must send our countrymen across the seas </w:t>
      </w:r>
      <w:r>
        <w:rPr>
          <w:rFonts w:ascii="Times" w:hAnsi="Times" w:eastAsia="Times"/>
          <w:b w:val="0"/>
          <w:i w:val="0"/>
          <w:color w:val="000000"/>
          <w:sz w:val="22"/>
        </w:rPr>
        <w:t>such comfort as newspaper and other sympathy can give them.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YPICAL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give below Babu Hardayal Nag’s letter: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Mahatmaji,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owe you an explanation for not attending the Belgaum Congress,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particularly the informal conference to be held at Belgaum on the 20th.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My”horror for conferences” prevents me from attending the conference. I feel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that”they have in their present form almost outgrown their usefulness”.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persuade myself to leave my engagement in the work of khaddar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production, humble though it is, for merely a”heart to heart” talk at Belgaum.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not attending the Belgaum Congress for the following reasons: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I am not in a mood at present to vote against you and as a matter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 you attach no importance to any voting at Belgaum.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 understand that the Calcutta pact is irrevocable.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I cannot persuade myself to be a party to the suspension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non-co-operation. I do not believe that non-co-operation requires suspension,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 for killing the orthodox non-co-operators.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I hold some strong views about Hindu-Muslim unity which are not </w:t>
      </w:r>
      <w:r>
        <w:rPr>
          <w:rFonts w:ascii="Times" w:hAnsi="Times" w:eastAsia="Times"/>
          <w:b w:val="0"/>
          <w:i w:val="0"/>
          <w:color w:val="000000"/>
          <w:sz w:val="18"/>
        </w:rPr>
        <w:t>in line with the views of many of the Congress leaders.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You are strong enough to associate with wickedness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conquering it with love, but other non-co-operators by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are liable to extinction. I believe I am saving myself from </w:t>
      </w:r>
      <w:r>
        <w:rPr>
          <w:rFonts w:ascii="Times" w:hAnsi="Times" w:eastAsia="Times"/>
          <w:b w:val="0"/>
          <w:i w:val="0"/>
          <w:color w:val="000000"/>
          <w:sz w:val="18"/>
        </w:rPr>
        <w:t>extinction as a non-co-operator by not attending the Belgaum Congress.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I have very strong feelings in favour of majority rule and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who share those feelings. I understand no such rule will be observed in </w:t>
      </w:r>
      <w:r>
        <w:rPr>
          <w:rFonts w:ascii="Times" w:hAnsi="Times" w:eastAsia="Times"/>
          <w:b w:val="0"/>
          <w:i w:val="0"/>
          <w:color w:val="000000"/>
          <w:sz w:val="18"/>
        </w:rPr>
        <w:t>conducting business at Belgaum.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The last but not the least ground is that I think my”money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time” can be better utilized in helping”khaddar production” in my own locality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by attending the conference and Congress at Belgaum.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in Bengal being in the hands of the Swarajists are scarcely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rendering any help to the spinning and weaving propaganda. I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 contributors, if not all, of quotas of yarn to the All-India Khaddar </w:t>
      </w:r>
      <w:r>
        <w:rPr>
          <w:rFonts w:ascii="Times" w:hAnsi="Times" w:eastAsia="Times"/>
          <w:b w:val="0"/>
          <w:i w:val="0"/>
          <w:color w:val="000000"/>
          <w:sz w:val="18"/>
        </w:rPr>
        <w:t>Board from Bengal according to the Ahmedabad resolution, are non-co-</w:t>
      </w:r>
      <w:r>
        <w:rPr>
          <w:rFonts w:ascii="Times" w:hAnsi="Times" w:eastAsia="Times"/>
          <w:b w:val="0"/>
          <w:i w:val="0"/>
          <w:color w:val="000000"/>
          <w:sz w:val="18"/>
        </w:rPr>
        <w:t>operators and their friends and sympathizers.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In conclusion, I feel bound to request you to visit Bengal in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and have a heart to heart talk with the orthodox non-co-operators in a </w:t>
      </w:r>
      <w:r>
        <w:rPr>
          <w:rFonts w:ascii="Times" w:hAnsi="Times" w:eastAsia="Times"/>
          <w:b w:val="0"/>
          <w:i w:val="0"/>
          <w:color w:val="000000"/>
          <w:sz w:val="18"/>
        </w:rPr>
        <w:t>certain central place and then visit as many localities as you possibly can.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will materially help their constructive work, specially national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now in a moribund condition. I earnestly and fervently hope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pardon me even if the above grounds do not afford sufficient excuse for not </w:t>
      </w:r>
      <w:r>
        <w:rPr>
          <w:rFonts w:ascii="Times" w:hAnsi="Times" w:eastAsia="Times"/>
          <w:b w:val="0"/>
          <w:i w:val="0"/>
          <w:color w:val="000000"/>
          <w:sz w:val="18"/>
        </w:rPr>
        <w:t>going to Belgaum.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Hardayal Nag is a veteran non-co-operator. His attitude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typical of that of many No-changers. Holding the views he does,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endorse his decision to abstain from attendance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Belgaum. Indeed I appreciate this resentment against even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non-co-operation. I wish there was more of it. I am not advising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suspension for the love of it. Circumstances have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so. It is for individuals to make it national again,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by demonstrating its efficacy in their own persons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non-violent at the same time. I would ask Babu Hardayal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think like him to be most careful about accusing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or wickedness.”Judge not lest ye be judged” is a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Those whom we regard as wicked as a rule return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and in their turn accuse us of what we charge them with. </w:t>
      </w:r>
      <w:r>
        <w:rPr>
          <w:rFonts w:ascii="Times" w:hAnsi="Times" w:eastAsia="Times"/>
          <w:b w:val="0"/>
          <w:i w:val="0"/>
          <w:color w:val="000000"/>
          <w:sz w:val="22"/>
        </w:rPr>
        <w:t>But here again I quite grant the proposition that if one regards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as irrevocably wicked, one is bound ordinarily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with him, for unfortunately many things are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by one’s mental condition. If I mistake a rope for a snake,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likely to turn pale with fright, much to the amusement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bystander who knows that it is but a rope. Mind is its own place, </w:t>
      </w:r>
      <w:r>
        <w:rPr>
          <w:rFonts w:ascii="Times" w:hAnsi="Times" w:eastAsia="Times"/>
          <w:b w:val="0"/>
          <w:i w:val="0"/>
          <w:color w:val="000000"/>
          <w:sz w:val="22"/>
        </w:rPr>
        <w:t>it”can make a hell of heaven”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as the complaint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 in Bengal is concerned, whatever may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today, if hand-spinning becomes part of the franchise,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can exist that does not encourage and organize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my visit to Bengal is concerned, I would come to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different districts at the earliest opportunity.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fix the time. Kohat refugees are a first charge on my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23rd January. And every day till 23rd January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mortgaged. It is risky to say where fate would lead me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work is over.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405. OPENING SPEECH AT BELGAUM CONGRESS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1924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President, Mahatma Gandhi, walked down from the dais to the rostrum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loin-cloth and with khaddar in his hand amidst enthusiastic cheers. He hung up 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bag on the rostrum, sat on a sufficiently high stool and kept his watch open in front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him. He was then presented by the chairman of the Reception Committee a copy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Karnatak, a Handbook </w:t>
      </w:r>
      <w:r>
        <w:rPr>
          <w:rFonts w:ascii="Times" w:hAnsi="Times" w:eastAsia="Times"/>
          <w:b w:val="0"/>
          <w:i w:val="0"/>
          <w:color w:val="000000"/>
          <w:sz w:val="18"/>
        </w:rPr>
        <w:t>enclosed in a sandal-wood box, saying:”For your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information, Sir”. The President received the present amidst cheers . . . He then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proceeded to address in Hindi. For ten minutes he made a speech in Hindi, which is 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follows:</w:t>
      </w:r>
    </w:p>
    <w:p>
      <w:pPr>
        <w:autoSpaceDN w:val="0"/>
        <w:autoSpaceDE w:val="0"/>
        <w:widowControl/>
        <w:spacing w:line="23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GANGADHARRAO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BROTHERS AND SISTERS,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abuse the great honour you have accorded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a long lecture. What I want to say from this rostrum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all of you. My speech, or address or lecture,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call it, has been translated and printed in Hindi, Canarese, Marathi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Milton’s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Paradise Lost, </w:t>
      </w:r>
      <w:r>
        <w:rPr>
          <w:rFonts w:ascii="Times" w:hAnsi="Times" w:eastAsia="Times"/>
          <w:b w:val="0"/>
          <w:i w:val="0"/>
          <w:color w:val="000000"/>
          <w:sz w:val="18"/>
        </w:rPr>
        <w:t>Bk. II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 of the Reception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report in Hindi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requested Mr. Gangadharrao to see that you all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it by yesterday evening. I hope it has reached all of you and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read it thoroughly.</w:t>
      </w:r>
    </w:p>
    <w:p>
      <w:pPr>
        <w:autoSpaceDN w:val="0"/>
        <w:tabs>
          <w:tab w:pos="550" w:val="left"/>
          <w:tab w:pos="590" w:val="left"/>
          <w:tab w:pos="16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merely to say this: that we are today faced with a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what we had set out to accomplish in 1920-21, we were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accomplish, while among us disunity and ill-feeling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head. Hindus and Muslims consider each other enemies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physical violence. It is hardly necessary to say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way to secure swaraj. We, Hindus, look down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consider it sinful to touch them. We thus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impure. But in this we commit a sin before God, a sin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magnitude. It is true that for three or four years now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 that everyone, big and small, should ply the charkha;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saying in the Congress, in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that it is our intention to secure swaraj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When I went to Poona in the course of the present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at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Lokamanya had given us the first line of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our birthright”, and that it is my mission in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belief. I repeat the statement 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desire swaraj, then the way to it is through the charkha, yarn,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 regret to say that while you know it you do not act on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know nor can think of anything else. I therefore tell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sisters, that it is futile for me to appear before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speeches, it does not lead anywhere, it is wasting your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time which I consider valuable for I deem myself a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 know that we cannot get swaraj in this way. Begum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said to me once that whenever she goes to attend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session, for about a week she has the feeling that we have already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It means that we put on an act of swaraj. It is like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play the part of Harishchandra who is of course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Harishchandra. We do not know whether the player who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 is truthful or not. This celebration of swaraj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become a play-acting. That is why I say to you,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Das is moving a resolution; accept the resolution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agree with it. If you do not agree with it, you should reject it.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reference in it to Hindu-Muslim unity, nor is it concerned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Presidential Address at Belgaum Congress”’ 26-12-1924.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at Public Meeting, Poona”, 4-9-1924.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Sanskrit verse form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untouchability. All that it says is that we wish to ply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all who have come here as delegates—untouchables,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or others—if you really represent those that you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and if you uphold the pledge of Mahomed Ali and Das,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you want to do with God in your sight. If you feel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 that Gandhi is deceiving you, then by all means reject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do with it. But if you take a pledge, if you accept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resolution—for I consider accepting is taking a pledge—and then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 to it, I leave you to yourselves. If the country thinks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mad, discard him. Think again. Do you feel India is fit for swaraj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world have to say about one who violates a pledge?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he may read the Bible,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 Saheb,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Koran,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eyes he will be a leper, a good-for-nothing, a false coin,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counterfeit rupee. If you take a false coin to a shop,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haul you up for it. This is what I wish to tell you. I do not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 you, I do not mean to play a game with you. I tell you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feel. I am convinced that swaraj cannot come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 of millions of our brothers and sisters do not take to the charkha,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spin, do not make khadi and wear it. So long as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about, the utter poverty of India cannot be eradicated.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swaraj so long as the tens of millions of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>destitutes have not got their bread.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have swaraj only on this condition. I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 with Deshbandhu Das and Pandit Motilal Nehru,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it before the whole country. I believe there is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want; I accept their right to what they want. I hold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nothing through the Councils; but there are big leaders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something or other can be gained through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if we do nothing else we can at least go into the Councils.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enough. I must say that if they see some advantage in going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 they should do so. They too are leaders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to say no to them? It is in the compact that those who so </w:t>
      </w:r>
      <w:r>
        <w:rPr>
          <w:rFonts w:ascii="Times" w:hAnsi="Times" w:eastAsia="Times"/>
          <w:b w:val="0"/>
          <w:i w:val="0"/>
          <w:color w:val="000000"/>
          <w:sz w:val="22"/>
        </w:rPr>
        <w:t>wish may go into the Councils. It does not mean that non-co-opera-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tors should also follow them. The Congress belongs equally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Prochangers and No-changers. It is a false notion that it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to either. Therefore they will go [into the Councils] on </w:t>
      </w:r>
      <w:r>
        <w:rPr>
          <w:rFonts w:ascii="Times" w:hAnsi="Times" w:eastAsia="Times"/>
          <w:b w:val="0"/>
          <w:i w:val="0"/>
          <w:color w:val="000000"/>
          <w:sz w:val="22"/>
        </w:rPr>
        <w:t>behalf of the Congress.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it is a false notion. But it is dangerous to argue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notion that I am right and others are wrong should also be done away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So long as there are different minds in the world, there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different opinions. But we wish to embrace all,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>tolerance—it is part of ahimsa.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I said, it is a small matter. The most important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is the charkha. If you do not believe in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if you do not have faith in khadi and if you believe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new franchise will weaken the Congress, you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>the charkha.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I have addressed to you these few words in my 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broken Hindi. I am sorry to see that a number of our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Karnatak and the South come and say:”Speak in English,”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pain. Ever since I came to India I have been saying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in the Congress, when we speak about swaraj, we should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But to our misfortune our education has become so faulty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lethargy has crept in that we do not make as much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this as is demanded. If even now I could be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our brethren who have come from Tamilnad or Karnatak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broken Hindi, I would go from here satisfied. But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is not the case. Yes, I am forgetting something. I am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Deshbandhu Das. Bengal is also contributing towards this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God had given me the power to learn the language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Rabindranath Tagore has created such fine literature and I could </w:t>
      </w:r>
      <w:r>
        <w:rPr>
          <w:rFonts w:ascii="Times" w:hAnsi="Times" w:eastAsia="Times"/>
          <w:b w:val="0"/>
          <w:i w:val="0"/>
          <w:color w:val="000000"/>
          <w:sz w:val="22"/>
        </w:rPr>
        <w:t>address my Bengali brethren in that language. But that was not to be.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only one request to make. Please understand it.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say in Hindi I have said; you have understood the purport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resolution. 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come and say what he wants to.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read the text of the resolution. Please do not press him to.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convenience of the delegates I had asked Jawaharlal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to see that they all had copies of the resolution.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have received it. (Voices of”No, no.”) How many such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(A great many voices are raised.) Well, I have explained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have told you what it contains (Laughter.). You will all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there in the newspapers. It is merely this. It expresses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of Swarajists, Pro-changers—and No-changers to live in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views are different but our hearts beat together. If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 you must have the same place in your heart for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 Das, Pandit Motilal and Kelkar and others as you have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If you are a Swarajist you must have the same respect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for any of them. This is what Hindu-Muslim unity 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Hindu-Muslim unity is that if I am a </w:t>
      </w:r>
      <w:r>
        <w:rPr>
          <w:rFonts w:ascii="Times" w:hAnsi="Times" w:eastAsia="Times"/>
          <w:b w:val="0"/>
          <w:i/>
          <w:color w:val="000000"/>
          <w:sz w:val="22"/>
        </w:rPr>
        <w:t>sanatani,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place in my heart for Maulanas Mahomed Ali and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or any other Muslim as I have for Malaviyaji, even if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treats us as enemy. Strange, you will think—Malaviyaji on one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Mussulman who treats us as enemy on the other. But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anything from my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, it is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will now read the resolution and hear what he has to say. </w:t>
      </w:r>
      <w:r>
        <w:rPr>
          <w:rFonts w:ascii="Times" w:hAnsi="Times" w:eastAsia="Times"/>
          <w:b w:val="0"/>
          <w:i w:val="0"/>
          <w:color w:val="000000"/>
          <w:sz w:val="22"/>
        </w:rPr>
        <w:t>Do not compel him to read out the resolution.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 his remarks in English, the President said: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keep you longer than ten minutes.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myself no more than half an hour and I have taken more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had intended to in Hindustani. As you have all received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address in the several necessary languages for our purpose,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to read any part of that address. It will tax your 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waste your time and my time, and so I am avoiding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address. We want to go through the work that lies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 quickly as possible. Deshbandhu Das will presently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central resolution. If you reject that resolution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and do what you think best for you and for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me to do that work which I consider best for me, namely,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spin. I urge you, everyone of you, to ponder over what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placed before you.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revolutionary change is being proposed before the nation,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change, I think, as Lalaji has said, as revolutionary as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embarked upon by the nation under his Presidency in 1920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Session at Calcutta. I even admit with him that the change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proposed and placed before the nation is possibly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still. And, therefore, I make bold to say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bring you within measurable distance of swaraj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whole-heartedly accept that resolution and give effect to it;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when we could be satisfied with merely passing resolutions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forgetting all about them are gone. This resolution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nation in a vague manner but to everybody who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 work. This resolution is specifically addressed to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>and every woman of understanding who graces this audience by his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presence this afternoon. And, though Deshbandhu 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will not ask you to pass this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God as witness, I ask you to do that. And when you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upon that resolution, please remember and understand,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passing that resolution with God as witness. It would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undertaking to do something for the nation, for the poorest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for the attainment of swaraj; and if you have no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in you, then I would urge you to reject that resolution.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matter to you that my personality is behind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 have said repeatedly that I am not an infallible being.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admitted repeatedly that I am a fallible being. I have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I have sometimes in my life committed Himalayan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blunders. I have made penance for them. An infallible being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person. He does not need to perform penance.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repent, because he is incapable of folly. He need not argue.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just as good or as bad a mortal as any one of you. And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dismiss my personality from the equation and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true answer to the equation.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is a momentous one. I know there is a large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against it. There is one body of opinion which says,”It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proper to pin our faith entirely on spinning.” Another body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spinning is good but it is a long-drawn-out agony. And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says,”Although khaddar and hand-spinning are good in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have no place in national franchise.” I hold views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them. And my conviction is growing upon me day by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so that if I had all time to myself I would be spinning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hour and feel that every revolution of the charkha was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nearer and nearer to us. Multiply that revolution by 300 </w:t>
      </w:r>
      <w:r>
        <w:rPr>
          <w:rFonts w:ascii="Times" w:hAnsi="Times" w:eastAsia="Times"/>
          <w:b w:val="0"/>
          <w:i w:val="0"/>
          <w:color w:val="000000"/>
          <w:sz w:val="22"/>
        </w:rPr>
        <w:t>million and you imagine the momentum that is set free for the attain-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swaraj. But that momentum you will set free only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conviction that fires me in its efficacy for the attainment of swaraj.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things that I have said in my address. Srimati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Devi has asked me to touch upon one thing; and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her who has rendered such splendid service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so now. That is Hindu-Muslim unity, Maulana Shaukat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says,”I am tired of the whole business. Let us simply leave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riots wherever they happen.” There is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in that big head; it is not all fat, I tell you (Laughter.). </w:t>
      </w:r>
      <w:r>
        <w:rPr>
          <w:rFonts w:ascii="Times" w:hAnsi="Times" w:eastAsia="Times"/>
          <w:b w:val="0"/>
          <w:i w:val="0"/>
          <w:color w:val="000000"/>
          <w:sz w:val="22"/>
        </w:rPr>
        <w:t>Repeatedly he has said,”These Mussalmans of mine have become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idiots. They have become demented. Similarly your Hindus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idiotic. We are trying to decide their disputes and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we are allowing swaraj to slip through our hands. So let us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alone.” But how can I do so? Hindu-Muslim unity,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is a madness with me; it is a passion with me.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leave it and forget all about it. So also, you see, I dote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girl, Gulnar.”Why does this man dote upon her?”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ask.”With a reason,” say I. This girl when she grows will think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who though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that would not share meat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would not touch beef himself, used to let others eat it if they liked,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himself worshipped the cow. I might die by the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reaches the year of maturity. When she grows up, she will transmit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message. She is today pure and innocent. She thinks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She knows nothing of hatred. She is all love. I find in her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personified. Therefore, I have been treating her as my very flesh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in spite of the sea that divides her from me. I am trying to unite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the Mussalmans by this means. She thinks that her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 lawful for her to kill the cow, while my religion enjoins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not to kill the cow. Who am I under the circumstances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from killing the cow? I would be denying my religion if I did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wish to conquer her by preaching love. I will tell her,”The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does not pledge you to kill the cow or eat beef; my religion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does not permit it, my Koran compels me to worship the cow.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eliminate the worship of the cow but you may tolerate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from beef, you may tolerate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the cow.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regard for me you can abstain from killing the cow.”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my love for the little girl, Gulnar.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myself to be carried in the pocket of Maulana Shaukat Ali.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not think of Malaviyaji? Simply because my worship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is spontaneous. But I am partial to Mussalmans.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otherwise? When you are partial to the Mussalmans you will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 proper conclusion, proper answer to this equation. If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were to say,”Solve this equation, what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should do?” I would say, it is the duty of every Hindu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partial to the Mussalmans and of every Mussalman to be partial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Hindus. I find that there is a seer who wants to see God or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one way and I in another way and, therefore,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I look askance. Then I say to myself, I must be partial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done that I shall be just. I like to ask the Mussalmans to </w:t>
      </w:r>
      <w:r>
        <w:rPr>
          <w:rFonts w:ascii="Times" w:hAnsi="Times" w:eastAsia="Times"/>
          <w:b w:val="0"/>
          <w:i w:val="0"/>
          <w:color w:val="000000"/>
          <w:sz w:val="22"/>
        </w:rPr>
        <w:t>do that—to be partial to the Hindus.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One thing more she (Mrs. Naidu) asks me to say. It is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Liberals.”Are you going to say anything about the Liberals ?”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say, I worship the Liberals. I want the Liberals to come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just as much as I want the Swarajists to do so. My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bare to them. We want to sit and spin at the charkha.”No”,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say,”we don’t like to sit at the charkha and won’t spin.” I say,”What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do?” If they say,”We won’t go to charkha,” I simply say to </w:t>
      </w:r>
      <w:r>
        <w:rPr>
          <w:rFonts w:ascii="Times" w:hAnsi="Times" w:eastAsia="Times"/>
          <w:b w:val="0"/>
          <w:i w:val="0"/>
          <w:color w:val="000000"/>
          <w:sz w:val="22"/>
        </w:rPr>
        <w:t>them,”Enter the Congress and drive me out of it.”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finished. With God as witness I want you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decide to do, you will fulfil it even though you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die. (Applause.)</w:t>
      </w:r>
    </w:p>
    <w:p>
      <w:pPr>
        <w:autoSpaceDN w:val="0"/>
        <w:autoSpaceDE w:val="0"/>
        <w:widowControl/>
        <w:spacing w:line="22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Congress, 1924, pp. 13-6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406. PRESIDENTIAL ADDRESS AT BELGAUM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after much misgiving that I accepted the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you have done me today. The unique honour for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bestowed upon Shrimati Sarojini Naidu, who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wonderful work both in Kenya and South Africa. But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The developments both internal and external have necessitated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acceptance of the burden. I know that I shall have your support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attempt to do justice to the high office to which you have called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outset, let me note with respectful feelings the deaths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year of Bi-Amma, Sir Ashutosh Mukherji, Mr. Bhupendra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 Basu, Dr. Subramania Iyer and Mr. Dalbahadur Giri at home,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Messrs Rustomjee and P. K. Naidu in South Africa. I tender in </w:t>
      </w:r>
      <w:r>
        <w:rPr>
          <w:rFonts w:ascii="Times" w:hAnsi="Times" w:eastAsia="Times"/>
          <w:b w:val="0"/>
          <w:i w:val="0"/>
          <w:color w:val="000000"/>
          <w:sz w:val="22"/>
        </w:rPr>
        <w:t>your name my respectful condolences to the bereaved families.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ETROSPECTIVE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September of 1920 the Congress has been principally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institution for developing strength from within. It has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by means of resolutions addressed to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>redress of grievances. It did so, because it ceased to believe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printed address appears to have been prepared before December 18;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C. F. Andrews”, 18-12-1924.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character of the existing system of government. The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 with the Mussalmans of India was the first rude shock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faith in the Government. The Rowlatt Act and O’Dwyerism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culminating in the Jallianwala Bagh massacre, opened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the true nature of the system. At the same time it was reali-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zed that the existence of the system depended upon the 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conscious or unconscious and whether voluntary or forced,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With the view therefore of mending or ending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decided to try to begin withdrawing voluntary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top. At the Special Session of the Congress at Calcutta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1920, the boycott of Government titles, law-courts,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legislative bodies and foreign-cloth was resolved upon.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boycotts were more or less taken up by the parties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could not or would not, retired from the Congress.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to trace the chequered career of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Though not a single boycott was anywhere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completion, every one of them had undoubtedly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>diminishing the prestige of the particular institutions boycotted.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boycott was the boycott of violence.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appeared at one time to be entirely successful, it was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the non-violence was only skin-deep. It was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helplessness, not the enlightened non-violence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resourcefulness. The result was an eruption of intolerance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did not non-co-operate. This was violence of a subtler type.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spite, however, of this grave defect I make bold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of non-violence checked the outbreak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which would certainly have broken out, had not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come into being. It is my deliberate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 has given to the people a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strength. It has brought to the surface the hidden powers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resistance through suffering. It has caused an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masses which perhaps no other method could have.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therefore, non-violent non-co-operation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us swaraj, though it has brought about certain deplorable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and though the institutions that were sought to be boycotted </w:t>
      </w:r>
      <w:r>
        <w:rPr>
          <w:rFonts w:ascii="Times" w:hAnsi="Times" w:eastAsia="Times"/>
          <w:b w:val="0"/>
          <w:i w:val="0"/>
          <w:color w:val="000000"/>
          <w:sz w:val="22"/>
        </w:rPr>
        <w:t>are still flourishing, in my humble opinion,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as a means of attaining political freedom has come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even its partial success has brought us nearer swaraj.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mistaking the fact that the capacity for suffering for the sake of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cause must advance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H</w:t>
      </w:r>
      <w:r>
        <w:rPr>
          <w:rFonts w:ascii="Times" w:hAnsi="Times" w:eastAsia="Times"/>
          <w:b w:val="0"/>
          <w:i w:val="0"/>
          <w:color w:val="000000"/>
          <w:sz w:val="16"/>
        </w:rPr>
        <w:t>ALT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face to face with a situation that compels us to cry </w:t>
      </w:r>
      <w:r>
        <w:rPr>
          <w:rFonts w:ascii="Times" w:hAnsi="Times" w:eastAsia="Times"/>
          <w:b w:val="0"/>
          <w:i w:val="0"/>
          <w:color w:val="000000"/>
          <w:sz w:val="22"/>
        </w:rPr>
        <w:t>halt. For, whilst individuals hold firmly to their belief in non-co-oper-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ation, the majority of those who are immediately concer-ned have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lost faith in it, with the exception of boycott of foreign-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Scores of lawyers have resumed practice. Some even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ever given it up. Many who had given up Councils have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them and the number of those who believe in Council-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is on the increase. Hundreds of boys and girls who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and colleges have repented of their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returned to them. I hear that Government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>can hardly cope with the demand for admission. In these circumstan-</w:t>
      </w:r>
      <w:r>
        <w:rPr>
          <w:rFonts w:ascii="Times" w:hAnsi="Times" w:eastAsia="Times"/>
          <w:b w:val="0"/>
          <w:i w:val="0"/>
          <w:color w:val="000000"/>
          <w:sz w:val="22"/>
        </w:rPr>
        <w:t>ces, these boycotts cannot be worked as part of the national progra-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mme, unless the Congress is prepared to do without the classes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affected. But I hold it to be just as impracticable to keep these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Congress as it would be now to keep the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They must both remain in the Congress, without either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interfering with or hostility criticizing the other. What is 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is, I feel, applicable to the unity among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groups. We must tolerate each other and trust to time to </w:t>
      </w:r>
      <w:r>
        <w:rPr>
          <w:rFonts w:ascii="Times" w:hAnsi="Times" w:eastAsia="Times"/>
          <w:b w:val="0"/>
          <w:i w:val="0"/>
          <w:color w:val="000000"/>
          <w:sz w:val="22"/>
        </w:rPr>
        <w:t>convert the one or the other to the opposite belief. We must go furt-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We must plead with the Liberals and others who have seceded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rejoin the Congress. If non-co-operation is suspended,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they should keep out. The advance must be from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We must cordially invite them and make it easy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to come 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perhaps now able to see why I entered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 with the Swarajists.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OYCOTT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observe that one boycott has been retained.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 sentiment of an English friend the word”boycott”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changed in the agreement into”refusal to use foreign cloth”.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a bad odour about the word”boycott”. It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hatred. So far as I am concerned, I have not intended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any such meaning. The boycott has reference not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foreign cloth. That boycott is not merely a right but a duty. It is </w:t>
      </w:r>
      <w:r>
        <w:rPr>
          <w:rFonts w:ascii="Times" w:hAnsi="Times" w:eastAsia="Times"/>
          <w:b w:val="0"/>
          <w:i w:val="0"/>
          <w:color w:val="000000"/>
          <w:sz w:val="22"/>
        </w:rPr>
        <w:t>as much a duty as boycott of foreign waters would be if they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to substitute the waters of the Indian rivers. This,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>a digression.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wanted to say was that the agreement saves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emphasizes the boycott of foreign-cloth. For me it is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violent methods. Just as certain acts such as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abuse, irritating conduct, lying, causing hurt and murder are symbols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violence, similarly courtesy, inoffensive conduct, truthfulness,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symbols of non-violence. And so to me is boycott of foreign-cloth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symbol of non-violence. Revolutionary crime is intended to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But it is the insane pressure of anger and ill-will. I contend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non-violent acts exert pressure far more effective than violent acts,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pressure comes from goodwill and gentleness.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exerts such pressure. We import the largest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from Lancashire. It is also by far the largest of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imports, sugar being next. Britain’s chief interest centres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trade with India. It is the one thing more than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ruined the Indian peasant and imposed partial idleness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depriving him of the one supplementary occupation he 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foreign-cloth is therefore a necessity if he is to live.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plan, therefore, is not merely to induce the peasant to refuse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cheap and nice-looking foreign fabric but also by teaching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his spare hours in carding and spinning cotton and getting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by the village weavers, to dress himself in khaddar so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to save him the cost of buying foreign and, for that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Indian mill-made cloth. Thus, boycott of foreign-cloth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hand-spinning and hand-weaving, i.e., khaddar, not only saves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peasant’s money, but it enables us workers to render social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first class order. It brings us into direct touch with the villagers.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us to give them real political education and teach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self-sustained and self-reliant. Organization of khaddar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infinitely better than co-operative societies or any other form of </w:t>
      </w:r>
      <w:r>
        <w:rPr>
          <w:rFonts w:ascii="Times" w:hAnsi="Times" w:eastAsia="Times"/>
          <w:b w:val="0"/>
          <w:i w:val="0"/>
          <w:color w:val="000000"/>
          <w:sz w:val="22"/>
        </w:rPr>
        <w:t>village organization. It is fraught with the highest political conse-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quence, because it removes the greatest immoral temptation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way. I call the Lancashire trade immoral,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and is sustained on the ruin of millions of India’s peasants.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one immorality leads to another, the many proved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of Britain are traceable to this one immoral traffic. If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 great temptation is removed from Britain’s path by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effort, it would be good for India, good for Britain and, as </w:t>
      </w:r>
      <w:r>
        <w:rPr>
          <w:rFonts w:ascii="Times" w:hAnsi="Times" w:eastAsia="Times"/>
          <w:b w:val="0"/>
          <w:i w:val="0"/>
          <w:color w:val="000000"/>
          <w:sz w:val="22"/>
        </w:rPr>
        <w:t>Britain, is today the predominant world-power, good even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humanity.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endorse the proposition that supply follows demand.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demand is often artificially created by unscrupulous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vendors. And if a nation is bound, as I hold it is, like individuals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a code of moral conduct, then it must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those whose wants it seeks to supply. It is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for a nation to supply for instance intoxicating liquor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addicted to drink. What is true of intoxicants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>grain or cloth, if the discontinuance of their cultivation or manufa-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cture in the country to which foreign grain or cloth are exported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in enforced idleness or penury. These latter hurt a man’s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body just as much as intoxication. Depression is but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upside down and hence equally disastrous in its results and often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because we have not yet learnt to regard as immoral or sinful the </w:t>
      </w:r>
      <w:r>
        <w:rPr>
          <w:rFonts w:ascii="Times" w:hAnsi="Times" w:eastAsia="Times"/>
          <w:b w:val="0"/>
          <w:i w:val="0"/>
          <w:color w:val="000000"/>
          <w:sz w:val="22"/>
        </w:rPr>
        <w:t>depression of idleness or penury.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RITAIN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UTY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then I hold the duty of Great Britain to regulate her exports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regard to the welfare of India, as it is India’s to regulate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imports with due regard to her own welfare. That economics is untrue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ignores or disregards moral values. The extension of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the domain of economics means nothing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moral values as a factor to be considered in regulating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commerce. And I must confess that my ambition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 than to see international relations placed on a moral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India’s efforts. I do not despair of cultivation of limited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refuse to believe that the tendency of human nature is </w:t>
      </w:r>
      <w:r>
        <w:rPr>
          <w:rFonts w:ascii="Times" w:hAnsi="Times" w:eastAsia="Times"/>
          <w:b w:val="0"/>
          <w:i w:val="0"/>
          <w:color w:val="000000"/>
          <w:sz w:val="22"/>
        </w:rPr>
        <w:t>always downward.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fruition of the boycott of foreign-cloth through hand-spin-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and khaddar is calculated not only to bring about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first magnitude, it is calculated also to make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whether men or women, conscious of their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them partakers in the struggle for India’s freedom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RITISH</w:t>
      </w:r>
    </w:p>
    <w:p>
      <w:pPr>
        <w:autoSpaceDN w:val="0"/>
        <w:autoSpaceDE w:val="0"/>
        <w:widowControl/>
        <w:spacing w:line="260" w:lineRule="exact" w:before="1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now to demonstrate the futility, not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violent nature, of boycott of British cloth or better still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as so many patriots have suggested. I am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purely from the point of view of India’s good. All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goods do not harm us. Some goods such as English books we need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intellectual or spiritual benefit. As regards cloth,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British cloth that harms us, but all foreign cloth, and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a lesser extent even mill-made cloth injures us.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anyhow of British cloth cannot yield the same results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boycott brought about by hand-spinning and khaddar.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necessitates exclusion at least of all foreign-cloth. The exclusion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>intended as a punishment. It is a necessity of national existence.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BJECTIONS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ONSIDERED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say the critics, the spinning-wheel has not taken,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exciting enough, it is an occupation only for women, it means a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middle ages, it is a vain effort against the majestic march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knowledge for which machinery stands.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India’s need is not excitement but solid work.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solid work itself is excitement and tonic at the same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we have not given the spinning-wheel enough trial.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have to say that many of us have not given it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Even the members of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to carry out the series of resolutions on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themselves have passed from time to time.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simply not believed in it. In the circumstances, it is hardly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spinning has failed for want of excitement about it.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merely an old woman’s occupation is to ignore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Spinning-mills are a multiplication of spinning-wheels.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by men. It is time that we got out of this superstition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occupations are beneath the dignity of men. Under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no doubt spinning will be the occupation of the gentle sex.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State of the future will always have go keep some men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so as to make improvements in it within the limitations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as a cottage industry it must have. I must inform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the mechanism of the wheel has made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if some of us men had not worked at it and had not </w:t>
      </w:r>
      <w:r>
        <w:rPr>
          <w:rFonts w:ascii="Times" w:hAnsi="Times" w:eastAsia="Times"/>
          <w:b w:val="0"/>
          <w:i w:val="0"/>
          <w:color w:val="000000"/>
          <w:sz w:val="22"/>
        </w:rPr>
        <w:t>thought about it day and night.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ACHINERY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wish, too, you would dismiss from your minds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me about machinery. In the first instance, I am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present for national acceptance all my views on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am presenting the whole of my belief in non-violence.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is itself an exquisite piece of machinery. My head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bows in reverence to its unknown inventor. What I do resent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wanton and wicked destruction of the one cottage industry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that kept the wolf from the doors of thousands of homes </w:t>
      </w:r>
      <w:r>
        <w:rPr>
          <w:rFonts w:ascii="Times" w:hAnsi="Times" w:eastAsia="Times"/>
          <w:b w:val="0"/>
          <w:i w:val="0"/>
          <w:color w:val="000000"/>
          <w:sz w:val="22"/>
        </w:rPr>
        <w:t>scattered over a surface 1,900 miles long and 1,500 miles broad.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RANCHISE</w:t>
      </w:r>
    </w:p>
    <w:p>
      <w:pPr>
        <w:autoSpaceDN w:val="0"/>
        <w:autoSpaceDE w:val="0"/>
        <w:widowControl/>
        <w:spacing w:line="28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not now wonder at my passion for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nor will you wonder why I have ventured to present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in the franchise, and why Pandit Motilal Nehru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Das have accepted it on behalf of the Swaraj Party.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way, there would be no one on the Congress register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spin or who would not wear khaddar on all occasions.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however thankful for what the Swaraj Party has accepted.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 is a concession to weakness or want of faith. But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a spur to greater effort on the part of those who have full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the wheel and khaddar.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ESSAGE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thus dilated upon the spinning-wheel because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or other message for the nation. I know no other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for the attainment of swaraj if it is to be by”peaceful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means”. As I have already remarked it is the only substitute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violence that can be accepted by the whole nation. I swear by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But civil disobedience for the attainment of swaraj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unless and until we have attained the power of achieving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cloth. You will now easily perceive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useless guide for the Congress if my views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are not acceptable to you. Indeed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regarding me, as some friends do, as a hindrance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progress, if you consider me to be wrong in my exposition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underlying the spinning-wheel. If it does not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heads as well as your hearts, you will be wanting in your duty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rejecting my lead. Let it no longer be said, as Lord Willingdon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properly once said of us, that we had not the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say”No”. Indeed your rejection of my proposal, if you </w:t>
      </w:r>
      <w:r>
        <w:rPr>
          <w:rFonts w:ascii="Times" w:hAnsi="Times" w:eastAsia="Times"/>
          <w:b w:val="0"/>
          <w:i w:val="0"/>
          <w:color w:val="000000"/>
          <w:sz w:val="22"/>
        </w:rPr>
        <w:t>do not believe in it, will be a step towards swaraj.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Hindu-Muslim unity is not less important than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wheel. It is the breath of our life. I do not need to occupy much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on this question, because the necessity of it for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universally accepted. I say”almost” because I know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some Mussalmans who prefer the present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on Great Britain if they cannot have either wholly Hindu </w:t>
      </w:r>
      <w:r>
        <w:rPr>
          <w:rFonts w:ascii="Times" w:hAnsi="Times" w:eastAsia="Times"/>
          <w:b w:val="0"/>
          <w:i w:val="0"/>
          <w:color w:val="000000"/>
          <w:sz w:val="22"/>
        </w:rPr>
        <w:t>or wholly Mussalman India. Happily their number is small.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Maulana Shaukat’s Ali’s robust optimism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tension is a mere temporary distemper. The Khilafat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Hindus made common cause with their Mussalman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non-co-operation that followed it caused an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hitherto slumbering masses. It has given a new conscious-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to the classes as well as the masses. Interested persons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during the palmy days of non-co-opration, 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the charm of novelty, have found their opportunity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upon the religious bigotry or the selfishness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The result is written in the history of the feuds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two years. Religion has been travestied. Trifles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by the name of religious tenets which, the fanatics claim,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observed at any cost. Economic and political causes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into play for the sake of fomenting trouble.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culminating point was reached in Kohat. The tragedy was aggravated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callous indifference of the local authority. I must not tarry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causes or to distribute the blame. I have not the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task even if I was minded for it. Suffice it to say that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refugees fled for fear of their lives. There is in Kohat an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whelming Mussalman majority. They have in so far as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foreign domination effective political control. It is up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show that the Hindus are as safe in the midst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as they would be if the whole population of Kohat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The Mussalmans of Kohat may not rest satisfied till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back to Kohat every one of the refugees.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would not fall into the trap laid for them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resolutely decline to go back till the Mussalmans of Kohat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them full assurances as to their lives and property.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can live in the midst of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majority only if the latter are willing to receive and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friends and equals, just as Mussalmans, if in a minority,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for honourable existence in the midst of a Hindu majority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friendliness. A Government can give protection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thieves and robbers, but not even a swaraj government will be able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people against a wholesale boycott by one community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Governments can deal with abnormal situations.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become a normal thing of life, it is called civil war and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fight it out themselves. The present Government being foreign,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reality a veiled military rule, has resources at its command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against any combination we can make and has,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power, if it has the will, to deal with our class feuds. But no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any pretension to being a popular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organized and maintained on a war footing. A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means a government established by the free joint-will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Mussalmans and others. Hindus and Mussalmans,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desire swaraj, have perforce to settle their differences amicably.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Unity Conference at Delhi has paved the way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religious differences. The Committee of the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is among other things expected to find a workable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solution of the political differences not only between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but between all classes and all castes, sects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denominations. Our goal must be removal, at the earliest-possible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of communal or sectional representation.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 must impartially elect its representatives on the sole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merit. Our services must be likewise impartially manned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qualified men and women. But till that time comes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jealousies or preferences become a thing of the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who suspect the motives of majorities must be allowed their </w:t>
      </w:r>
      <w:r>
        <w:rPr>
          <w:rFonts w:ascii="Times" w:hAnsi="Times" w:eastAsia="Times"/>
          <w:b w:val="0"/>
          <w:i w:val="0"/>
          <w:color w:val="000000"/>
          <w:sz w:val="22"/>
        </w:rPr>
        <w:t>way. The majority must set the example of self-sacrifice.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another hindrance to swaraj. Its removal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essential for swaraj as the attainment of Hindu-Muslim unity.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essentially Hindu question and Hindus cannot claim or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till they have restored the liberty of the suppressed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sunk with the latter’s suppression. Historians tell 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Aryan invaders treated the original inhabitants of Hindustan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English invaders treat us, if not much worse. If so, our helotry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just retribution for our having created an untouchable class.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we remove the blot, the better it is for us Hindus.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 tell us that untouchability is a divine appointment. I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something of Hinduism. I am certain that the priests are wrong. </w:t>
      </w:r>
      <w:r>
        <w:rPr>
          <w:rFonts w:ascii="Times" w:hAnsi="Times" w:eastAsia="Times"/>
          <w:b w:val="0"/>
          <w:i w:val="0"/>
          <w:color w:val="000000"/>
          <w:sz w:val="22"/>
        </w:rPr>
        <w:t>It is a blasphemy to say that God set apart any portion of humanity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And Hindus who are Congressmen have to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break down the barrier at the earliest possible moment.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satyagrahis are showing us the way. They are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battle with gentleness and firmness. They have patience,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faith. Any movement in which these qualities are exhibited </w:t>
      </w:r>
      <w:r>
        <w:rPr>
          <w:rFonts w:ascii="Times" w:hAnsi="Times" w:eastAsia="Times"/>
          <w:b w:val="0"/>
          <w:i w:val="0"/>
          <w:color w:val="000000"/>
          <w:sz w:val="22"/>
        </w:rPr>
        <w:t>becomes irresistible.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however, warn the Hindu brethren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which one sees nowadays of exploiting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for a political end. To remove untouchability is a penance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owe to Hinduism and to themselves. The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is not of untouchables but of the so-called superior castes.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vice that is special to the untouchables, not even dirt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insanitation. It is our arrogance which blinds us”superior”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blemishes and which magnifies those of our downtrodden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whom we have suppressed and whom we keep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suppression. Religions like nations are being weighed in the balance.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grace and revelation are the monopoly of no race or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descend equally upon all who wait upon God. The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nation will be blotted out of the face of the earth which pins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to injustice, untruth or violence. God is Light, not darkness.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Love, not hate. God is Truth, not untruth. God alone is Great.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creatures are but dust. Let us be humble and recognize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lowliest of His creatures. Krishna honoured Sudama in his rags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honoured no one else. Love is the root of religion or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perishable body is the root of self or irreligion, says Tulsidas.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win swaraj or not, the Hindus have to purify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can hope to revive the Vedic philosophy and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>living reality.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CHEME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spinning-wheel, Hindu-Muslim unity and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are only means to an end. The end we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it is enough to know the means. Means and end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convertible terms in my philosophy of life. But I have long professed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conversion to the view pressed upon the public by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Bhagwandas that the public must know the end, not vaguely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precisely. They must know the full definition of swaraj, 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swaraj which all India wants and must fight for. Happily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appointed by the All Parties Conference is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that mission and let us hope that the Committee will be able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scheme that will be acceptable to all parties. May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>for its consideration the following points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qualification for the franchise should be neither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position but manual work, such, for example, as suggested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franchise. Literary or property test has proved to be elusive.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 gives an opportunity to all who wish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the well-being of the State.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ruinous military expenditure should be curtailed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necessary for protection of life and property in normal </w:t>
      </w:r>
      <w:r>
        <w:rPr>
          <w:rFonts w:ascii="Times" w:hAnsi="Times" w:eastAsia="Times"/>
          <w:b w:val="0"/>
          <w:i w:val="0"/>
          <w:color w:val="000000"/>
          <w:sz w:val="22"/>
        </w:rPr>
        <w:t>times.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Administration of justice should be cheapened and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view the final court of appeal should be not in London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Parties to civil suits must be compelled in the majority of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refer their disputes to arbitration, the decisions of these panchayats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final except in cases of corruption or obvious misapplication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Multiplicity of intermediate courts should be avoided. Case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abolished and the general procedure should be simplified.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slavishly followed the Cumbrous and work-out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procedure. The tendency in the Colonies is to simplify the procedure </w:t>
      </w:r>
      <w:r>
        <w:rPr>
          <w:rFonts w:ascii="Times" w:hAnsi="Times" w:eastAsia="Times"/>
          <w:b w:val="0"/>
          <w:i w:val="0"/>
          <w:color w:val="000000"/>
          <w:sz w:val="22"/>
        </w:rPr>
        <w:t>so as to make it easy for litigants to plead their own cases.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Revenues from intoxicating liquors and drugs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abolished.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Salaries of the civil and military service should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down to a level compatible with the general condition of the country.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There should be re-distribution of provinces on a linguistic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with as complete autonomy as possible for every province for its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administration and growth.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Appointment of a commission to examine all the monopolies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foreigners and, subject to the findings of the commission, full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guarantees to be given for all vested rights justly acquired.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8. Full guarantee of their status to the Indian Chiefs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 from the Central Government subject to the right of asylum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subjects of these States who, not being offenders against the Penal </w:t>
      </w:r>
      <w:r>
        <w:rPr>
          <w:rFonts w:ascii="Times" w:hAnsi="Times" w:eastAsia="Times"/>
          <w:b w:val="0"/>
          <w:i w:val="0"/>
          <w:color w:val="000000"/>
          <w:sz w:val="22"/>
        </w:rPr>
        <w:t>Code, may seek it in self-governing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Repeal of all arbitrary powers.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highest post to be open to all who may be otherwise fit.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 for the civil and military service to be in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Recognition of complete religious freedom to various </w:t>
      </w:r>
      <w:r>
        <w:rPr>
          <w:rFonts w:ascii="Times" w:hAnsi="Times" w:eastAsia="Times"/>
          <w:b w:val="0"/>
          <w:i w:val="0"/>
          <w:color w:val="000000"/>
          <w:sz w:val="22"/>
        </w:rPr>
        <w:t>denominations subject to mutual forbearance.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4110" w:val="left"/>
          <w:tab w:pos="5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official language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and courts, within a definite period, to be the vernacular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 of the Privy Council, the final court of appeal,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Hindustani; the script to be either Devanagari or Persian.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Central Government and of the Central Legislature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also Hindustani. The language of international diplomacy to be </w:t>
      </w: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will not laugh at what may appear to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extravagance of thought in the foregoing sketch of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swaraj as I would have it. We may not have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take or receive or do the things I have mentioned.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will? Let us at least cultivate the desire. Before I leave this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attractive, because speculative, theme, let me assure the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drafting of a swaraj scheme, that I claim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no more attention than it should give to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individual’s I have incorporated them in my address only to gain </w:t>
      </w:r>
      <w:r>
        <w:rPr>
          <w:rFonts w:ascii="Times" w:hAnsi="Times" w:eastAsia="Times"/>
          <w:b w:val="0"/>
          <w:i w:val="0"/>
          <w:color w:val="000000"/>
          <w:sz w:val="22"/>
        </w:rPr>
        <w:t>greater currency for them than they would perhaps otherwise receive.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NDEPENDENCE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sketch presupposes the retention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on perfectly honourable and absolutely equal terms.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there is a section among Congressmen who want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conceivable circumstance complete independence of Britain.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have even an equal partnership. In my opinion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mean what they say and honestly help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equality, it would be a greater triumph than a complete severance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connection. I would therefore strive for swaraj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but would not hesitate to sever all connection, if severance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necessity through Britain’s own fault. I would thus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separation on the British people. The better mind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desires today not absolutely independent States warring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another but a federation of friendly inter-dependent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consummation of that event may be far off. I want to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claim for our country. But I see nothing grand or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expressing our readiness for universal inter-dependence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independence. It should rest with Britain to say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real alliance with India. I desire the ability to be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without asserting the independence. Any scheme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frame, while Britain declares her goal about India to be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equality within the Empire, would be that of alliance and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independence without alliance. I would urge every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insistent on independence in each and every case,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is anything impossible about it, but because it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till it has become perfectly manifest that Britain really </w:t>
      </w:r>
      <w:r>
        <w:rPr>
          <w:rFonts w:ascii="Times" w:hAnsi="Times" w:eastAsia="Times"/>
          <w:b w:val="0"/>
          <w:i w:val="0"/>
          <w:color w:val="000000"/>
          <w:sz w:val="22"/>
        </w:rPr>
        <w:t>means subjugation in spite of her declaration to the contrary.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ARTY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then, I have considered the contents of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general questions arising from it. Not much need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status of equality given to the Swaraj Party.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avoided it, not because the party is not worthy, but because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share its views about Council-entry. But if I must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even lead it, I must recognize facts as they are.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enough for me to go out of the Congress or to decline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presiding. But it was not, so I thought and still think,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country for me to take that step. The Swaraj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represents, if not a majority, at least a strong and growing minority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If I was not to divide the Congress on the issue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I was bound to agree to its conditions so long as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conflict with my conscience. They are not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un-reasonable. The Swarajists want to use the name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policy. A formula had to be found for their doing so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pledging or binding the No-changers to their policy.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doing it was to give it the authority and the responsibility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and executive with regard to the framing and the prosecution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policy. The Congress as a whole could not guide that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sharing the responsibility. And as I could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and as I apprehended no No-changer can,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party to shaping the policy, nor could I shape it without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And heart can only go where belief is. I know that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the Swaraj Party to use the name of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Council programme makes somewhat awkward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other parties wishing to join the Congress. But I fear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inevitable. The Swaraj Party cannot be expected to surrender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it possesses. After all it wants the advantage not for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service of the country. All parties have or can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or no other. I hope therefore that the others will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and work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to affect the course of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Dr. Besant has led the way in that direction. I know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many things done otherwise, but she is content to come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to bring round the electorate to her view by working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The No-changers can, in my humble opinion, vote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with a clear conscience. The only national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jointly to be worked by all the parties is khaddar,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for the Hindus, removal of untouchability. Is not this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want?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URELY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EFORM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that this programme turns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purely social reform organization. I beg to differ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>view. Everything that is absolutely essential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social work and must be taken up by the Congress.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 Congress should confine its activity for all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only. But it is suggested that the Congress should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year concentrate the whole of its energy on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construction, or as I have otherwise described it, the work of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growth.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does the agreement exhaust the list of constructive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must handle. Those I am about to mention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importance, but they, being non-contentious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essential for swaraj as the foregoing three items, find no </w:t>
      </w:r>
      <w:r>
        <w:rPr>
          <w:rFonts w:ascii="Times" w:hAnsi="Times" w:eastAsia="Times"/>
          <w:b w:val="0"/>
          <w:i w:val="0"/>
          <w:color w:val="000000"/>
          <w:sz w:val="22"/>
        </w:rPr>
        <w:t>mention in the agreement.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is the maintenance of national educational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public do not know that next to khaddar the running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educational institutions has been the most successful.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given up so long as even a few pupils are left.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honour with the respective provinces to keep up their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schools. Suspension of non-co-operation should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effect on these institutions. On the contrary, greater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ever before should be made to maintain and strengthen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provinces have their national schools and colleges. Gujarat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national university maintained at an annual cost of Rs. 1,00,000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having control of three colleges and 70 schools with 9,000 pupils.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acquired its own ground at Ahmedabad and has already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2,05,323 in buildings. Throughout the country, finest and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been done by the non-co-operating students. Theirs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noble sacrifice. From a worldly standpoint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perhaps lost the prospect of brilliant careers. I suggest to them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from the national standpoint they have gained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lost. They left their schools or colleges,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 that the youth of the nation were insulted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 in the Punjab. The first link in the chain of our bondage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forged in these institutions. The conrresponding national institutions,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inefficiently managed they may be, are the factories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instruments of our freedom are forged. After all, 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centres round the boys and girls studying in these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I therefore regard the upkeep of these institutions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charge on provincial funds. But these institutions to be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must be clubs for promoting real Hindu-Muslim unity,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also nurseries for training Hindu boys and girls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 blot upon Hinduism and a crime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They should be training schools for expert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If the Congress retains its belief in the potency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wheel and khaddar, one has a right to expect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to supply the science of the spinning-wheel.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also factories for khaddar production. This is not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the girls are not to have any literary training.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that the training of the hand and the heart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hand-in-hand with that of the head. The quality and the usefulness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national school or college will be measured not by the brilliance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literary attainments of its scholars but by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character, and deftness in handling the carding-bow,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the loom. Whilst I am most anxious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 or college should be closed, I should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hesitation in closing down a school or college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the admission of non-Hindu boys or that shuts its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entry of untouchables or that has not carding and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indispensable part of the training. The time is past when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the word”national” on the signboard of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knowledge that it is not affiliated to any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or is not otherwise controlled by the Government.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not omit to point out that the tendency in many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still is to neglect the vernaculars and Hindustani.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have not realized the necessity of imparting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vernaculars or Hindustani. I rejoice to observe that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has arranged a meeting of national educationists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experiences on the several points mentioned by me and to </w:t>
      </w:r>
      <w:r>
        <w:rPr>
          <w:rFonts w:ascii="Times" w:hAnsi="Times" w:eastAsia="Times"/>
          <w:b w:val="0"/>
          <w:i w:val="0"/>
          <w:color w:val="000000"/>
          <w:sz w:val="22"/>
        </w:rPr>
        <w:t>evolve, if possible, a general plan of education and action.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NEMPLOYED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OPERATORS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perhaps the proper place to mention those lawyers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practice, and schoolmasters and other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who have given up Government service at the call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I know that there are many such men who find it hard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ends meet. They deserve national support. The Khadi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national schools and colleges are the two services that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almost an unlimited number of honest and industrious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learn and labour and are satisfied with a modest allowance.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 tendency not to accept any remuneration for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This desire to serve without remuneration is praiseworthy,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cannot satisfy it. Every labourer is worthy of his hire. No country </w:t>
      </w:r>
      <w:r>
        <w:rPr>
          <w:rFonts w:ascii="Times" w:hAnsi="Times" w:eastAsia="Times"/>
          <w:b w:val="0"/>
          <w:i w:val="0"/>
          <w:color w:val="000000"/>
          <w:sz w:val="22"/>
        </w:rPr>
        <w:t>can produce thousands of unpaid whole time workers. We must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develop an atmosphere in which a patriot would consider it an </w:t>
      </w:r>
      <w:r>
        <w:rPr>
          <w:rFonts w:ascii="Times" w:hAnsi="Times" w:eastAsia="Times"/>
          <w:b w:val="0"/>
          <w:i w:val="0"/>
          <w:color w:val="000000"/>
          <w:sz w:val="22"/>
        </w:rPr>
        <w:t>honour to serve the country and accept an allowance for such service.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NTOXICANTS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item of national importance is the liquor and the opium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traffic. Had the wave of enthusiasm that swept across the country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in the cause of temperance remained non-violent,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have witnessed a progressive improvement. But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picketing degenerated into violence, veiled when it was not open.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had, therefore, to be abandoned, and the liquor-shops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opium-dens began to flourish as before. But you will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that the temperance work has not died out altogether.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still continuing their quiet and selfless service in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temperance. We must, however, realize that we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the evil till we have swaraj. It is no matter of pride to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are being educated out of the revenue derived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source. I would almost forgive the Council-entry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if they would boldly sweep out this revenue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education may have to be starved. Nothing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happen if they will insist on a corresponding reduction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military expenditure.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EPRESSION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observe that in the foregoing paragraphs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confined myself to the internal developments.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external circumstances, and among them chiefly the acts </w:t>
      </w:r>
      <w:r>
        <w:rPr>
          <w:rFonts w:ascii="Times" w:hAnsi="Times" w:eastAsia="Times"/>
          <w:b w:val="0"/>
          <w:i w:val="0"/>
          <w:color w:val="000000"/>
          <w:sz w:val="22"/>
        </w:rPr>
        <w:t>of our rulers, are affecting our destiny no less surely (though it may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adversely) than the internal development. We may turn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if we will, or we may succumb to them to our disadvantage.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act of the rulers is the repression commenced in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 Parties Conference condemned it in no uncertain terms.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had hesitation in saying that the blow was aimed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Swaraj Party. But I have none. I have been to Calcutta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of meeting men representing a variety of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the conclusion that the blow was aimed at the Swaraj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is confirmed by the speeches since delivered by 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Lytton and Reading. The defence they have offered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unconvincing. Such a defence is possible only in a place like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public opinion counts for little or nothing. Lord Lytton’s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release are an insult to our intelligence.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Excelencies beg the question when they tell us that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warranted the Ordinance and the action under the Regulation of 1818.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national contention is 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l. that the situation they describe has not been proved to exist;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that assuming that the situation does exist,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>worse than the disease;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that the ordinary law contains enough powers for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situation; and lastly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that even if extraordinary powers were necessary,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taken from the legislature which is of their own creation.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of Their Excellencies evade these issues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The nation which has had considerable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unsupported statements of the Government will not accept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truth. Their Excellencies know that we cannot and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their statements not because they are wilfully untruthful,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sources of their information have often been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tainted. Their assurances are therefore a mockery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are almost a challenge to us to do our worst.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irritated or be impatient. Repression, if it does not cow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if it does not deter us from our purpose, can but hasten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of swaraj; for it puts us on our mettle and evokes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and courage in the face of danger. Repression does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man or a nation what fire does for gold. In 1921, we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with civil disobedience and invited the Government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worst. But today we are obliged to eat the humble pie.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ready for civil disobedience. We can but prepare for it. Preparation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civil disobedience means discipline, self-restraint, a non-violent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spirit, cohesion and above all scrupulous and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known laws of God and such laws of man as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furtherance of God’s laws. But unfortunately we have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nor self-restraint enough for our purpose, we are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or our non-violence is unresisting, we have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cohesion and the laws that we obey whether of God or man, we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compulsorily. As between Hindus and Mussalmans we witness a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defiant breach of laws both of God and man. This is no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civil disobedience —the one matchless and invincible weapon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disposal of the oppressed. The alternative is undoubtedly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seem to have the atmosphere for it. Hindu-Muslim fights are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for it. And those who believe that India’s deliverance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violence are entitled to gloat over the free fights that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between us. But I say to those who believe in the cult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violence:”You are retarding India’s progress. If you have any pity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feeling for the starving millions, know that your violence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them no service. Those whom you seek to depose are better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infinitely better organized than you are. You may not care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lives, but you dare not disregard those of your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 desire to die a martyr’s death. You know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believes in Jallianwala Bagh massacres as a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self-defence. Whatever may be true of other countries,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chance of the cult of violence flourishing in this country.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admittedly the best repository and exponent of non-violence.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better devote your lives, if you sacrifice them in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non-violence?”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however, that my appeal to the violent revolutionaries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just as fruitless as any such appeal to the violent and anarchical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is likely to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therefore find the remedy and demonstrate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Government and the violent revolutionaries that there is a force </w:t>
      </w:r>
      <w:r>
        <w:rPr>
          <w:rFonts w:ascii="Times" w:hAnsi="Times" w:eastAsia="Times"/>
          <w:b w:val="0"/>
          <w:i w:val="0"/>
          <w:color w:val="000000"/>
          <w:sz w:val="22"/>
        </w:rPr>
        <w:t>that is more effective than their violence.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EPRESSION 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YMPTOM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repression as a chronic symptom of a chronic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The European dominance and Asiatic subjection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formulla. Sometimes it is stated still more cryptically as White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Black. Kipling miscalled the white man’s yoke as the”white man’s </w:t>
      </w:r>
      <w:r>
        <w:rPr>
          <w:rFonts w:ascii="Times" w:hAnsi="Times" w:eastAsia="Times"/>
          <w:b w:val="0"/>
          <w:i w:val="0"/>
          <w:color w:val="000000"/>
          <w:sz w:val="22"/>
        </w:rPr>
        <w:t>burden”. In the Malaya peninsula the colour bar that was thought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temporary has now or almost become a permanent institution.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Mauritius planter must get Indian labour without let or hindrance.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Kenya Europeans successfully lord it over Indians who have a prior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be there. The Union of South Africa would today drive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Indian, if it safely could, in total disregard of past obligations.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these cases the Government of India and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not helpless; they are unwilling or not so insistent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be on the protection of Indian settlers.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has not shown even the decency to publish the report of its </w:t>
      </w:r>
      <w:r>
        <w:rPr>
          <w:rFonts w:ascii="Times" w:hAnsi="Times" w:eastAsia="Times"/>
          <w:b w:val="0"/>
          <w:i w:val="0"/>
          <w:color w:val="000000"/>
          <w:sz w:val="22"/>
        </w:rPr>
        <w:t>own Commission on Fiji.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to crush the indomitable spirit of the Akalis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the same disease. They have poured their blood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for the sake of a cause they hold as dear as life itself.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erred. If they have, it is they who have ‘bled in the process.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hurt no one else. Nankana Sahib, Guruka-Bagh, and Jaito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witness to their courage and their mute sufferings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martyrdom. But the Governor of the Punjab is reported to have vowed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will crush the Akalis.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hears that repression is crushing the Burmese spirit.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Egypt fares no better than we do. A mad Egyptian kills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officer—certainly a detestable crime. The punishment is not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detestable crime, but it is an outrage upon humanity. Egypt has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all it got. A whole nation has been mercilessly punished the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man. It may be that the murder had the sympathy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Egyptians. Would that justify terrorism by a power well able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>its interests without it?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repression inBengal is therefore not an extraordinary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treat its periodic eruption in some shape or other, or in some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or other, as our normal condition till we come to our own.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ANCTION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therefore, to be worthy of its trust must devise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to back its demands. Before we can forge the sanction,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Hindus, Mussalmans, Christians, Sikhs, Parsis, etc., must unite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should Swarajists, No-changers, Liberals, Home Rulers,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Leaguers and others. If we can but speak with a united voice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our own mind, it would be well. If we can develop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foreign cloth from our land, it would be better. We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>then for the sanction.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AITH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state my faith; as a Congressman wishing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intact, I advise suspension of non-co-operation for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is not ready for it. But as an individual, I cannot—will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not—do so as long as the Government remains what it is.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policy with me, it is an article of faith.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civil disobedience are but different branches of the same tree </w:t>
      </w:r>
      <w:r>
        <w:rPr>
          <w:rFonts w:ascii="Times" w:hAnsi="Times" w:eastAsia="Times"/>
          <w:b w:val="0"/>
          <w:i w:val="0"/>
          <w:color w:val="000000"/>
          <w:sz w:val="22"/>
        </w:rPr>
        <w:t>called satyagraha. It is my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kalpadruma—Jam-i-Jam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Provider. Satyagraha is search for Truth ; and God is Truth.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non-violence is the light that reveals that Truth to me. Swaraj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part of that Truth. This satyagraha did not fail me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Kheda or Champaran and in a hosts of other cases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It excludes all violence or hate. Therefore, I cannot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hate Englishmen. Nor will I bear their yoke. I must fight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the unholy attempt to impose British methods and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on India. But I combat the attempt with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capacity of India to offer non-violent battle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rulers. The experiment has not failed. It has succeeded,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the extent we had hoped and desired. I do not despair.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 believe that India will come to her own in the near future,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only through satyagraha. The proposed suspension 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experiment. Non-co-operation need never be resumed if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sketched by me can be fulfilled. Non-violent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in some form or other, whether through the Congress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it, will be resumed if the programme fails. I have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satyagraha never fails and that one perfect satyagrahi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vindicate Truth. Let us all strive to be perfect satyagrahis.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striving does not . require any quality unattainable by the lowliest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 For satyagraha is an attribute of the spirit within. It is latent </w:t>
      </w:r>
      <w:r>
        <w:rPr>
          <w:rFonts w:ascii="Times" w:hAnsi="Times" w:eastAsia="Times"/>
          <w:b w:val="0"/>
          <w:i w:val="0"/>
          <w:color w:val="000000"/>
          <w:sz w:val="22"/>
        </w:rPr>
        <w:t>in everyone of us. Like swaraj it is our birthright. Let us know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407. SPEECH ON CONDOLENCE RESOLUTION </w:t>
      </w:r>
      <w:r>
        <w:rPr>
          <w:rFonts w:ascii="Times" w:hAnsi="Times" w:eastAsia="Times"/>
          <w:b w:val="0"/>
          <w:i/>
          <w:color w:val="000000"/>
          <w:sz w:val="24"/>
        </w:rPr>
        <w:t>BELGAUM CONGRESS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1924</w:t>
      </w:r>
    </w:p>
    <w:p>
      <w:pPr>
        <w:autoSpaceDN w:val="0"/>
        <w:autoSpaceDE w:val="0"/>
        <w:widowControl/>
        <w:spacing w:line="240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4.05 p.m. when the President moved the first resolution. He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read the first resolution. After I read the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kindly stand. It is incredibly simple; our condolence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no longer with 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records with sorrow the deaths of Bi-Amma,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Ashutosh Chowdhari, Sir Ashutosh Mukherji, Mr. Bhupendra 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Basu, Dr. Subramania Ayyar, Mr. Dalbahadur Giri, Mr. Govind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Venkatesh Yalgi, Mr. Vamana Rao Moharir, Mr. T. V. Gopalswami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Mudaliar, Mr. C. V. P. Shivam and Lala Kanhya Lalji and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Rustomjee Jeevanji Ghorkhodu and P. K. Naidu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and tenders its respectful sympathy to the bereaved families.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 President explained the resolution in Hindi.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 expresses our sorrow at the passing of Bi-Amma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and conveys our sympathies to their relatives. I know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 can have anything to say against this.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stand up for a few minutes and resume your seats when I sit down. </w:t>
      </w:r>
      <w:r>
        <w:rPr>
          <w:rFonts w:ascii="Times" w:hAnsi="Times" w:eastAsia="Times"/>
          <w:b w:val="0"/>
          <w:i w:val="0"/>
          <w:color w:val="000000"/>
          <w:sz w:val="22"/>
        </w:rPr>
        <w:t>This will indicate our acceptance of the resolution.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stood up. A murmur was heard somewhere upon which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in the centre should stand up.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sitting. And please maintain silence. No one should speak.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show the respect we feel for the dead, we should stand in </w:t>
      </w:r>
      <w:r>
        <w:rPr>
          <w:rFonts w:ascii="Times" w:hAnsi="Times" w:eastAsia="Times"/>
          <w:b w:val="0"/>
          <w:i w:val="0"/>
          <w:color w:val="000000"/>
          <w:sz w:val="22"/>
        </w:rPr>
        <w:t>silence for a few seconds. . . . Now please take your seats.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R. Das mounted the rostrum amid great applause.”Deshbandhu Das”,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announced. Then he added: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has just sent me a message. I am sorry I forgot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Lala Kanhya Lal of Lahore passed away this year. You must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about Lala Kanhya Lal. He was an old man and he served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well during the Dyer regime.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Congress, 1924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pp. 9-13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a report of the proceedings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408. RESOLUTION ON CALCUTTA AGREEMENT AND </w:t>
      </w:r>
      <w:r>
        <w:rPr>
          <w:rFonts w:ascii="Times" w:hAnsi="Times" w:eastAsia="Times"/>
          <w:b w:val="0"/>
          <w:i/>
          <w:color w:val="000000"/>
          <w:sz w:val="24"/>
        </w:rPr>
        <w:t>SPINNING FRANCHISE, BELGAUM CONGRESS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1924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(i) The Congress hereby endorses the following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Mahatma Gandhi on the one hand and Deshbandhu C. 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and Pandit Motilal Nehru acting on behalf of the Swaraj Party on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(ii) The Congress hopes that the agreement will result in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between the two wings of the Congress and will also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belonging to other political organizations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Congress congratulates the Swarajists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under the New Ordinance or Regulation III of 1818 and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such arrests are inevitable so long as the people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capacity for vindicating their status and liberty,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of opinion that such capacity can in the present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be developed by achieving the long-deferred exclusion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foreign-cloth; and therefore as a token of the earnestness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of the people to achieve this national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welcomes the introduction of hand-spinning as part of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appeals to every person to avail himself or herself of it and join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In view of the foregoing, the Congress expects every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woman, to discard all foreign-cloth and to use and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khaddar to the exclusion of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With a view to accomplish the said purpose without delay,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expects all Congress members to help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the antecedent processes and the manufacture and </w:t>
      </w:r>
      <w:r>
        <w:rPr>
          <w:rFonts w:ascii="Times" w:hAnsi="Times" w:eastAsia="Times"/>
          <w:b w:val="0"/>
          <w:i w:val="0"/>
          <w:color w:val="000000"/>
          <w:sz w:val="22"/>
        </w:rPr>
        <w:t>sale of khaddar.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(iv). The Congress appeals to the Princes and the wealthy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and the members of political and other organizations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on the Congress, and municipalities, local boards,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panchayats and such other institutions, to extend their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>spread of hand-spinning by personal use and otherwise and especially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for the text of the Agreement,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”Joint Statement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Swaraj Party Leaders”, 6-11-1924.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giving liberal patronage to the classes of artists, still surviving and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working artistic designs in fine khaddar.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(v) The Congress appeals to the merchants engaged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and yarn trade to appreciate the interests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discontinue their importation of foreign-cloth and yarn and help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national cottage industry by dealing in khaddar.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(vi) It having come to the notice of the Congress that varieties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are manufactured in mills and on other looms out of mill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sold in the Indian market as khaddar, the Congress appeals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and other manufacturers concerned, to discontinue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practice and further appeals to them to encourage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the ancient cottage industry of India by restricting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among those parts of the country that have not yet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Congress influence and appeals to them to discontinue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importation of foreign yarn.</w:t>
      </w:r>
    </w:p>
    <w:p>
      <w:pPr>
        <w:autoSpaceDN w:val="0"/>
        <w:autoSpaceDE w:val="0"/>
        <w:widowControl/>
        <w:spacing w:line="24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(vii) The Congress appeals to the heads and leaders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denominations whether Hindu, Muslim or any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to their congregations the message of khaddar and advise them </w:t>
      </w:r>
      <w:r>
        <w:rPr>
          <w:rFonts w:ascii="Times" w:hAnsi="Times" w:eastAsia="Times"/>
          <w:b w:val="0"/>
          <w:i w:val="0"/>
          <w:color w:val="000000"/>
          <w:sz w:val="22"/>
        </w:rPr>
        <w:t>to discontinue the use of foreign-cloth.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present Article VII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Constitution to be repealed </w:t>
      </w:r>
      <w:r>
        <w:rPr>
          <w:rFonts w:ascii="Times" w:hAnsi="Times" w:eastAsia="Times"/>
          <w:b w:val="0"/>
          <w:i w:val="0"/>
          <w:color w:val="000000"/>
          <w:sz w:val="22"/>
        </w:rPr>
        <w:t>and the following to be substituted therefore: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Every person not disqualified under article IV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become a member of any primary organizations 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Provincial Congress Committee, provided that no one shall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any Congress Committee or organization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hand-spun and hand-woven khaddar at political and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or while engaged in Congress business and does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of 20,000 yards of evenly spun yarn per year of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spinning, or in the case of illness or unwillingness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cause, the same quantity of yarn spun by any other person;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also that no person shall be a member of two parallel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organizations at one and the same time.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(ii) The year of the membership shall be reckoned from the Ist </w:t>
      </w:r>
      <w:r>
        <w:rPr>
          <w:rFonts w:ascii="Times" w:hAnsi="Times" w:eastAsia="Times"/>
          <w:b w:val="0"/>
          <w:i w:val="0"/>
          <w:color w:val="000000"/>
          <w:sz w:val="22"/>
        </w:rPr>
        <w:t>January to the 31st December. The said subscription shall be payable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read:”Every person not disqualified under Article IV and paying a </w:t>
      </w:r>
      <w:r>
        <w:rPr>
          <w:rFonts w:ascii="Times" w:hAnsi="Times" w:eastAsia="Times"/>
          <w:b w:val="0"/>
          <w:i w:val="0"/>
          <w:color w:val="000000"/>
          <w:sz w:val="18"/>
        </w:rPr>
        <w:t>subscription of 4 annas per year shall be entitled to become a member of any orga-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nization controlled by the Provincial Congress Committees.”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 Adopted at Nagpur Session”, December 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”Congress Constitution Adopted at Nagpur Session”, December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advance and may be paid in instalments of 2,000 yards per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payable in advance. Members joining in the middle of the year shall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the full quantity due from the beginning of the year.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RANSITORY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ROVISION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1925, the subscription shall be 20,000 yards only and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payable on or before 1st March or in instalments as aforesaid.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(iii) No person shall be entitled to vote at the election of,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sentatives or delegates or any committee or sub-committee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 whatsoever, or to be elected as such, or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any meetings of the Congress or any Congress organization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committee or sub-committee thereof, if he has not contributed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subscription or the instalments due. Any member who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default in the payment of the yarn subscription may have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restored by paying the subscription in respect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default has occurred and the instalment for the month then current.</w:t>
      </w:r>
    </w:p>
    <w:p>
      <w:pPr>
        <w:autoSpaceDN w:val="0"/>
        <w:autoSpaceDE w:val="0"/>
        <w:widowControl/>
        <w:spacing w:line="260" w:lineRule="exact" w:before="40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(iv) Every Provincial Congress Committee shall send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Secretary, All-India Congress Committee, from month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returns of membership and of the yarn received by it in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Article. The Provincial Congress Committee shall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per cent of the yarn subscriptions or their value to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332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(v) Omit present Article VI (c)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Article IX (b)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proposed by.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ESHBANDHU </w:t>
      </w:r>
      <w:r>
        <w:rPr>
          <w:rFonts w:ascii="Times" w:hAnsi="Times" w:eastAsia="Times"/>
          <w:b w:val="0"/>
          <w:i w:val="0"/>
          <w:color w:val="000000"/>
          <w:sz w:val="20"/>
        </w:rPr>
        <w:t>C. R.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18"/>
        </w:rPr>
        <w:t>(in English)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Seconded by: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JT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S. V.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AUJALGI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(Both in Kanarese and English)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JT</w:t>
      </w:r>
      <w:r>
        <w:rPr>
          <w:rFonts w:ascii="Times" w:hAnsi="Times" w:eastAsia="Times"/>
          <w:b w:val="0"/>
          <w:i w:val="0"/>
          <w:color w:val="000000"/>
          <w:sz w:val="18"/>
        </w:rPr>
        <w:t>. N. C. K</w:t>
      </w:r>
      <w:r>
        <w:rPr>
          <w:rFonts w:ascii="Times" w:hAnsi="Times" w:eastAsia="Times"/>
          <w:b w:val="0"/>
          <w:i w:val="0"/>
          <w:color w:val="000000"/>
          <w:sz w:val="14"/>
        </w:rPr>
        <w:t>ELKAR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(in Marathi)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JT</w:t>
      </w:r>
      <w:r>
        <w:rPr>
          <w:rFonts w:ascii="Times" w:hAnsi="Times" w:eastAsia="Times"/>
          <w:b w:val="0"/>
          <w:i w:val="0"/>
          <w:color w:val="000000"/>
          <w:sz w:val="18"/>
        </w:rPr>
        <w:t>. S. V. A</w:t>
      </w:r>
      <w:r>
        <w:rPr>
          <w:rFonts w:ascii="Times" w:hAnsi="Times" w:eastAsia="Times"/>
          <w:b w:val="0"/>
          <w:i w:val="0"/>
          <w:color w:val="000000"/>
          <w:sz w:val="14"/>
        </w:rPr>
        <w:t>BHYANKAR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(in English)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EHRU</w:t>
      </w:r>
      <w:r>
        <w:rPr>
          <w:rFonts w:ascii="Times" w:hAnsi="Times" w:eastAsia="Times"/>
          <w:b w:val="0"/>
          <w:i w:val="0"/>
          <w:color w:val="000000"/>
          <w:sz w:val="18"/>
        </w:rPr>
        <w:t>(in English)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Opposed by: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ASRAT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OHANI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(in Urdu)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ZAD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OBHANI </w:t>
      </w:r>
      <w:r>
        <w:rPr>
          <w:rFonts w:ascii="Times" w:hAnsi="Times" w:eastAsia="Times"/>
          <w:b w:val="0"/>
          <w:i w:val="0"/>
          <w:color w:val="000000"/>
          <w:sz w:val="18"/>
        </w:rPr>
        <w:t>(in Urdu)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OVINDANANDA </w:t>
      </w:r>
      <w:r>
        <w:rPr>
          <w:rFonts w:ascii="Times" w:hAnsi="Times" w:eastAsia="Times"/>
          <w:b w:val="0"/>
          <w:i w:val="0"/>
          <w:color w:val="000000"/>
          <w:sz w:val="18"/>
        </w:rPr>
        <w:t>(in English)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Congress, 1924</w:t>
      </w:r>
      <w:r>
        <w:rPr>
          <w:rFonts w:ascii="Times" w:hAnsi="Times" w:eastAsia="Times"/>
          <w:b w:val="0"/>
          <w:i w:val="0"/>
          <w:color w:val="000000"/>
          <w:sz w:val="18"/>
        </w:rPr>
        <w:t>, pp. 1-5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”Congress Constitution Adopted at Nagpur Session”, December 1920.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409. SPEECH ON RESOLUTION OF CALCUTTA AGREEMENT, </w:t>
      </w:r>
      <w:r>
        <w:rPr>
          <w:rFonts w:ascii="Times" w:hAnsi="Times" w:eastAsia="Times"/>
          <w:b w:val="0"/>
          <w:i/>
          <w:color w:val="000000"/>
          <w:sz w:val="24"/>
        </w:rPr>
        <w:t>BELGAUM CONGRESS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1924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 was moved by Deshbandhu C. R. Das. There were many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speakers on the resolution and when Swami Govindananda finished his speech,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 said: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try your patience for any length of time.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speakers more. I am endeavouring to give chance,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do, to those who oppose this resolution. I may now call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speaker to oppose the resolution and then I shall ask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Nehru to wind up. I call upon Sardar Ali Sabri from </w:t>
      </w:r>
      <w:r>
        <w:rPr>
          <w:rFonts w:ascii="Times" w:hAnsi="Times" w:eastAsia="Times"/>
          <w:b w:val="0"/>
          <w:i w:val="0"/>
          <w:color w:val="000000"/>
          <w:sz w:val="22"/>
        </w:rPr>
        <w:t>Cawnpore. Is he here?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reply:”Not here.” Then Pandit Motilal Nehru came to speak. . . . It was 7.25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p.m. when the debate on the resolution was closed. The President then rose amidst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loud and continued cries of </w:t>
      </w:r>
      <w:r>
        <w:rPr>
          <w:rFonts w:ascii="Times" w:hAnsi="Times" w:eastAsia="Times"/>
          <w:b w:val="0"/>
          <w:i/>
          <w:color w:val="000000"/>
          <w:sz w:val="18"/>
        </w:rPr>
        <w:t>Mahatma Gandhiki</w:t>
      </w:r>
      <w:r>
        <w:rPr>
          <w:rFonts w:ascii="Times" w:hAnsi="Times" w:eastAsia="Times"/>
          <w:b w:val="0"/>
          <w:i/>
          <w:color w:val="000000"/>
          <w:sz w:val="18"/>
        </w:rPr>
        <w:t>jai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put the resolution to vote.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spoke in Hindi announcing the timings of the sittings of the Congress and other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conferences, and with regard to the voting on the resolution he said: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place before you this resolution I would like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notes, some friends have sent to me. One or two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as there have been so many speeches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and only one, that of Mahomed Ali,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No-changers, Mr. Rajagopalachari should be asked to make a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give Mr. Rajagopalachari this trouble, although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there on the list because, as Panditji has said, I do not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should be influenced to take a position. You may vote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So I do not wish to trouble Mr. Rajagopalachari, 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>No-changers want that he speaks something before the vote is taken.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brother from Andhra says that he is a follower of Dr. Annie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 and wants to say something in support of her.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on her behalf because Dr. Annie Besant, although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expected, has not come. Another friend has asked why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proposing the whole resolution and why we don’t move it in parts.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Hasrat Mohani has answered this. This indicates an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inaction. It does not come from the heart. If you want to you may </w:t>
      </w:r>
      <w:r>
        <w:rPr>
          <w:rFonts w:ascii="Times" w:hAnsi="Times" w:eastAsia="Times"/>
          <w:b w:val="0"/>
          <w:i w:val="0"/>
          <w:color w:val="000000"/>
          <w:sz w:val="22"/>
        </w:rPr>
        <w:t>vote, otherwise not. If you have a desire to take up the charkha,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There is another No-changer who also wants to speak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trouble him. So many Swarajists have spoken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no time left. Several other friends have misgivings. I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notes. The only way to remove their misgivings would be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to speak out their minds.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 much will the people benefit from the candour Deshban-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 Das and other have shown in their speeches? Mr. Abhyankar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opinion differed from mine, yet he gave his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Panditji says, he will trust the charkha as I do. It has been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writing and he will respect the written word.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he will have no cause for misgivings. One thing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trust the No-changers and the No-changers should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That there should be this mutual trust is put down here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 wish to have your views. it is necessary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should treat one another as brothers. As Deshbandhu 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we believe that one thing is good for the country; we believe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other thing will also be good for the country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Kelkar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speech used an image. I might use another and say that a cart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run on a single wheel; it will run only when both its wheels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shape and strong, otherwise it will collapse. I therefore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purge your hearts. Maulana Shaukat Ali will come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should become brave. Others will say other things.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cowardly man distrusts another man. The man who has courage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even his enemy. If you would accept this resolution,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distrusting one another; do away with all misgivings. Having said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 wonder if it is still necessary to speak in English. I shall do so </w:t>
      </w:r>
      <w:r>
        <w:rPr>
          <w:rFonts w:ascii="Times" w:hAnsi="Times" w:eastAsia="Times"/>
          <w:b w:val="0"/>
          <w:i w:val="0"/>
          <w:color w:val="000000"/>
          <w:sz w:val="22"/>
        </w:rPr>
        <w:t>if some of you desire it, but I do not think it is necessary.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place before you the resolution and ask for your verdict.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you give your verdict let me remind you of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please treat it as a pledge—with yourselves, me and God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witnesses. It will be terrible indeed if anyone having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should not act on it. You will ply the charkha. If you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and do not want to take the trouble, borrow the yarn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and tender it. If you are not prepared to do even this,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for the resolution. If you wish to work unitedly,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this resolution. But if you do not want this, if you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the charkha with the franchise, please do not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vote for the resolution. I shall not mind it at all as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not clear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29 : 16 AUGUST, 1924 - 26 DECEMBER,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if you accept it and then do not go by it. I must therefore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if you have any pity for me act on your word;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it that there is any betrayal in not voting.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this resolution and I hope you will not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God. I have come to know Pandit Motilal Nehru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Das well. When they once agree to a thing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no afterwards. So you will either accept or reject this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reject it you should be clear in your mind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the charkha. I hold we can secure everything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charkha. You should accept the resolution if you wish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should love the Swarajists and the Swarajists should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No-changers. Mr. Kelkar has said that there should be”responsive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co-operation” from both sides. If you understand this and accept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raise your hands; if you do not accept this please do not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hands. In that case I shall think of some other method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free. Those who are in favour of the resolution may raise their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 said in English (before putting the resolution to vote):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Those who are in favour of this resolution, please raise your ha-</w:t>
      </w:r>
      <w:r>
        <w:rPr>
          <w:rFonts w:ascii="Times" w:hAnsi="Times" w:eastAsia="Times"/>
          <w:b w:val="0"/>
          <w:i w:val="0"/>
          <w:color w:val="000000"/>
          <w:sz w:val="22"/>
        </w:rPr>
        <w:t>nds understanding the warnings that I have given you that God be wit-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between you and India; if you accept the resolution and mean to </w:t>
      </w:r>
      <w:r>
        <w:rPr>
          <w:rFonts w:ascii="Times" w:hAnsi="Times" w:eastAsia="Times"/>
          <w:b w:val="0"/>
          <w:i w:val="0"/>
          <w:color w:val="000000"/>
          <w:sz w:val="22"/>
        </w:rPr>
        <w:t>work to the best of your ability, then alone will you raise your hands.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Sjt. Gangadharrao Deshpande said in Kanarese what the President had said.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asking the House to raise hands, the President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delegates, please. Those only who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examining the hands raised in favour and against the resolution, he said: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declare the resolution carried.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sitting of the Congress was adjourned for the next day at 11 o’clock sharp.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1924</w:t>
      </w:r>
      <w:r>
        <w:rPr>
          <w:rFonts w:ascii="Times" w:hAnsi="Times" w:eastAsia="Times"/>
          <w:b w:val="0"/>
          <w:i w:val="0"/>
          <w:color w:val="000000"/>
          <w:sz w:val="18"/>
        </w:rPr>
        <w:t>, pp. 70-2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